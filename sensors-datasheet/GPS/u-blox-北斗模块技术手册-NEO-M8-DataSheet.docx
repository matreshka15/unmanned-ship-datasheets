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F12CB">
      <w:pPr>
        <w:spacing w:line="360" w:lineRule="exact"/>
        <w:rPr>
          <w:rFonts w:cs="Times New Roman"/>
          <w:color w:val="auto"/>
          <w:lang w:eastAsia="zh-CN"/>
        </w:rPr>
      </w:pPr>
      <w:r>
        <w:rPr>
          <w:noProof/>
          <w:lang w:eastAsia="zh-CN"/>
        </w:rPr>
        <w:drawing>
          <wp:anchor distT="0" distB="0" distL="63500" distR="63500" simplePos="0" relativeHeight="251658240" behindDoc="1" locked="0" layoutInCell="1" allowOverlap="1">
            <wp:simplePos x="0" y="0"/>
            <wp:positionH relativeFrom="margin">
              <wp:posOffset>6894830</wp:posOffset>
            </wp:positionH>
            <wp:positionV relativeFrom="paragraph">
              <wp:posOffset>0</wp:posOffset>
            </wp:positionV>
            <wp:extent cx="328930" cy="1060450"/>
            <wp:effectExtent l="19050" t="0" r="0" b="0"/>
            <wp:wrapNone/>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28930" cy="1060450"/>
                    </a:xfrm>
                    <a:prstGeom prst="rect">
                      <a:avLst/>
                    </a:prstGeom>
                    <a:noFill/>
                  </pic:spPr>
                </pic:pic>
              </a:graphicData>
            </a:graphic>
          </wp:anchor>
        </w:drawing>
      </w: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582" w:lineRule="exact"/>
        <w:rPr>
          <w:rFonts w:cs="Times New Roman"/>
          <w:color w:val="auto"/>
          <w:lang w:eastAsia="zh-CN"/>
        </w:rPr>
      </w:pPr>
    </w:p>
    <w:p w:rsidR="00000000" w:rsidRDefault="00E80A52">
      <w:pPr>
        <w:rPr>
          <w:rFonts w:cs="Times New Roman"/>
          <w:color w:val="auto"/>
          <w:sz w:val="2"/>
          <w:szCs w:val="2"/>
          <w:lang w:eastAsia="zh-CN"/>
        </w:rPr>
        <w:sectPr w:rsidR="00000000">
          <w:headerReference w:type="even" r:id="rId8"/>
          <w:headerReference w:type="default" r:id="rId9"/>
          <w:footerReference w:type="even" r:id="rId10"/>
          <w:footerReference w:type="default" r:id="rId11"/>
          <w:footnotePr>
            <w:numStart w:val="8"/>
          </w:footnotePr>
          <w:type w:val="continuous"/>
          <w:pgSz w:w="12240" w:h="15840"/>
          <w:pgMar w:top="0" w:right="166" w:bottom="0" w:left="166" w:header="0" w:footer="3" w:gutter="0"/>
          <w:cols w:space="720"/>
          <w:noEndnote/>
          <w:titlePg/>
          <w:docGrid w:linePitch="360"/>
        </w:sectPr>
      </w:pPr>
    </w:p>
    <w:p w:rsidR="00000000" w:rsidRDefault="00E80A52">
      <w:pPr>
        <w:spacing w:line="159" w:lineRule="exact"/>
        <w:rPr>
          <w:rFonts w:cs="Times New Roman"/>
          <w:color w:val="auto"/>
          <w:sz w:val="13"/>
          <w:szCs w:val="13"/>
          <w:lang w:eastAsia="zh-CN"/>
        </w:rPr>
      </w:pPr>
    </w:p>
    <w:p w:rsidR="00000000" w:rsidRDefault="00E80A52">
      <w:pPr>
        <w:rPr>
          <w:rFonts w:cs="Times New Roman"/>
          <w:color w:val="auto"/>
          <w:sz w:val="2"/>
          <w:szCs w:val="2"/>
          <w:lang w:eastAsia="zh-CN"/>
        </w:rPr>
        <w:sectPr w:rsidR="00000000">
          <w:type w:val="continuous"/>
          <w:pgSz w:w="12240" w:h="15840"/>
          <w:pgMar w:top="1872" w:right="0" w:bottom="2386" w:left="0" w:header="0" w:footer="3" w:gutter="0"/>
          <w:cols w:space="720"/>
          <w:noEndnote/>
          <w:docGrid w:linePitch="360"/>
        </w:sectPr>
      </w:pPr>
    </w:p>
    <w:p w:rsidR="00000000" w:rsidRDefault="00E80A52">
      <w:pPr>
        <w:pStyle w:val="31"/>
        <w:shd w:val="clear" w:color="auto" w:fill="auto"/>
        <w:spacing w:after="61" w:line="640" w:lineRule="exact"/>
      </w:pPr>
      <w:r>
        <w:rPr>
          <w:rStyle w:val="30"/>
          <w:b/>
          <w:bCs/>
          <w:color w:val="000000"/>
          <w:lang w:eastAsia="en-US"/>
        </w:rPr>
        <w:lastRenderedPageBreak/>
        <w:t>NEO-M8</w:t>
      </w:r>
    </w:p>
    <w:p w:rsidR="00000000" w:rsidRDefault="00E80A52">
      <w:pPr>
        <w:pStyle w:val="11"/>
        <w:keepNext/>
        <w:keepLines/>
        <w:shd w:val="clear" w:color="auto" w:fill="auto"/>
        <w:spacing w:before="0" w:after="91" w:line="520" w:lineRule="exact"/>
      </w:pPr>
      <w:bookmarkStart w:id="0" w:name="bookmark7"/>
      <w:r>
        <w:rPr>
          <w:rStyle w:val="10"/>
          <w:b/>
          <w:bCs/>
          <w:color w:val="000000"/>
          <w:lang w:eastAsia="en-US"/>
        </w:rPr>
        <w:t>u-blox M8 concurrent GNSS modules</w:t>
      </w:r>
      <w:bookmarkEnd w:id="0"/>
    </w:p>
    <w:p w:rsidR="00000000" w:rsidRDefault="00CF12CB">
      <w:pPr>
        <w:pStyle w:val="21"/>
        <w:keepNext/>
        <w:keepLines/>
        <w:shd w:val="clear" w:color="auto" w:fill="auto"/>
        <w:spacing w:before="0" w:after="3911" w:line="440" w:lineRule="exact"/>
      </w:pPr>
      <w:r>
        <w:rPr>
          <w:noProof/>
        </w:rPr>
        <w:drawing>
          <wp:anchor distT="0" distB="15240" distL="63500" distR="63500" simplePos="0" relativeHeight="251659264" behindDoc="1" locked="0" layoutInCell="1" allowOverlap="1">
            <wp:simplePos x="0" y="0"/>
            <wp:positionH relativeFrom="margin">
              <wp:posOffset>2566670</wp:posOffset>
            </wp:positionH>
            <wp:positionV relativeFrom="paragraph">
              <wp:posOffset>-94615</wp:posOffset>
            </wp:positionV>
            <wp:extent cx="3364865" cy="3730625"/>
            <wp:effectExtent l="19050" t="0" r="6985" b="0"/>
            <wp:wrapSquare wrapText="bothSides"/>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364865" cy="3730625"/>
                    </a:xfrm>
                    <a:prstGeom prst="rect">
                      <a:avLst/>
                    </a:prstGeom>
                    <a:noFill/>
                  </pic:spPr>
                </pic:pic>
              </a:graphicData>
            </a:graphic>
          </wp:anchor>
        </w:drawing>
      </w:r>
      <w:bookmarkStart w:id="1" w:name="bookmark8"/>
      <w:r w:rsidR="00E80A52">
        <w:rPr>
          <w:rStyle w:val="20"/>
          <w:b/>
          <w:bCs/>
          <w:color w:val="000000"/>
          <w:lang w:eastAsia="en-US"/>
        </w:rPr>
        <w:t>Data Sheet</w:t>
      </w:r>
      <w:bookmarkEnd w:id="1"/>
    </w:p>
    <w:p w:rsidR="00000000" w:rsidRDefault="00E80A52">
      <w:pPr>
        <w:pStyle w:val="41"/>
        <w:keepNext/>
        <w:keepLines/>
        <w:shd w:val="clear" w:color="auto" w:fill="auto"/>
        <w:spacing w:before="0" w:after="82" w:line="260" w:lineRule="exact"/>
        <w:ind w:firstLine="0"/>
      </w:pPr>
      <w:bookmarkStart w:id="2" w:name="bookmark9"/>
      <w:r>
        <w:rPr>
          <w:rStyle w:val="40"/>
          <w:b/>
          <w:bCs/>
          <w:color w:val="000000"/>
          <w:lang w:eastAsia="en-US"/>
        </w:rPr>
        <w:t>Highlights:</w:t>
      </w:r>
      <w:bookmarkEnd w:id="2"/>
    </w:p>
    <w:p w:rsidR="00000000" w:rsidRDefault="00E80A52">
      <w:pPr>
        <w:pStyle w:val="210"/>
        <w:shd w:val="clear" w:color="auto" w:fill="auto"/>
        <w:spacing w:before="0"/>
        <w:ind w:left="480" w:firstLine="0"/>
      </w:pPr>
      <w:r>
        <w:rPr>
          <w:rStyle w:val="23"/>
          <w:color w:val="000000"/>
          <w:lang w:eastAsia="en-US"/>
        </w:rPr>
        <w:t>Concurrent GNSS engine for</w:t>
      </w:r>
      <w:r>
        <w:rPr>
          <w:rStyle w:val="23"/>
          <w:color w:val="000000"/>
          <w:lang w:eastAsia="en-US"/>
        </w:rPr>
        <w:t xml:space="preserve"> GPS, GLONASS, BeiDou and QZSS</w:t>
      </w:r>
    </w:p>
    <w:p w:rsidR="00000000" w:rsidRDefault="00E80A52">
      <w:pPr>
        <w:pStyle w:val="210"/>
        <w:shd w:val="clear" w:color="auto" w:fill="auto"/>
        <w:spacing w:before="0"/>
        <w:ind w:left="480" w:firstLine="0"/>
      </w:pPr>
      <w:r>
        <w:rPr>
          <w:rStyle w:val="23"/>
          <w:color w:val="000000"/>
          <w:lang w:eastAsia="en-US"/>
        </w:rPr>
        <w:t>Industry leading -167 dBm navigation sensitivity</w:t>
      </w:r>
    </w:p>
    <w:p w:rsidR="00000000" w:rsidRDefault="00E80A52">
      <w:pPr>
        <w:pStyle w:val="210"/>
        <w:shd w:val="clear" w:color="auto" w:fill="auto"/>
        <w:spacing w:before="0"/>
        <w:ind w:left="480" w:firstLine="0"/>
      </w:pPr>
      <w:r>
        <w:rPr>
          <w:rStyle w:val="23"/>
          <w:color w:val="000000"/>
          <w:lang w:eastAsia="en-US"/>
        </w:rPr>
        <w:t>Product variants to meet performance and cost requirements</w:t>
      </w:r>
    </w:p>
    <w:p w:rsidR="00000000" w:rsidRDefault="00E80A52">
      <w:pPr>
        <w:pStyle w:val="210"/>
        <w:shd w:val="clear" w:color="auto" w:fill="auto"/>
        <w:spacing w:before="0"/>
        <w:ind w:left="480" w:firstLine="0"/>
      </w:pPr>
      <w:r>
        <w:rPr>
          <w:rStyle w:val="23"/>
          <w:color w:val="000000"/>
          <w:lang w:eastAsia="en-US"/>
        </w:rPr>
        <w:t>Combines low power consumption and high sensitivity</w:t>
      </w:r>
    </w:p>
    <w:p w:rsidR="00000000" w:rsidRDefault="00E80A52">
      <w:pPr>
        <w:pStyle w:val="210"/>
        <w:shd w:val="clear" w:color="auto" w:fill="auto"/>
        <w:spacing w:before="0"/>
        <w:ind w:left="480" w:firstLine="0"/>
      </w:pPr>
      <w:r>
        <w:rPr>
          <w:rStyle w:val="23"/>
          <w:color w:val="000000"/>
          <w:lang w:eastAsia="en-US"/>
        </w:rPr>
        <w:t>Simple integration with u-blox wireless modules</w:t>
      </w:r>
    </w:p>
    <w:p w:rsidR="00000000" w:rsidRDefault="00CF12CB">
      <w:pPr>
        <w:pStyle w:val="210"/>
        <w:shd w:val="clear" w:color="auto" w:fill="auto"/>
        <w:spacing w:before="0"/>
        <w:ind w:left="480" w:firstLine="0"/>
      </w:pPr>
      <w:r>
        <w:rPr>
          <w:noProof/>
        </w:rPr>
        <w:drawing>
          <wp:anchor distT="0" distB="0" distL="189230" distR="63500" simplePos="0" relativeHeight="251660288" behindDoc="1" locked="0" layoutInCell="1" allowOverlap="1">
            <wp:simplePos x="0" y="0"/>
            <wp:positionH relativeFrom="margin">
              <wp:posOffset>189230</wp:posOffset>
            </wp:positionH>
            <wp:positionV relativeFrom="paragraph">
              <wp:posOffset>191770</wp:posOffset>
            </wp:positionV>
            <wp:extent cx="1261745" cy="1164590"/>
            <wp:effectExtent l="1905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261745" cy="1164590"/>
                    </a:xfrm>
                    <a:prstGeom prst="rect">
                      <a:avLst/>
                    </a:prstGeom>
                    <a:noFill/>
                  </pic:spPr>
                </pic:pic>
              </a:graphicData>
            </a:graphic>
          </wp:anchor>
        </w:drawing>
      </w:r>
      <w:r w:rsidR="00E80A52">
        <w:rPr>
          <w:rStyle w:val="23"/>
          <w:color w:val="000000"/>
          <w:lang w:eastAsia="en-US"/>
        </w:rPr>
        <w:t>Backward compatible with NEO-7, NEO-6 and NEO-5 families</w:t>
      </w:r>
    </w:p>
    <w:p w:rsidR="00000000" w:rsidRDefault="00E80A52">
      <w:pPr>
        <w:pStyle w:val="43"/>
        <w:shd w:val="clear" w:color="auto" w:fill="auto"/>
        <w:spacing w:line="150" w:lineRule="exact"/>
        <w:sectPr w:rsidR="00000000">
          <w:type w:val="continuous"/>
          <w:pgSz w:w="12240" w:h="15840"/>
          <w:pgMar w:top="1872" w:right="2618" w:bottom="2386" w:left="1260" w:header="0" w:footer="3" w:gutter="0"/>
          <w:cols w:space="720"/>
          <w:noEndnote/>
          <w:docGrid w:linePitch="360"/>
        </w:sectPr>
      </w:pPr>
      <w:hyperlink r:id="rId14" w:history="1">
        <w:r>
          <w:rPr>
            <w:rStyle w:val="a3"/>
            <w:lang w:eastAsia="en-US"/>
          </w:rPr>
          <w:t>www.u-blox.com</w:t>
        </w:r>
      </w:hyperlink>
    </w:p>
    <w:p w:rsidR="00000000" w:rsidRDefault="00E80A52">
      <w:pPr>
        <w:spacing w:before="51" w:after="51" w:line="240" w:lineRule="exact"/>
        <w:rPr>
          <w:rFonts w:cs="Times New Roman"/>
          <w:color w:val="auto"/>
          <w:sz w:val="19"/>
          <w:szCs w:val="19"/>
          <w:lang w:eastAsia="zh-CN"/>
        </w:rPr>
      </w:pPr>
    </w:p>
    <w:p w:rsidR="00000000" w:rsidRDefault="00E80A52">
      <w:pPr>
        <w:rPr>
          <w:rFonts w:cs="Times New Roman"/>
          <w:color w:val="auto"/>
          <w:sz w:val="2"/>
          <w:szCs w:val="2"/>
          <w:lang w:eastAsia="zh-CN"/>
        </w:rPr>
        <w:sectPr w:rsidR="00000000">
          <w:type w:val="continuous"/>
          <w:pgSz w:w="12240" w:h="15840"/>
          <w:pgMar w:top="0" w:right="0" w:bottom="0" w:left="0" w:header="0" w:footer="3" w:gutter="0"/>
          <w:cols w:space="720"/>
          <w:noEndnote/>
          <w:docGrid w:linePitch="360"/>
        </w:sectPr>
      </w:pPr>
    </w:p>
    <w:p w:rsidR="00000000" w:rsidRDefault="00E80A52">
      <w:pPr>
        <w:spacing w:line="360" w:lineRule="exact"/>
        <w:rPr>
          <w:rFonts w:cs="Times New Roman"/>
          <w:color w:val="auto"/>
          <w:lang w:eastAsia="zh-CN"/>
        </w:rPr>
      </w:pPr>
      <w:r>
        <w:rPr>
          <w:noProof/>
          <w:lang w:eastAsia="zh-CN"/>
        </w:rPr>
        <w:lastRenderedPageBreak/>
        <w:pict>
          <v:shapetype id="_x0000_t202" coordsize="21600,21600" o:spt="202" path="m,l,21600r21600,l21600,xe">
            <v:stroke joinstyle="miter"/>
            <v:path gradientshapeok="t" o:connecttype="rect"/>
          </v:shapetype>
          <v:shape id="_x0000_s1035" type="#_x0000_t202" style="position:absolute;margin-left:.05pt;margin-top:0;width:595.45pt;height:77.05pt;z-index:251661312;mso-wrap-distance-left:5pt;mso-wrap-distance-right:5pt;mso-position-horizontal-relative:margin" wrapcoords="2037 0 4779 0 4779 1518 21600 5355 21600 21600 0 21600 0 5355 2037 1518 2037 0" filled="f" stroked="f">
            <v:textbox style="mso-fit-shape-to-text:t" inset="0,0,0,0">
              <w:txbxContent>
                <w:p w:rsidR="00000000" w:rsidRDefault="00E80A52">
                  <w:pPr>
                    <w:pStyle w:val="24"/>
                    <w:shd w:val="clear" w:color="auto" w:fill="auto"/>
                    <w:spacing w:line="140" w:lineRule="exact"/>
                  </w:pPr>
                  <w:r>
                    <w:rPr>
                      <w:rStyle w:val="2Exact1"/>
                      <w:color w:val="000000"/>
                      <w:lang w:eastAsia="en-US"/>
                    </w:rPr>
                    <w:t>UBX-13003366 - R02</w:t>
                  </w:r>
                </w:p>
                <w:p w:rsidR="00000000" w:rsidRDefault="00CF12CB">
                  <w:pPr>
                    <w:jc w:val="center"/>
                    <w:rPr>
                      <w:rFonts w:cs="Times New Roman"/>
                      <w:color w:val="auto"/>
                      <w:sz w:val="2"/>
                      <w:szCs w:val="2"/>
                      <w:lang w:eastAsia="zh-CN"/>
                    </w:rPr>
                  </w:pPr>
                  <w:r>
                    <w:rPr>
                      <w:rFonts w:cs="Times New Roman"/>
                      <w:noProof/>
                      <w:color w:val="auto"/>
                      <w:sz w:val="2"/>
                      <w:szCs w:val="2"/>
                      <w:lang w:eastAsia="zh-CN"/>
                    </w:rPr>
                    <w:drawing>
                      <wp:inline distT="0" distB="0" distL="0" distR="0">
                        <wp:extent cx="7562850" cy="9810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7562850" cy="981075"/>
                                </a:xfrm>
                                <a:prstGeom prst="rect">
                                  <a:avLst/>
                                </a:prstGeom>
                                <a:noFill/>
                                <a:ln w="9525">
                                  <a:noFill/>
                                  <a:miter lim="800000"/>
                                  <a:headEnd/>
                                  <a:tailEnd/>
                                </a:ln>
                              </pic:spPr>
                            </pic:pic>
                          </a:graphicData>
                        </a:graphic>
                      </wp:inline>
                    </w:drawing>
                  </w:r>
                </w:p>
              </w:txbxContent>
            </v:textbox>
            <w10:wrap anchorx="margin"/>
          </v:shape>
        </w:pict>
      </w: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602" w:lineRule="exact"/>
        <w:rPr>
          <w:rFonts w:cs="Times New Roman"/>
          <w:color w:val="auto"/>
          <w:lang w:eastAsia="zh-CN"/>
        </w:rPr>
      </w:pPr>
    </w:p>
    <w:p w:rsidR="00000000" w:rsidRDefault="00E80A52">
      <w:pPr>
        <w:rPr>
          <w:rFonts w:cs="Times New Roman"/>
          <w:color w:val="auto"/>
          <w:sz w:val="2"/>
          <w:szCs w:val="2"/>
          <w:lang w:eastAsia="zh-CN"/>
        </w:rPr>
        <w:sectPr w:rsidR="00000000">
          <w:type w:val="continuous"/>
          <w:pgSz w:w="12240" w:h="15840"/>
          <w:pgMar w:top="0" w:right="166" w:bottom="0" w:left="166" w:header="0" w:footer="3" w:gutter="0"/>
          <w:cols w:space="720"/>
          <w:noEndnote/>
          <w:docGrid w:linePitch="360"/>
        </w:sectPr>
      </w:pPr>
    </w:p>
    <w:p w:rsidR="00000000" w:rsidRDefault="00E80A52">
      <w:pPr>
        <w:spacing w:line="164" w:lineRule="exact"/>
        <w:rPr>
          <w:rFonts w:cs="Times New Roman"/>
          <w:color w:val="auto"/>
          <w:sz w:val="13"/>
          <w:szCs w:val="13"/>
          <w:lang w:eastAsia="zh-CN"/>
        </w:rPr>
      </w:pPr>
    </w:p>
    <w:p w:rsidR="00000000" w:rsidRDefault="00E80A52">
      <w:pPr>
        <w:rPr>
          <w:rFonts w:cs="Times New Roman"/>
          <w:color w:val="auto"/>
          <w:sz w:val="2"/>
          <w:szCs w:val="2"/>
          <w:lang w:eastAsia="zh-CN"/>
        </w:rPr>
        <w:sectPr w:rsidR="00000000">
          <w:pgSz w:w="12240" w:h="15840"/>
          <w:pgMar w:top="1282" w:right="0" w:bottom="1076" w:left="0" w:header="0" w:footer="3" w:gutter="0"/>
          <w:cols w:space="720"/>
          <w:noEndnote/>
          <w:docGrid w:linePitch="360"/>
        </w:sectPr>
      </w:pPr>
    </w:p>
    <w:p w:rsidR="00000000" w:rsidRDefault="00E80A52">
      <w:pPr>
        <w:pStyle w:val="50"/>
        <w:shd w:val="clear" w:color="auto" w:fill="auto"/>
        <w:ind w:left="160"/>
      </w:pPr>
      <w:r>
        <w:rPr>
          <w:rStyle w:val="5"/>
          <w:b/>
          <w:bCs/>
          <w:color w:val="000000"/>
          <w:lang w:eastAsia="en-US"/>
        </w:rPr>
        <w:lastRenderedPageBreak/>
        <w:t>Document Information</w:t>
      </w:r>
    </w:p>
    <w:p w:rsidR="00000000" w:rsidRDefault="00E80A52">
      <w:pPr>
        <w:pStyle w:val="210"/>
        <w:shd w:val="clear" w:color="auto" w:fill="auto"/>
        <w:tabs>
          <w:tab w:val="left" w:pos="2359"/>
        </w:tabs>
        <w:spacing w:before="0" w:line="355" w:lineRule="exact"/>
        <w:ind w:left="160" w:firstLine="0"/>
        <w:jc w:val="both"/>
      </w:pPr>
      <w:r>
        <w:rPr>
          <w:rStyle w:val="295pt"/>
          <w:color w:val="000000"/>
          <w:lang w:eastAsia="en-US"/>
        </w:rPr>
        <w:t>Title</w:t>
      </w:r>
      <w:r>
        <w:rPr>
          <w:rStyle w:val="295pt"/>
          <w:color w:val="000000"/>
          <w:lang w:eastAsia="en-US"/>
        </w:rPr>
        <w:tab/>
      </w:r>
      <w:r>
        <w:rPr>
          <w:rStyle w:val="22"/>
          <w:color w:val="000000"/>
          <w:lang w:eastAsia="en-US"/>
        </w:rPr>
        <w:t>NEO-M8</w:t>
      </w:r>
    </w:p>
    <w:p w:rsidR="00000000" w:rsidRDefault="00E80A52">
      <w:pPr>
        <w:pStyle w:val="210"/>
        <w:shd w:val="clear" w:color="auto" w:fill="auto"/>
        <w:tabs>
          <w:tab w:val="left" w:pos="2359"/>
        </w:tabs>
        <w:spacing w:before="0" w:line="355" w:lineRule="exact"/>
        <w:ind w:left="160" w:firstLine="0"/>
        <w:jc w:val="both"/>
      </w:pPr>
      <w:r>
        <w:rPr>
          <w:rStyle w:val="295pt"/>
          <w:color w:val="000000"/>
          <w:lang w:eastAsia="en-US"/>
        </w:rPr>
        <w:t>Subtitle</w:t>
      </w:r>
      <w:r>
        <w:rPr>
          <w:rStyle w:val="295pt"/>
          <w:color w:val="000000"/>
          <w:lang w:eastAsia="en-US"/>
        </w:rPr>
        <w:tab/>
      </w:r>
      <w:r>
        <w:rPr>
          <w:rStyle w:val="22"/>
          <w:color w:val="000000"/>
          <w:lang w:eastAsia="en-US"/>
        </w:rPr>
        <w:t>u-blox M8 concurrent GNSS modules</w:t>
      </w:r>
    </w:p>
    <w:p w:rsidR="00000000" w:rsidRDefault="00E80A52">
      <w:pPr>
        <w:pStyle w:val="50"/>
        <w:shd w:val="clear" w:color="auto" w:fill="auto"/>
        <w:tabs>
          <w:tab w:val="left" w:pos="2359"/>
        </w:tabs>
        <w:spacing w:line="370" w:lineRule="exact"/>
        <w:ind w:left="160"/>
      </w:pPr>
      <w:r>
        <w:rPr>
          <w:rStyle w:val="5"/>
          <w:b/>
          <w:bCs/>
          <w:color w:val="000000"/>
          <w:lang w:eastAsia="en-US"/>
        </w:rPr>
        <w:t>Document type</w:t>
      </w:r>
      <w:r>
        <w:rPr>
          <w:rStyle w:val="5"/>
          <w:b/>
          <w:bCs/>
          <w:color w:val="000000"/>
          <w:lang w:eastAsia="en-US"/>
        </w:rPr>
        <w:tab/>
      </w:r>
      <w:r>
        <w:rPr>
          <w:rStyle w:val="59pt"/>
          <w:b w:val="0"/>
          <w:bCs w:val="0"/>
          <w:color w:val="000000"/>
          <w:lang w:eastAsia="en-US"/>
        </w:rPr>
        <w:t>Data Sheet</w:t>
      </w:r>
    </w:p>
    <w:p w:rsidR="00000000" w:rsidRDefault="00E80A52">
      <w:pPr>
        <w:pStyle w:val="50"/>
        <w:shd w:val="clear" w:color="auto" w:fill="auto"/>
        <w:tabs>
          <w:tab w:val="left" w:pos="2359"/>
        </w:tabs>
        <w:spacing w:line="370" w:lineRule="exact"/>
        <w:ind w:left="160"/>
      </w:pPr>
      <w:r>
        <w:rPr>
          <w:rStyle w:val="5"/>
          <w:b/>
          <w:bCs/>
          <w:color w:val="000000"/>
          <w:lang w:eastAsia="en-US"/>
        </w:rPr>
        <w:t>Document number</w:t>
      </w:r>
      <w:r>
        <w:rPr>
          <w:rStyle w:val="5"/>
          <w:b/>
          <w:bCs/>
          <w:color w:val="000000"/>
          <w:lang w:eastAsia="en-US"/>
        </w:rPr>
        <w:tab/>
      </w:r>
      <w:r>
        <w:rPr>
          <w:rStyle w:val="59pt"/>
          <w:b w:val="0"/>
          <w:bCs w:val="0"/>
          <w:color w:val="000000"/>
          <w:lang w:eastAsia="en-US"/>
        </w:rPr>
        <w:t>UBX-13003366</w:t>
      </w:r>
    </w:p>
    <w:p w:rsidR="00000000" w:rsidRDefault="00E80A52">
      <w:pPr>
        <w:pStyle w:val="50"/>
        <w:shd w:val="clear" w:color="auto" w:fill="auto"/>
        <w:tabs>
          <w:tab w:val="left" w:pos="2359"/>
          <w:tab w:val="left" w:pos="5771"/>
        </w:tabs>
        <w:spacing w:line="370" w:lineRule="exact"/>
        <w:ind w:left="160"/>
      </w:pPr>
      <w:r>
        <w:rPr>
          <w:rStyle w:val="5"/>
          <w:b/>
          <w:bCs/>
          <w:color w:val="000000"/>
          <w:lang w:eastAsia="en-US"/>
        </w:rPr>
        <w:t>Revision and Date</w:t>
      </w:r>
      <w:r>
        <w:rPr>
          <w:rStyle w:val="5"/>
          <w:b/>
          <w:bCs/>
          <w:color w:val="000000"/>
          <w:lang w:eastAsia="en-US"/>
        </w:rPr>
        <w:tab/>
      </w:r>
      <w:r>
        <w:rPr>
          <w:rStyle w:val="59pt"/>
          <w:b w:val="0"/>
          <w:bCs w:val="0"/>
          <w:color w:val="000000"/>
          <w:lang w:eastAsia="en-US"/>
        </w:rPr>
        <w:t>R02</w:t>
      </w:r>
      <w:r>
        <w:rPr>
          <w:rStyle w:val="59pt"/>
          <w:b w:val="0"/>
          <w:bCs w:val="0"/>
          <w:color w:val="000000"/>
          <w:lang w:eastAsia="en-US"/>
        </w:rPr>
        <w:tab/>
        <w:t>17-Dec-2013</w:t>
      </w:r>
    </w:p>
    <w:p w:rsidR="00000000" w:rsidRDefault="00E80A52">
      <w:pPr>
        <w:pStyle w:val="210"/>
        <w:shd w:val="clear" w:color="auto" w:fill="auto"/>
        <w:tabs>
          <w:tab w:val="left" w:pos="2359"/>
        </w:tabs>
        <w:spacing w:before="0" w:after="362" w:line="370" w:lineRule="exact"/>
        <w:ind w:left="160" w:firstLine="0"/>
        <w:jc w:val="both"/>
      </w:pPr>
      <w:r>
        <w:rPr>
          <w:rStyle w:val="295pt"/>
          <w:color w:val="000000"/>
          <w:lang w:eastAsia="en-US"/>
        </w:rPr>
        <w:t>Document status</w:t>
      </w:r>
      <w:r>
        <w:rPr>
          <w:rStyle w:val="295pt"/>
          <w:color w:val="000000"/>
          <w:lang w:eastAsia="en-US"/>
        </w:rPr>
        <w:tab/>
      </w:r>
      <w:r>
        <w:rPr>
          <w:rStyle w:val="22"/>
          <w:color w:val="000000"/>
          <w:lang w:eastAsia="en-US"/>
        </w:rPr>
        <w:t>Objective Specification</w:t>
      </w:r>
    </w:p>
    <w:p w:rsidR="00000000" w:rsidRDefault="00E80A52">
      <w:pPr>
        <w:pStyle w:val="43"/>
        <w:shd w:val="clear" w:color="auto" w:fill="auto"/>
        <w:spacing w:line="293" w:lineRule="exact"/>
        <w:ind w:left="160"/>
        <w:jc w:val="both"/>
      </w:pPr>
      <w:r>
        <w:rPr>
          <w:rStyle w:val="42"/>
          <w:b/>
          <w:bCs/>
          <w:color w:val="000000"/>
          <w:lang w:eastAsia="en-US"/>
        </w:rPr>
        <w:t>Document status explanation</w:t>
      </w:r>
    </w:p>
    <w:p w:rsidR="00000000" w:rsidRDefault="00E80A52">
      <w:pPr>
        <w:pStyle w:val="60"/>
        <w:shd w:val="clear" w:color="auto" w:fill="auto"/>
        <w:tabs>
          <w:tab w:val="left" w:pos="2359"/>
        </w:tabs>
        <w:ind w:left="160"/>
      </w:pPr>
      <w:r>
        <w:rPr>
          <w:rStyle w:val="6"/>
          <w:color w:val="000000"/>
          <w:lang w:eastAsia="en-US"/>
        </w:rPr>
        <w:t>Objective Specification</w:t>
      </w:r>
      <w:r>
        <w:rPr>
          <w:rStyle w:val="6"/>
          <w:color w:val="000000"/>
          <w:lang w:eastAsia="en-US"/>
        </w:rPr>
        <w:tab/>
        <w:t>Document contains target values. Revised and supplementary data will be published later.</w:t>
      </w:r>
    </w:p>
    <w:p w:rsidR="00000000" w:rsidRDefault="00E80A52">
      <w:pPr>
        <w:pStyle w:val="60"/>
        <w:shd w:val="clear" w:color="auto" w:fill="auto"/>
        <w:tabs>
          <w:tab w:val="left" w:pos="2359"/>
        </w:tabs>
        <w:ind w:left="160"/>
      </w:pPr>
      <w:r>
        <w:rPr>
          <w:rStyle w:val="6"/>
          <w:color w:val="000000"/>
          <w:lang w:eastAsia="en-US"/>
        </w:rPr>
        <w:t>Advance Information</w:t>
      </w:r>
      <w:r>
        <w:rPr>
          <w:rStyle w:val="6"/>
          <w:color w:val="000000"/>
          <w:lang w:eastAsia="en-US"/>
        </w:rPr>
        <w:tab/>
        <w:t>Document contains data based on early testing. Revised and supplementary data will be published later.</w:t>
      </w:r>
    </w:p>
    <w:p w:rsidR="00000000" w:rsidRDefault="00E80A52">
      <w:pPr>
        <w:pStyle w:val="60"/>
        <w:shd w:val="clear" w:color="auto" w:fill="auto"/>
        <w:tabs>
          <w:tab w:val="left" w:pos="2359"/>
        </w:tabs>
        <w:spacing w:after="382"/>
        <w:ind w:left="160"/>
        <w:jc w:val="left"/>
      </w:pPr>
      <w:r>
        <w:rPr>
          <w:rStyle w:val="6"/>
          <w:color w:val="000000"/>
          <w:lang w:eastAsia="en-US"/>
        </w:rPr>
        <w:t>Early Production Inf</w:t>
      </w:r>
      <w:r>
        <w:rPr>
          <w:rStyle w:val="6"/>
          <w:color w:val="000000"/>
          <w:lang w:eastAsia="en-US"/>
        </w:rPr>
        <w:t>ormation Document contains data from product verification. Revised and supplementary data may be published later. Production Information</w:t>
      </w:r>
      <w:r>
        <w:rPr>
          <w:rStyle w:val="6"/>
          <w:color w:val="000000"/>
          <w:lang w:eastAsia="en-US"/>
        </w:rPr>
        <w:tab/>
        <w:t>Document contains the final product specification.</w:t>
      </w:r>
    </w:p>
    <w:p w:rsidR="00000000" w:rsidRDefault="00E80A52">
      <w:pPr>
        <w:pStyle w:val="50"/>
        <w:shd w:val="clear" w:color="auto" w:fill="auto"/>
        <w:spacing w:line="190" w:lineRule="exact"/>
        <w:ind w:left="160"/>
      </w:pPr>
      <w:r>
        <w:rPr>
          <w:rStyle w:val="5"/>
          <w:b/>
          <w:bCs/>
          <w:color w:val="000000"/>
          <w:lang w:eastAsia="en-US"/>
        </w:rPr>
        <w:t>This document applies to the following products:</w:t>
      </w:r>
    </w:p>
    <w:tbl>
      <w:tblPr>
        <w:tblW w:w="0" w:type="auto"/>
        <w:jc w:val="center"/>
        <w:tblLayout w:type="fixed"/>
        <w:tblCellMar>
          <w:left w:w="0" w:type="dxa"/>
          <w:right w:w="0" w:type="dxa"/>
        </w:tblCellMar>
        <w:tblLook w:val="0000"/>
      </w:tblPr>
      <w:tblGrid>
        <w:gridCol w:w="1402"/>
        <w:gridCol w:w="2088"/>
        <w:gridCol w:w="2448"/>
        <w:gridCol w:w="648"/>
        <w:gridCol w:w="3370"/>
      </w:tblGrid>
      <w:tr w:rsidR="00000000">
        <w:tblPrEx>
          <w:tblCellMar>
            <w:top w:w="0" w:type="dxa"/>
            <w:left w:w="0" w:type="dxa"/>
            <w:bottom w:w="0" w:type="dxa"/>
            <w:right w:w="0" w:type="dxa"/>
          </w:tblCellMar>
        </w:tblPrEx>
        <w:trPr>
          <w:trHeight w:hRule="exact" w:val="245"/>
          <w:jc w:val="center"/>
        </w:trPr>
        <w:tc>
          <w:tcPr>
            <w:tcW w:w="1402" w:type="dxa"/>
            <w:tcBorders>
              <w:top w:val="nil"/>
              <w:left w:val="nil"/>
              <w:bottom w:val="nil"/>
              <w:right w:val="nil"/>
            </w:tcBorders>
            <w:shd w:val="clear" w:color="auto" w:fill="FFFFFF"/>
            <w:vAlign w:val="bottom"/>
          </w:tcPr>
          <w:p w:rsidR="00000000" w:rsidRDefault="00E80A52">
            <w:pPr>
              <w:pStyle w:val="210"/>
              <w:framePr w:w="9955" w:wrap="notBeside" w:vAnchor="text" w:hAnchor="text" w:xAlign="center" w:y="1"/>
              <w:shd w:val="clear" w:color="auto" w:fill="auto"/>
              <w:spacing w:before="0" w:line="150" w:lineRule="exact"/>
              <w:ind w:left="160" w:firstLine="0"/>
            </w:pPr>
            <w:r>
              <w:rPr>
                <w:rStyle w:val="275pt"/>
                <w:color w:val="000000"/>
                <w:lang w:eastAsia="en-US"/>
              </w:rPr>
              <w:t>Name</w:t>
            </w:r>
          </w:p>
        </w:tc>
        <w:tc>
          <w:tcPr>
            <w:tcW w:w="2088" w:type="dxa"/>
            <w:tcBorders>
              <w:top w:val="nil"/>
              <w:left w:val="nil"/>
              <w:bottom w:val="nil"/>
              <w:right w:val="nil"/>
            </w:tcBorders>
            <w:shd w:val="clear" w:color="auto" w:fill="FFFFFF"/>
            <w:vAlign w:val="bottom"/>
          </w:tcPr>
          <w:p w:rsidR="00000000" w:rsidRDefault="00E80A52">
            <w:pPr>
              <w:pStyle w:val="210"/>
              <w:framePr w:w="9955" w:wrap="notBeside" w:vAnchor="text" w:hAnchor="text" w:xAlign="center" w:y="1"/>
              <w:shd w:val="clear" w:color="auto" w:fill="auto"/>
              <w:spacing w:before="0" w:line="150" w:lineRule="exact"/>
              <w:ind w:left="420" w:firstLine="0"/>
            </w:pPr>
            <w:r>
              <w:rPr>
                <w:rStyle w:val="275pt"/>
                <w:color w:val="000000"/>
                <w:lang w:eastAsia="en-US"/>
              </w:rPr>
              <w:t>Type number</w:t>
            </w:r>
          </w:p>
        </w:tc>
        <w:tc>
          <w:tcPr>
            <w:tcW w:w="2448" w:type="dxa"/>
            <w:tcBorders>
              <w:top w:val="nil"/>
              <w:left w:val="nil"/>
              <w:bottom w:val="nil"/>
              <w:right w:val="nil"/>
            </w:tcBorders>
            <w:shd w:val="clear" w:color="auto" w:fill="FFFFFF"/>
            <w:vAlign w:val="bottom"/>
          </w:tcPr>
          <w:p w:rsidR="00000000" w:rsidRDefault="00E80A52">
            <w:pPr>
              <w:pStyle w:val="210"/>
              <w:framePr w:w="9955" w:wrap="notBeside" w:vAnchor="text" w:hAnchor="text" w:xAlign="center" w:y="1"/>
              <w:shd w:val="clear" w:color="auto" w:fill="auto"/>
              <w:spacing w:before="0" w:line="150" w:lineRule="exact"/>
              <w:ind w:left="600" w:firstLine="0"/>
            </w:pPr>
            <w:r>
              <w:rPr>
                <w:rStyle w:val="275pt"/>
                <w:color w:val="000000"/>
                <w:lang w:eastAsia="en-US"/>
              </w:rPr>
              <w:t>ROM/FLASH version</w:t>
            </w:r>
          </w:p>
        </w:tc>
        <w:tc>
          <w:tcPr>
            <w:tcW w:w="648" w:type="dxa"/>
            <w:tcBorders>
              <w:top w:val="nil"/>
              <w:left w:val="nil"/>
              <w:bottom w:val="nil"/>
              <w:right w:val="nil"/>
            </w:tcBorders>
            <w:shd w:val="clear" w:color="auto" w:fill="FFFFFF"/>
          </w:tcPr>
          <w:p w:rsidR="00000000" w:rsidRDefault="00E80A52">
            <w:pPr>
              <w:framePr w:w="9955" w:wrap="notBeside" w:vAnchor="text" w:hAnchor="text" w:xAlign="center" w:y="1"/>
              <w:rPr>
                <w:rFonts w:cs="Times New Roman"/>
                <w:color w:val="auto"/>
                <w:sz w:val="10"/>
                <w:szCs w:val="10"/>
                <w:lang w:eastAsia="zh-CN"/>
              </w:rPr>
            </w:pPr>
          </w:p>
        </w:tc>
        <w:tc>
          <w:tcPr>
            <w:tcW w:w="3370" w:type="dxa"/>
            <w:tcBorders>
              <w:top w:val="nil"/>
              <w:left w:val="nil"/>
              <w:bottom w:val="nil"/>
              <w:right w:val="nil"/>
            </w:tcBorders>
            <w:shd w:val="clear" w:color="auto" w:fill="FFFFFF"/>
            <w:vAlign w:val="bottom"/>
          </w:tcPr>
          <w:p w:rsidR="00000000" w:rsidRDefault="00E80A52">
            <w:pPr>
              <w:pStyle w:val="210"/>
              <w:framePr w:w="9955" w:wrap="notBeside" w:vAnchor="text" w:hAnchor="text" w:xAlign="center" w:y="1"/>
              <w:shd w:val="clear" w:color="auto" w:fill="auto"/>
              <w:spacing w:before="0" w:line="150" w:lineRule="exact"/>
              <w:ind w:left="300" w:firstLine="0"/>
            </w:pPr>
            <w:r>
              <w:rPr>
                <w:rStyle w:val="275pt"/>
                <w:color w:val="000000"/>
                <w:lang w:eastAsia="en-US"/>
              </w:rPr>
              <w:t>PCN reference</w:t>
            </w:r>
          </w:p>
        </w:tc>
      </w:tr>
      <w:tr w:rsidR="00000000">
        <w:tblPrEx>
          <w:tblCellMar>
            <w:top w:w="0" w:type="dxa"/>
            <w:left w:w="0" w:type="dxa"/>
            <w:bottom w:w="0" w:type="dxa"/>
            <w:right w:w="0" w:type="dxa"/>
          </w:tblCellMar>
        </w:tblPrEx>
        <w:trPr>
          <w:trHeight w:hRule="exact" w:val="278"/>
          <w:jc w:val="center"/>
        </w:trPr>
        <w:tc>
          <w:tcPr>
            <w:tcW w:w="1402" w:type="dxa"/>
            <w:tcBorders>
              <w:top w:val="nil"/>
              <w:left w:val="nil"/>
              <w:bottom w:val="nil"/>
              <w:right w:val="nil"/>
            </w:tcBorders>
            <w:shd w:val="clear" w:color="auto" w:fill="FFFFFF"/>
            <w:vAlign w:val="bottom"/>
          </w:tcPr>
          <w:p w:rsidR="00000000" w:rsidRDefault="00E80A52">
            <w:pPr>
              <w:pStyle w:val="210"/>
              <w:framePr w:w="9955" w:wrap="notBeside" w:vAnchor="text" w:hAnchor="text" w:xAlign="center" w:y="1"/>
              <w:shd w:val="clear" w:color="auto" w:fill="auto"/>
              <w:spacing w:before="0" w:line="140" w:lineRule="exact"/>
              <w:ind w:left="160" w:firstLine="0"/>
            </w:pPr>
            <w:r>
              <w:rPr>
                <w:rStyle w:val="27pt"/>
                <w:color w:val="000000"/>
                <w:lang w:eastAsia="en-US"/>
              </w:rPr>
              <w:t>NEO-M8N-0</w:t>
            </w:r>
          </w:p>
        </w:tc>
        <w:tc>
          <w:tcPr>
            <w:tcW w:w="2088" w:type="dxa"/>
            <w:tcBorders>
              <w:top w:val="nil"/>
              <w:left w:val="nil"/>
              <w:bottom w:val="nil"/>
              <w:right w:val="nil"/>
            </w:tcBorders>
            <w:shd w:val="clear" w:color="auto" w:fill="FFFFFF"/>
            <w:vAlign w:val="bottom"/>
          </w:tcPr>
          <w:p w:rsidR="00000000" w:rsidRDefault="00E80A52">
            <w:pPr>
              <w:pStyle w:val="210"/>
              <w:framePr w:w="9955" w:wrap="notBeside" w:vAnchor="text" w:hAnchor="text" w:xAlign="center" w:y="1"/>
              <w:shd w:val="clear" w:color="auto" w:fill="auto"/>
              <w:spacing w:before="0" w:line="140" w:lineRule="exact"/>
              <w:ind w:left="420" w:firstLine="0"/>
            </w:pPr>
            <w:r>
              <w:rPr>
                <w:rStyle w:val="27pt"/>
                <w:color w:val="000000"/>
                <w:lang w:eastAsia="en-US"/>
              </w:rPr>
              <w:t>NEO-M8N-0-01</w:t>
            </w:r>
          </w:p>
        </w:tc>
        <w:tc>
          <w:tcPr>
            <w:tcW w:w="2448" w:type="dxa"/>
            <w:tcBorders>
              <w:top w:val="nil"/>
              <w:left w:val="nil"/>
              <w:bottom w:val="nil"/>
              <w:right w:val="nil"/>
            </w:tcBorders>
            <w:shd w:val="clear" w:color="auto" w:fill="FFFFFF"/>
            <w:vAlign w:val="bottom"/>
          </w:tcPr>
          <w:p w:rsidR="00000000" w:rsidRDefault="00E80A52">
            <w:pPr>
              <w:pStyle w:val="210"/>
              <w:framePr w:w="9955" w:wrap="notBeside" w:vAnchor="text" w:hAnchor="text" w:xAlign="center" w:y="1"/>
              <w:shd w:val="clear" w:color="auto" w:fill="auto"/>
              <w:spacing w:before="0" w:line="140" w:lineRule="exact"/>
              <w:ind w:left="600" w:firstLine="0"/>
            </w:pPr>
            <w:r>
              <w:rPr>
                <w:rStyle w:val="27pt"/>
                <w:color w:val="000000"/>
                <w:lang w:eastAsia="en-US"/>
              </w:rPr>
              <w:t>Flash FW 2.01</w:t>
            </w:r>
          </w:p>
        </w:tc>
        <w:tc>
          <w:tcPr>
            <w:tcW w:w="648" w:type="dxa"/>
            <w:tcBorders>
              <w:top w:val="nil"/>
              <w:left w:val="nil"/>
              <w:bottom w:val="nil"/>
              <w:right w:val="nil"/>
            </w:tcBorders>
            <w:shd w:val="clear" w:color="auto" w:fill="FFFFFF"/>
          </w:tcPr>
          <w:p w:rsidR="00000000" w:rsidRDefault="00E80A52">
            <w:pPr>
              <w:framePr w:w="9955" w:wrap="notBeside" w:vAnchor="text" w:hAnchor="text" w:xAlign="center" w:y="1"/>
              <w:rPr>
                <w:rFonts w:cs="Times New Roman"/>
                <w:color w:val="auto"/>
                <w:sz w:val="10"/>
                <w:szCs w:val="10"/>
                <w:lang w:eastAsia="zh-CN"/>
              </w:rPr>
            </w:pPr>
          </w:p>
        </w:tc>
        <w:tc>
          <w:tcPr>
            <w:tcW w:w="3370" w:type="dxa"/>
            <w:tcBorders>
              <w:top w:val="nil"/>
              <w:left w:val="nil"/>
              <w:bottom w:val="nil"/>
              <w:right w:val="nil"/>
            </w:tcBorders>
            <w:shd w:val="clear" w:color="auto" w:fill="FFFFFF"/>
            <w:vAlign w:val="bottom"/>
          </w:tcPr>
          <w:p w:rsidR="00000000" w:rsidRDefault="00E80A52">
            <w:pPr>
              <w:pStyle w:val="210"/>
              <w:framePr w:w="9955" w:wrap="notBeside" w:vAnchor="text" w:hAnchor="text" w:xAlign="center" w:y="1"/>
              <w:shd w:val="clear" w:color="auto" w:fill="auto"/>
              <w:spacing w:before="0" w:line="140" w:lineRule="exact"/>
              <w:ind w:left="300" w:firstLine="0"/>
            </w:pPr>
            <w:r>
              <w:rPr>
                <w:rStyle w:val="27pt"/>
                <w:color w:val="000000"/>
                <w:lang w:eastAsia="en-US"/>
              </w:rPr>
              <w:t>N/A</w:t>
            </w:r>
          </w:p>
        </w:tc>
      </w:tr>
      <w:tr w:rsidR="00000000">
        <w:tblPrEx>
          <w:tblCellMar>
            <w:top w:w="0" w:type="dxa"/>
            <w:left w:w="0" w:type="dxa"/>
            <w:bottom w:w="0" w:type="dxa"/>
            <w:right w:w="0" w:type="dxa"/>
          </w:tblCellMar>
        </w:tblPrEx>
        <w:trPr>
          <w:trHeight w:hRule="exact" w:val="240"/>
          <w:jc w:val="center"/>
        </w:trPr>
        <w:tc>
          <w:tcPr>
            <w:tcW w:w="1402" w:type="dxa"/>
            <w:tcBorders>
              <w:top w:val="single" w:sz="4" w:space="0" w:color="auto"/>
              <w:left w:val="nil"/>
              <w:bottom w:val="nil"/>
              <w:right w:val="nil"/>
            </w:tcBorders>
            <w:shd w:val="clear" w:color="auto" w:fill="FFFFFF"/>
          </w:tcPr>
          <w:p w:rsidR="00000000" w:rsidRDefault="00E80A52">
            <w:pPr>
              <w:pStyle w:val="210"/>
              <w:framePr w:w="9955" w:wrap="notBeside" w:vAnchor="text" w:hAnchor="text" w:xAlign="center" w:y="1"/>
              <w:shd w:val="clear" w:color="auto" w:fill="auto"/>
              <w:spacing w:before="0" w:line="140" w:lineRule="exact"/>
              <w:ind w:left="160" w:firstLine="0"/>
            </w:pPr>
            <w:r>
              <w:rPr>
                <w:rStyle w:val="27pt"/>
                <w:color w:val="000000"/>
                <w:lang w:eastAsia="en-US"/>
              </w:rPr>
              <w:t>NEO-M8M-0</w:t>
            </w:r>
          </w:p>
        </w:tc>
        <w:tc>
          <w:tcPr>
            <w:tcW w:w="2088" w:type="dxa"/>
            <w:tcBorders>
              <w:top w:val="single" w:sz="4" w:space="0" w:color="auto"/>
              <w:left w:val="nil"/>
              <w:bottom w:val="nil"/>
              <w:right w:val="nil"/>
            </w:tcBorders>
            <w:shd w:val="clear" w:color="auto" w:fill="FFFFFF"/>
          </w:tcPr>
          <w:p w:rsidR="00000000" w:rsidRDefault="00E80A52">
            <w:pPr>
              <w:pStyle w:val="210"/>
              <w:framePr w:w="9955" w:wrap="notBeside" w:vAnchor="text" w:hAnchor="text" w:xAlign="center" w:y="1"/>
              <w:shd w:val="clear" w:color="auto" w:fill="auto"/>
              <w:spacing w:before="0" w:line="140" w:lineRule="exact"/>
              <w:ind w:firstLine="0"/>
              <w:jc w:val="center"/>
            </w:pPr>
            <w:r>
              <w:rPr>
                <w:rStyle w:val="27pt"/>
                <w:color w:val="000000"/>
                <w:lang w:eastAsia="en-US"/>
              </w:rPr>
              <w:t>NEO-M8M-0-00</w:t>
            </w:r>
          </w:p>
        </w:tc>
        <w:tc>
          <w:tcPr>
            <w:tcW w:w="2448" w:type="dxa"/>
            <w:tcBorders>
              <w:top w:val="single" w:sz="4" w:space="0" w:color="auto"/>
              <w:left w:val="nil"/>
              <w:bottom w:val="nil"/>
              <w:right w:val="nil"/>
            </w:tcBorders>
            <w:shd w:val="clear" w:color="auto" w:fill="FFFFFF"/>
          </w:tcPr>
          <w:p w:rsidR="00000000" w:rsidRDefault="00E80A52">
            <w:pPr>
              <w:pStyle w:val="210"/>
              <w:framePr w:w="9955" w:wrap="notBeside" w:vAnchor="text" w:hAnchor="text" w:xAlign="center" w:y="1"/>
              <w:shd w:val="clear" w:color="auto" w:fill="auto"/>
              <w:spacing w:before="0" w:line="140" w:lineRule="exact"/>
              <w:ind w:left="600" w:firstLine="0"/>
            </w:pPr>
            <w:r>
              <w:rPr>
                <w:rStyle w:val="27pt"/>
                <w:color w:val="000000"/>
                <w:lang w:eastAsia="en-US"/>
              </w:rPr>
              <w:t>ROM 2.01</w:t>
            </w:r>
          </w:p>
        </w:tc>
        <w:tc>
          <w:tcPr>
            <w:tcW w:w="648" w:type="dxa"/>
            <w:tcBorders>
              <w:top w:val="single" w:sz="4" w:space="0" w:color="auto"/>
              <w:left w:val="nil"/>
              <w:bottom w:val="nil"/>
              <w:right w:val="nil"/>
            </w:tcBorders>
            <w:shd w:val="clear" w:color="auto" w:fill="FFFFFF"/>
          </w:tcPr>
          <w:p w:rsidR="00000000" w:rsidRDefault="00E80A52">
            <w:pPr>
              <w:framePr w:w="9955" w:wrap="notBeside" w:vAnchor="text" w:hAnchor="text" w:xAlign="center" w:y="1"/>
              <w:rPr>
                <w:rFonts w:cs="Times New Roman"/>
                <w:color w:val="auto"/>
                <w:sz w:val="10"/>
                <w:szCs w:val="10"/>
                <w:lang w:eastAsia="zh-CN"/>
              </w:rPr>
            </w:pPr>
          </w:p>
        </w:tc>
        <w:tc>
          <w:tcPr>
            <w:tcW w:w="3370" w:type="dxa"/>
            <w:tcBorders>
              <w:top w:val="single" w:sz="4" w:space="0" w:color="auto"/>
              <w:left w:val="nil"/>
              <w:bottom w:val="nil"/>
              <w:right w:val="nil"/>
            </w:tcBorders>
            <w:shd w:val="clear" w:color="auto" w:fill="FFFFFF"/>
          </w:tcPr>
          <w:p w:rsidR="00000000" w:rsidRDefault="00E80A52">
            <w:pPr>
              <w:pStyle w:val="210"/>
              <w:framePr w:w="9955" w:wrap="notBeside" w:vAnchor="text" w:hAnchor="text" w:xAlign="center" w:y="1"/>
              <w:shd w:val="clear" w:color="auto" w:fill="auto"/>
              <w:spacing w:before="0" w:line="140" w:lineRule="exact"/>
              <w:ind w:left="300" w:firstLine="0"/>
            </w:pPr>
            <w:r>
              <w:rPr>
                <w:rStyle w:val="27pt"/>
                <w:color w:val="000000"/>
                <w:lang w:eastAsia="en-US"/>
              </w:rPr>
              <w:t>N/A</w:t>
            </w:r>
          </w:p>
        </w:tc>
      </w:tr>
      <w:tr w:rsidR="00000000">
        <w:tblPrEx>
          <w:tblCellMar>
            <w:top w:w="0" w:type="dxa"/>
            <w:left w:w="0" w:type="dxa"/>
            <w:bottom w:w="0" w:type="dxa"/>
            <w:right w:w="0" w:type="dxa"/>
          </w:tblCellMar>
        </w:tblPrEx>
        <w:trPr>
          <w:trHeight w:hRule="exact" w:val="245"/>
          <w:jc w:val="center"/>
        </w:trPr>
        <w:tc>
          <w:tcPr>
            <w:tcW w:w="1402" w:type="dxa"/>
            <w:tcBorders>
              <w:top w:val="single" w:sz="4" w:space="0" w:color="auto"/>
              <w:left w:val="nil"/>
              <w:bottom w:val="single" w:sz="4" w:space="0" w:color="auto"/>
              <w:right w:val="nil"/>
            </w:tcBorders>
            <w:shd w:val="clear" w:color="auto" w:fill="FFFFFF"/>
          </w:tcPr>
          <w:p w:rsidR="00000000" w:rsidRDefault="00E80A52">
            <w:pPr>
              <w:pStyle w:val="210"/>
              <w:framePr w:w="9955" w:wrap="notBeside" w:vAnchor="text" w:hAnchor="text" w:xAlign="center" w:y="1"/>
              <w:shd w:val="clear" w:color="auto" w:fill="auto"/>
              <w:spacing w:before="0" w:line="140" w:lineRule="exact"/>
              <w:ind w:left="160" w:firstLine="0"/>
            </w:pPr>
            <w:r>
              <w:rPr>
                <w:rStyle w:val="27pt"/>
                <w:color w:val="000000"/>
                <w:lang w:eastAsia="en-US"/>
              </w:rPr>
              <w:t>NEO-M8Q-0</w:t>
            </w:r>
          </w:p>
        </w:tc>
        <w:tc>
          <w:tcPr>
            <w:tcW w:w="2088" w:type="dxa"/>
            <w:tcBorders>
              <w:top w:val="single" w:sz="4" w:space="0" w:color="auto"/>
              <w:left w:val="nil"/>
              <w:bottom w:val="single" w:sz="4" w:space="0" w:color="auto"/>
              <w:right w:val="nil"/>
            </w:tcBorders>
            <w:shd w:val="clear" w:color="auto" w:fill="FFFFFF"/>
          </w:tcPr>
          <w:p w:rsidR="00000000" w:rsidRDefault="00E80A52">
            <w:pPr>
              <w:pStyle w:val="210"/>
              <w:framePr w:w="9955" w:wrap="notBeside" w:vAnchor="text" w:hAnchor="text" w:xAlign="center" w:y="1"/>
              <w:shd w:val="clear" w:color="auto" w:fill="auto"/>
              <w:spacing w:before="0" w:line="140" w:lineRule="exact"/>
              <w:ind w:firstLine="0"/>
              <w:jc w:val="center"/>
            </w:pPr>
            <w:r>
              <w:rPr>
                <w:rStyle w:val="27pt"/>
                <w:color w:val="000000"/>
                <w:lang w:eastAsia="en-US"/>
              </w:rPr>
              <w:t>NEO-M8Q-0-00</w:t>
            </w:r>
          </w:p>
        </w:tc>
        <w:tc>
          <w:tcPr>
            <w:tcW w:w="2448" w:type="dxa"/>
            <w:tcBorders>
              <w:top w:val="single" w:sz="4" w:space="0" w:color="auto"/>
              <w:left w:val="nil"/>
              <w:bottom w:val="single" w:sz="4" w:space="0" w:color="auto"/>
              <w:right w:val="nil"/>
            </w:tcBorders>
            <w:shd w:val="clear" w:color="auto" w:fill="FFFFFF"/>
          </w:tcPr>
          <w:p w:rsidR="00000000" w:rsidRDefault="00E80A52">
            <w:pPr>
              <w:pStyle w:val="210"/>
              <w:framePr w:w="9955" w:wrap="notBeside" w:vAnchor="text" w:hAnchor="text" w:xAlign="center" w:y="1"/>
              <w:shd w:val="clear" w:color="auto" w:fill="auto"/>
              <w:spacing w:before="0" w:line="140" w:lineRule="exact"/>
              <w:ind w:left="600" w:firstLine="0"/>
            </w:pPr>
            <w:r>
              <w:rPr>
                <w:rStyle w:val="27pt"/>
                <w:color w:val="000000"/>
                <w:lang w:eastAsia="en-US"/>
              </w:rPr>
              <w:t>ROM 2.01</w:t>
            </w:r>
          </w:p>
        </w:tc>
        <w:tc>
          <w:tcPr>
            <w:tcW w:w="648" w:type="dxa"/>
            <w:tcBorders>
              <w:top w:val="single" w:sz="4" w:space="0" w:color="auto"/>
              <w:left w:val="nil"/>
              <w:bottom w:val="single" w:sz="4" w:space="0" w:color="auto"/>
              <w:right w:val="nil"/>
            </w:tcBorders>
            <w:shd w:val="clear" w:color="auto" w:fill="FFFFFF"/>
          </w:tcPr>
          <w:p w:rsidR="00000000" w:rsidRDefault="00E80A52">
            <w:pPr>
              <w:framePr w:w="9955" w:wrap="notBeside" w:vAnchor="text" w:hAnchor="text" w:xAlign="center" w:y="1"/>
              <w:rPr>
                <w:rFonts w:cs="Times New Roman"/>
                <w:color w:val="auto"/>
                <w:sz w:val="10"/>
                <w:szCs w:val="10"/>
                <w:lang w:eastAsia="zh-CN"/>
              </w:rPr>
            </w:pPr>
          </w:p>
        </w:tc>
        <w:tc>
          <w:tcPr>
            <w:tcW w:w="3370" w:type="dxa"/>
            <w:tcBorders>
              <w:top w:val="single" w:sz="4" w:space="0" w:color="auto"/>
              <w:left w:val="nil"/>
              <w:bottom w:val="single" w:sz="4" w:space="0" w:color="auto"/>
              <w:right w:val="nil"/>
            </w:tcBorders>
            <w:shd w:val="clear" w:color="auto" w:fill="FFFFFF"/>
          </w:tcPr>
          <w:p w:rsidR="00000000" w:rsidRDefault="00E80A52">
            <w:pPr>
              <w:pStyle w:val="210"/>
              <w:framePr w:w="9955" w:wrap="notBeside" w:vAnchor="text" w:hAnchor="text" w:xAlign="center" w:y="1"/>
              <w:shd w:val="clear" w:color="auto" w:fill="auto"/>
              <w:spacing w:before="0" w:line="140" w:lineRule="exact"/>
              <w:ind w:left="300" w:firstLine="0"/>
            </w:pPr>
            <w:r>
              <w:rPr>
                <w:rStyle w:val="27pt"/>
                <w:color w:val="000000"/>
                <w:lang w:eastAsia="en-US"/>
              </w:rPr>
              <w:t>N/A</w:t>
            </w:r>
          </w:p>
        </w:tc>
      </w:tr>
    </w:tbl>
    <w:p w:rsidR="00000000" w:rsidRDefault="00E80A52">
      <w:pPr>
        <w:framePr w:w="9955" w:wrap="notBeside" w:vAnchor="text" w:hAnchor="text" w:xAlign="center" w:y="1"/>
        <w:rPr>
          <w:rFonts w:cs="Times New Roman"/>
          <w:color w:val="auto"/>
          <w:sz w:val="2"/>
          <w:szCs w:val="2"/>
          <w:lang w:eastAsia="zh-CN"/>
        </w:rPr>
      </w:pPr>
    </w:p>
    <w:p w:rsidR="00000000" w:rsidRDefault="00E80A52">
      <w:pPr>
        <w:rPr>
          <w:rFonts w:cs="Times New Roman"/>
          <w:color w:val="auto"/>
          <w:sz w:val="2"/>
          <w:szCs w:val="2"/>
          <w:lang w:eastAsia="zh-CN"/>
        </w:rPr>
      </w:pPr>
    </w:p>
    <w:p w:rsidR="00000000" w:rsidRDefault="00CF12CB">
      <w:pPr>
        <w:pStyle w:val="60"/>
        <w:shd w:val="clear" w:color="auto" w:fill="auto"/>
        <w:spacing w:before="2009" w:line="182" w:lineRule="exact"/>
        <w:ind w:left="260" w:right="540"/>
        <w:jc w:val="left"/>
      </w:pPr>
      <w:r>
        <w:rPr>
          <w:noProof/>
        </w:rPr>
        <w:drawing>
          <wp:anchor distT="0" distB="0" distL="63500" distR="63500" simplePos="0" relativeHeight="251662336" behindDoc="1" locked="0" layoutInCell="1" allowOverlap="1">
            <wp:simplePos x="0" y="0"/>
            <wp:positionH relativeFrom="margin">
              <wp:posOffset>2980690</wp:posOffset>
            </wp:positionH>
            <wp:positionV relativeFrom="paragraph">
              <wp:posOffset>-1337945</wp:posOffset>
            </wp:positionV>
            <wp:extent cx="816610" cy="524510"/>
            <wp:effectExtent l="19050" t="0" r="2540" b="0"/>
            <wp:wrapTopAndBottom/>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816610" cy="524510"/>
                    </a:xfrm>
                    <a:prstGeom prst="rect">
                      <a:avLst/>
                    </a:prstGeom>
                    <a:noFill/>
                  </pic:spPr>
                </pic:pic>
              </a:graphicData>
            </a:graphic>
          </wp:anchor>
        </w:drawing>
      </w:r>
      <w:r w:rsidR="00E80A52">
        <w:rPr>
          <w:rStyle w:val="6"/>
          <w:color w:val="000000"/>
          <w:lang w:eastAsia="en-US"/>
        </w:rPr>
        <w:t>This document and the use</w:t>
      </w:r>
      <w:r w:rsidR="00E80A52">
        <w:rPr>
          <w:rStyle w:val="6"/>
          <w:color w:val="000000"/>
          <w:lang w:eastAsia="en-US"/>
        </w:rPr>
        <w:t xml:space="preserve"> of any information contained therein, is subject to the acceptance of the u-blox terms and conditions. They can be downloaded from</w:t>
      </w:r>
      <w:hyperlink r:id="rId17" w:history="1">
        <w:r w:rsidR="00E80A52">
          <w:rPr>
            <w:rStyle w:val="a3"/>
            <w:lang w:eastAsia="en-US"/>
          </w:rPr>
          <w:t xml:space="preserve"> www.u-blox.com.</w:t>
        </w:r>
      </w:hyperlink>
    </w:p>
    <w:p w:rsidR="00000000" w:rsidRDefault="00E80A52">
      <w:pPr>
        <w:pStyle w:val="60"/>
        <w:shd w:val="clear" w:color="auto" w:fill="auto"/>
        <w:spacing w:line="187" w:lineRule="exact"/>
        <w:ind w:left="260"/>
        <w:jc w:val="left"/>
      </w:pPr>
      <w:r>
        <w:rPr>
          <w:rStyle w:val="6"/>
          <w:color w:val="000000"/>
          <w:lang w:eastAsia="en-US"/>
        </w:rPr>
        <w:t>u-blox makes no warranties based on the accuracy or completeness of t</w:t>
      </w:r>
      <w:r>
        <w:rPr>
          <w:rStyle w:val="6"/>
          <w:color w:val="000000"/>
          <w:lang w:eastAsia="en-US"/>
        </w:rPr>
        <w:t xml:space="preserve">he contents of this document and reserves the right to make changes to specifications and product descriptions at any time without notice. Reproduction, use or disclosure to third parties without express permission is strictly prohibited. Copyright </w:t>
      </w:r>
      <w:r>
        <w:rPr>
          <w:rStyle w:val="6"/>
          <w:rFonts w:hint="eastAsia"/>
          <w:color w:val="000000"/>
          <w:lang w:eastAsia="en-US"/>
        </w:rPr>
        <w:t>©</w:t>
      </w:r>
      <w:r>
        <w:rPr>
          <w:rStyle w:val="6"/>
          <w:color w:val="000000"/>
          <w:lang w:eastAsia="en-US"/>
        </w:rPr>
        <w:t xml:space="preserve"> 2013,</w:t>
      </w:r>
      <w:r>
        <w:rPr>
          <w:rStyle w:val="6"/>
          <w:color w:val="000000"/>
          <w:lang w:eastAsia="en-US"/>
        </w:rPr>
        <w:t xml:space="preserve"> u-blox AG.</w:t>
      </w:r>
    </w:p>
    <w:p w:rsidR="00000000" w:rsidRDefault="00E80A52">
      <w:pPr>
        <w:pStyle w:val="60"/>
        <w:shd w:val="clear" w:color="auto" w:fill="auto"/>
        <w:spacing w:line="187" w:lineRule="exact"/>
        <w:ind w:left="260"/>
        <w:jc w:val="left"/>
      </w:pPr>
      <w:r>
        <w:rPr>
          <w:rStyle w:val="6"/>
          <w:color w:val="000000"/>
          <w:lang w:eastAsia="en-US"/>
        </w:rPr>
        <w:t>u-blox</w:t>
      </w:r>
      <w:r>
        <w:rPr>
          <w:rStyle w:val="6"/>
          <w:rFonts w:hint="eastAsia"/>
          <w:color w:val="000000"/>
          <w:lang w:eastAsia="en-US"/>
        </w:rPr>
        <w:t>®</w:t>
      </w:r>
      <w:r>
        <w:rPr>
          <w:rStyle w:val="6"/>
          <w:color w:val="000000"/>
          <w:lang w:eastAsia="en-US"/>
        </w:rPr>
        <w:t xml:space="preserve"> is a registered trademark of u-blox Holding AG in the EU and other countries. ARM</w:t>
      </w:r>
      <w:r>
        <w:rPr>
          <w:rStyle w:val="6"/>
          <w:rFonts w:hint="eastAsia"/>
          <w:color w:val="000000"/>
          <w:lang w:eastAsia="en-US"/>
        </w:rPr>
        <w:t>®</w:t>
      </w:r>
      <w:r>
        <w:rPr>
          <w:rStyle w:val="6"/>
          <w:color w:val="000000"/>
          <w:lang w:eastAsia="en-US"/>
        </w:rPr>
        <w:t xml:space="preserve"> is the registered trademark of ARM Limited in the EU and other countries.</w:t>
      </w:r>
    </w:p>
    <w:p w:rsidR="00000000" w:rsidRDefault="00E80A52">
      <w:pPr>
        <w:pStyle w:val="31"/>
        <w:shd w:val="clear" w:color="auto" w:fill="auto"/>
        <w:spacing w:after="0" w:line="640" w:lineRule="exact"/>
        <w:ind w:left="260"/>
      </w:pPr>
      <w:r>
        <w:rPr>
          <w:rStyle w:val="320"/>
          <w:b/>
          <w:bCs/>
          <w:color w:val="000000"/>
          <w:lang w:eastAsia="en-US"/>
        </w:rPr>
        <w:t>ARM</w:t>
      </w:r>
      <w:r>
        <w:br w:type="page"/>
      </w:r>
    </w:p>
    <w:p w:rsidR="00000000" w:rsidRDefault="00E80A52">
      <w:pPr>
        <w:pStyle w:val="21"/>
        <w:keepNext/>
        <w:keepLines/>
        <w:shd w:val="clear" w:color="auto" w:fill="auto"/>
        <w:spacing w:before="0" w:after="182" w:line="440" w:lineRule="exact"/>
      </w:pPr>
      <w:bookmarkStart w:id="3" w:name="bookmark18"/>
      <w:bookmarkStart w:id="4" w:name="bookmark19"/>
      <w:r>
        <w:rPr>
          <w:rStyle w:val="2"/>
          <w:b/>
          <w:bCs/>
          <w:color w:val="000000"/>
          <w:lang w:eastAsia="en-US"/>
        </w:rPr>
        <w:lastRenderedPageBreak/>
        <w:t>Contents</w:t>
      </w:r>
      <w:bookmarkEnd w:id="3"/>
      <w:bookmarkEnd w:id="4"/>
    </w:p>
    <w:p w:rsidR="00000000" w:rsidRDefault="00E80A52">
      <w:pPr>
        <w:pStyle w:val="26"/>
        <w:shd w:val="clear" w:color="auto" w:fill="auto"/>
        <w:tabs>
          <w:tab w:val="left" w:leader="dot" w:pos="9452"/>
        </w:tabs>
        <w:spacing w:before="0" w:after="222" w:line="260" w:lineRule="exact"/>
      </w:pPr>
      <w:r>
        <w:fldChar w:fldCharType="begin"/>
      </w:r>
      <w:r>
        <w:instrText xml:space="preserve"> TOC \o "1-5" \h \z </w:instrText>
      </w:r>
      <w:r>
        <w:fldChar w:fldCharType="separate"/>
      </w:r>
      <w:hyperlink w:anchor="bookmark19" w:tooltip="Current Document" w:history="1">
        <w:r>
          <w:rPr>
            <w:rStyle w:val="2Char"/>
            <w:b/>
            <w:bCs/>
            <w:color w:val="000000"/>
            <w:lang w:eastAsia="en-US"/>
          </w:rPr>
          <w:t>Contents</w:t>
        </w:r>
        <w:r>
          <w:rPr>
            <w:rStyle w:val="2Char"/>
            <w:b/>
            <w:bCs/>
            <w:color w:val="000000"/>
            <w:lang w:eastAsia="en-US"/>
          </w:rPr>
          <w:tab/>
          <w:t>3</w:t>
        </w:r>
      </w:hyperlink>
    </w:p>
    <w:p w:rsidR="00000000" w:rsidRDefault="00E80A52">
      <w:pPr>
        <w:pStyle w:val="26"/>
        <w:numPr>
          <w:ilvl w:val="0"/>
          <w:numId w:val="2"/>
        </w:numPr>
        <w:shd w:val="clear" w:color="auto" w:fill="auto"/>
        <w:tabs>
          <w:tab w:val="left" w:pos="462"/>
          <w:tab w:val="left" w:leader="dot" w:pos="9452"/>
        </w:tabs>
        <w:spacing w:before="0" w:after="68" w:line="260" w:lineRule="exact"/>
      </w:pPr>
      <w:hyperlink w:anchor="bookmark22" w:tooltip="Current Document" w:history="1">
        <w:r>
          <w:rPr>
            <w:rStyle w:val="2Char"/>
            <w:b/>
            <w:bCs/>
            <w:color w:val="000000"/>
            <w:lang w:eastAsia="en-US"/>
          </w:rPr>
          <w:t>Functional description</w:t>
        </w:r>
        <w:r>
          <w:rPr>
            <w:rStyle w:val="2Char"/>
            <w:b/>
            <w:bCs/>
            <w:color w:val="000000"/>
            <w:lang w:eastAsia="en-US"/>
          </w:rPr>
          <w:tab/>
          <w:t>5</w:t>
        </w:r>
      </w:hyperlink>
    </w:p>
    <w:p w:rsidR="00000000" w:rsidRDefault="00E80A52">
      <w:pPr>
        <w:pStyle w:val="33"/>
        <w:numPr>
          <w:ilvl w:val="1"/>
          <w:numId w:val="2"/>
        </w:numPr>
        <w:shd w:val="clear" w:color="auto" w:fill="auto"/>
        <w:tabs>
          <w:tab w:val="left" w:pos="985"/>
          <w:tab w:val="left" w:leader="dot" w:pos="9452"/>
        </w:tabs>
        <w:spacing w:before="0" w:after="84" w:line="180" w:lineRule="exact"/>
        <w:ind w:left="280"/>
      </w:pPr>
      <w:hyperlink w:anchor="bookmark23" w:tooltip="Current Document" w:history="1">
        <w:r>
          <w:rPr>
            <w:rStyle w:val="3Char"/>
            <w:color w:val="000000"/>
            <w:lang w:eastAsia="en-US"/>
          </w:rPr>
          <w:t>Overview</w:t>
        </w:r>
        <w:r>
          <w:rPr>
            <w:rStyle w:val="3Char"/>
            <w:color w:val="000000"/>
            <w:lang w:eastAsia="en-US"/>
          </w:rPr>
          <w:tab/>
          <w:t>5</w:t>
        </w:r>
      </w:hyperlink>
    </w:p>
    <w:p w:rsidR="00000000" w:rsidRDefault="00E80A52">
      <w:pPr>
        <w:pStyle w:val="33"/>
        <w:numPr>
          <w:ilvl w:val="0"/>
          <w:numId w:val="2"/>
        </w:numPr>
        <w:shd w:val="clear" w:color="auto" w:fill="auto"/>
        <w:tabs>
          <w:tab w:val="left" w:pos="985"/>
          <w:tab w:val="left" w:leader="dot" w:pos="9452"/>
        </w:tabs>
        <w:spacing w:before="0" w:after="84" w:line="180" w:lineRule="exact"/>
        <w:ind w:left="480"/>
      </w:pPr>
      <w:hyperlink w:anchor="bookmark25" w:tooltip="Current Document" w:history="1">
        <w:r>
          <w:rPr>
            <w:rStyle w:val="3Char"/>
            <w:color w:val="000000"/>
            <w:lang w:eastAsia="en-US"/>
          </w:rPr>
          <w:t>Product features</w:t>
        </w:r>
        <w:r>
          <w:rPr>
            <w:rStyle w:val="3Char"/>
            <w:color w:val="000000"/>
            <w:lang w:eastAsia="en-US"/>
          </w:rPr>
          <w:tab/>
          <w:t>5</w:t>
        </w:r>
      </w:hyperlink>
    </w:p>
    <w:p w:rsidR="00000000" w:rsidRDefault="00E80A52">
      <w:pPr>
        <w:pStyle w:val="33"/>
        <w:numPr>
          <w:ilvl w:val="0"/>
          <w:numId w:val="2"/>
        </w:numPr>
        <w:shd w:val="clear" w:color="auto" w:fill="auto"/>
        <w:tabs>
          <w:tab w:val="left" w:pos="985"/>
          <w:tab w:val="left" w:leader="dot" w:pos="9452"/>
        </w:tabs>
        <w:spacing w:before="0" w:after="0" w:line="180" w:lineRule="exact"/>
        <w:ind w:left="480"/>
      </w:pPr>
      <w:hyperlink w:anchor="bookmark27" w:tooltip="Current Document" w:history="1">
        <w:r>
          <w:rPr>
            <w:rStyle w:val="3Char"/>
            <w:color w:val="000000"/>
            <w:lang w:eastAsia="en-US"/>
          </w:rPr>
          <w:t>Performance</w:t>
        </w:r>
        <w:r>
          <w:rPr>
            <w:rStyle w:val="3Char"/>
            <w:color w:val="000000"/>
            <w:lang w:eastAsia="en-US"/>
          </w:rPr>
          <w:tab/>
          <w:t>6</w:t>
        </w:r>
      </w:hyperlink>
    </w:p>
    <w:p w:rsidR="00000000" w:rsidRDefault="00E80A52">
      <w:pPr>
        <w:pStyle w:val="210"/>
        <w:shd w:val="clear" w:color="auto" w:fill="auto"/>
        <w:tabs>
          <w:tab w:val="right" w:leader="dot" w:pos="7483"/>
        </w:tabs>
        <w:spacing w:before="0" w:line="288" w:lineRule="exact"/>
        <w:ind w:left="280" w:firstLine="0"/>
        <w:jc w:val="both"/>
      </w:pPr>
      <w:r>
        <w:rPr>
          <w:sz w:val="26"/>
          <w:szCs w:val="26"/>
        </w:rPr>
        <w:fldChar w:fldCharType="end"/>
      </w:r>
      <w:r>
        <w:rPr>
          <w:noProof/>
        </w:rPr>
        <w:pict>
          <v:shape id="_x0000_s1037" type="#_x0000_t202" style="position:absolute;left:0;text-align:left;margin-left:25.9pt;margin-top:0;width:85.7pt;height:.05pt;z-index:-251653120;mso-wrap-distance-left:5pt;mso-wrap-distance-right:5pt;mso-position-horizontal-relative:margin;mso-position-vertical-relative:text" filled="f" stroked="f">
            <v:textbox style="mso-fit-shape-to-text:t" inset="0,0,0,0">
              <w:txbxContent>
                <w:p w:rsidR="00000000" w:rsidRDefault="00E80A52">
                  <w:pPr>
                    <w:pStyle w:val="25"/>
                    <w:numPr>
                      <w:ilvl w:val="0"/>
                      <w:numId w:val="1"/>
                    </w:numPr>
                    <w:shd w:val="clear" w:color="auto" w:fill="auto"/>
                    <w:tabs>
                      <w:tab w:val="left" w:pos="446"/>
                    </w:tabs>
                    <w:spacing w:after="62" w:line="180" w:lineRule="exact"/>
                  </w:pPr>
                  <w:r>
                    <w:rPr>
                      <w:rStyle w:val="2Exact0"/>
                      <w:color w:val="000000"/>
                      <w:lang w:eastAsia="en-US"/>
                    </w:rPr>
                    <w:t>Block diagram.</w:t>
                  </w:r>
                </w:p>
                <w:p w:rsidR="00000000" w:rsidRDefault="00E80A52">
                  <w:pPr>
                    <w:pStyle w:val="25"/>
                    <w:numPr>
                      <w:ilvl w:val="0"/>
                      <w:numId w:val="1"/>
                    </w:numPr>
                    <w:shd w:val="clear" w:color="auto" w:fill="auto"/>
                    <w:tabs>
                      <w:tab w:val="left" w:pos="427"/>
                      <w:tab w:val="left" w:leader="dot" w:pos="1670"/>
                    </w:tabs>
                    <w:spacing w:after="0" w:line="180" w:lineRule="exact"/>
                  </w:pPr>
                  <w:r>
                    <w:rPr>
                      <w:rStyle w:val="2Exact0"/>
                      <w:color w:val="000000"/>
                      <w:lang w:eastAsia="en-US"/>
                    </w:rPr>
                    <w:t xml:space="preserve">GNSS </w:t>
                  </w:r>
                  <w:r>
                    <w:rPr>
                      <w:rStyle w:val="2Exact0"/>
                      <w:color w:val="000000"/>
                      <w:lang w:eastAsia="en-US"/>
                    </w:rPr>
                    <w:tab/>
                  </w:r>
                </w:p>
                <w:tbl>
                  <w:tblPr>
                    <w:tblW w:w="0" w:type="auto"/>
                    <w:jc w:val="center"/>
                    <w:tblLayout w:type="fixed"/>
                    <w:tblCellMar>
                      <w:left w:w="0" w:type="dxa"/>
                      <w:right w:w="0" w:type="dxa"/>
                    </w:tblCellMar>
                    <w:tblLook w:val="0000"/>
                  </w:tblPr>
                  <w:tblGrid>
                    <w:gridCol w:w="624"/>
                    <w:gridCol w:w="1090"/>
                  </w:tblGrid>
                  <w:tr w:rsidR="00000000">
                    <w:tblPrEx>
                      <w:tblCellMar>
                        <w:top w:w="0" w:type="dxa"/>
                        <w:left w:w="0" w:type="dxa"/>
                        <w:bottom w:w="0" w:type="dxa"/>
                        <w:right w:w="0" w:type="dxa"/>
                      </w:tblCellMar>
                    </w:tblPrEx>
                    <w:trPr>
                      <w:trHeight w:hRule="exact" w:val="250"/>
                      <w:jc w:val="center"/>
                    </w:trPr>
                    <w:tc>
                      <w:tcPr>
                        <w:tcW w:w="624" w:type="dxa"/>
                        <w:tcBorders>
                          <w:top w:val="nil"/>
                          <w:left w:val="nil"/>
                          <w:bottom w:val="nil"/>
                          <w:right w:val="nil"/>
                        </w:tcBorders>
                        <w:shd w:val="clear" w:color="auto" w:fill="FFFFFF"/>
                      </w:tcPr>
                      <w:p w:rsidR="00000000" w:rsidRDefault="00E80A52">
                        <w:pPr>
                          <w:pStyle w:val="210"/>
                          <w:shd w:val="clear" w:color="auto" w:fill="auto"/>
                          <w:spacing w:before="0" w:line="180" w:lineRule="exact"/>
                          <w:ind w:firstLine="0"/>
                        </w:pPr>
                        <w:r>
                          <w:rPr>
                            <w:rStyle w:val="220"/>
                            <w:color w:val="000000"/>
                            <w:lang w:eastAsia="en-US"/>
                          </w:rPr>
                          <w:t>1.5.1</w:t>
                        </w:r>
                      </w:p>
                    </w:tc>
                    <w:tc>
                      <w:tcPr>
                        <w:tcW w:w="1090" w:type="dxa"/>
                        <w:tcBorders>
                          <w:top w:val="nil"/>
                          <w:left w:val="nil"/>
                          <w:bottom w:val="nil"/>
                          <w:right w:val="nil"/>
                        </w:tcBorders>
                        <w:shd w:val="clear" w:color="auto" w:fill="FFFFFF"/>
                      </w:tcPr>
                      <w:p w:rsidR="00000000" w:rsidRDefault="00E80A52">
                        <w:pPr>
                          <w:pStyle w:val="210"/>
                          <w:shd w:val="clear" w:color="auto" w:fill="auto"/>
                          <w:tabs>
                            <w:tab w:val="left" w:leader="dot" w:pos="888"/>
                          </w:tabs>
                          <w:spacing w:before="0" w:line="180" w:lineRule="exact"/>
                          <w:ind w:firstLine="0"/>
                          <w:jc w:val="both"/>
                        </w:pPr>
                        <w:hyperlink w:anchor="bookmark31" w:tooltip="Current Document" w:history="1">
                          <w:r>
                            <w:rPr>
                              <w:rStyle w:val="220"/>
                              <w:color w:val="000000"/>
                              <w:lang w:eastAsia="en-US"/>
                            </w:rPr>
                            <w:t xml:space="preserve">GPS </w:t>
                          </w:r>
                          <w:r>
                            <w:rPr>
                              <w:rStyle w:val="220"/>
                              <w:color w:val="000000"/>
                              <w:lang w:val="zh-TW" w:eastAsia="zh-TW"/>
                            </w:rPr>
                            <w:tab/>
                          </w:r>
                        </w:hyperlink>
                      </w:p>
                    </w:tc>
                  </w:tr>
                  <w:tr w:rsidR="00000000">
                    <w:tblPrEx>
                      <w:tblCellMar>
                        <w:top w:w="0" w:type="dxa"/>
                        <w:left w:w="0" w:type="dxa"/>
                        <w:bottom w:w="0" w:type="dxa"/>
                        <w:right w:w="0" w:type="dxa"/>
                      </w:tblCellMar>
                    </w:tblPrEx>
                    <w:trPr>
                      <w:trHeight w:hRule="exact" w:val="288"/>
                      <w:jc w:val="center"/>
                    </w:trPr>
                    <w:tc>
                      <w:tcPr>
                        <w:tcW w:w="624" w:type="dxa"/>
                        <w:tcBorders>
                          <w:top w:val="nil"/>
                          <w:left w:val="nil"/>
                          <w:bottom w:val="nil"/>
                          <w:right w:val="nil"/>
                        </w:tcBorders>
                        <w:shd w:val="clear" w:color="auto" w:fill="FFFFFF"/>
                      </w:tcPr>
                      <w:p w:rsidR="00000000" w:rsidRDefault="00E80A52">
                        <w:pPr>
                          <w:pStyle w:val="210"/>
                          <w:shd w:val="clear" w:color="auto" w:fill="auto"/>
                          <w:spacing w:before="0" w:line="180" w:lineRule="exact"/>
                          <w:ind w:firstLine="0"/>
                        </w:pPr>
                        <w:r>
                          <w:rPr>
                            <w:rStyle w:val="220"/>
                            <w:color w:val="000000"/>
                            <w:lang w:eastAsia="en-US"/>
                          </w:rPr>
                          <w:t>1.5.2</w:t>
                        </w:r>
                      </w:p>
                    </w:tc>
                    <w:tc>
                      <w:tcPr>
                        <w:tcW w:w="1090" w:type="dxa"/>
                        <w:tcBorders>
                          <w:top w:val="nil"/>
                          <w:left w:val="nil"/>
                          <w:bottom w:val="nil"/>
                          <w:right w:val="nil"/>
                        </w:tcBorders>
                        <w:shd w:val="clear" w:color="auto" w:fill="FFFFFF"/>
                      </w:tcPr>
                      <w:p w:rsidR="00000000" w:rsidRDefault="00E80A52">
                        <w:pPr>
                          <w:pStyle w:val="210"/>
                          <w:shd w:val="clear" w:color="auto" w:fill="auto"/>
                          <w:spacing w:before="0" w:line="180" w:lineRule="exact"/>
                          <w:ind w:firstLine="0"/>
                          <w:jc w:val="both"/>
                        </w:pPr>
                        <w:hyperlink w:anchor="bookmark33" w:tooltip="Current Document" w:history="1">
                          <w:r>
                            <w:rPr>
                              <w:rStyle w:val="220"/>
                              <w:color w:val="000000"/>
                              <w:lang w:eastAsia="en-US"/>
                            </w:rPr>
                            <w:t xml:space="preserve">GLONASS </w:t>
                          </w:r>
                          <w:r>
                            <w:rPr>
                              <w:rStyle w:val="220"/>
                              <w:color w:val="000000"/>
                              <w:lang w:val="zh-TW" w:eastAsia="zh-TW"/>
                            </w:rPr>
                            <w:t>.</w:t>
                          </w:r>
                        </w:hyperlink>
                      </w:p>
                    </w:tc>
                  </w:tr>
                  <w:tr w:rsidR="00000000">
                    <w:tblPrEx>
                      <w:tblCellMar>
                        <w:top w:w="0" w:type="dxa"/>
                        <w:left w:w="0" w:type="dxa"/>
                        <w:bottom w:w="0" w:type="dxa"/>
                        <w:right w:w="0" w:type="dxa"/>
                      </w:tblCellMar>
                    </w:tblPrEx>
                    <w:trPr>
                      <w:trHeight w:hRule="exact" w:val="293"/>
                      <w:jc w:val="center"/>
                    </w:trPr>
                    <w:tc>
                      <w:tcPr>
                        <w:tcW w:w="624" w:type="dxa"/>
                        <w:tcBorders>
                          <w:top w:val="nil"/>
                          <w:left w:val="nil"/>
                          <w:bottom w:val="nil"/>
                          <w:right w:val="nil"/>
                        </w:tcBorders>
                        <w:shd w:val="clear" w:color="auto" w:fill="FFFFFF"/>
                        <w:vAlign w:val="bottom"/>
                      </w:tcPr>
                      <w:p w:rsidR="00000000" w:rsidRDefault="00E80A52">
                        <w:pPr>
                          <w:pStyle w:val="210"/>
                          <w:shd w:val="clear" w:color="auto" w:fill="auto"/>
                          <w:spacing w:before="0" w:line="180" w:lineRule="exact"/>
                          <w:ind w:firstLine="0"/>
                        </w:pPr>
                        <w:r>
                          <w:rPr>
                            <w:rStyle w:val="220"/>
                            <w:color w:val="000000"/>
                            <w:lang w:eastAsia="en-US"/>
                          </w:rPr>
                          <w:t>1.5.3</w:t>
                        </w:r>
                      </w:p>
                    </w:tc>
                    <w:tc>
                      <w:tcPr>
                        <w:tcW w:w="1090" w:type="dxa"/>
                        <w:tcBorders>
                          <w:top w:val="nil"/>
                          <w:left w:val="nil"/>
                          <w:bottom w:val="nil"/>
                          <w:right w:val="nil"/>
                        </w:tcBorders>
                        <w:shd w:val="clear" w:color="auto" w:fill="FFFFFF"/>
                        <w:vAlign w:val="bottom"/>
                      </w:tcPr>
                      <w:p w:rsidR="00000000" w:rsidRDefault="00E80A52">
                        <w:pPr>
                          <w:pStyle w:val="210"/>
                          <w:shd w:val="clear" w:color="auto" w:fill="auto"/>
                          <w:tabs>
                            <w:tab w:val="left" w:leader="dot" w:pos="888"/>
                          </w:tabs>
                          <w:spacing w:before="0" w:line="180" w:lineRule="exact"/>
                          <w:ind w:firstLine="0"/>
                          <w:jc w:val="both"/>
                        </w:pPr>
                        <w:r>
                          <w:rPr>
                            <w:rStyle w:val="220"/>
                            <w:color w:val="000000"/>
                            <w:lang w:eastAsia="en-US"/>
                          </w:rPr>
                          <w:t xml:space="preserve">BeiDou </w:t>
                        </w:r>
                        <w:r>
                          <w:rPr>
                            <w:rStyle w:val="220"/>
                            <w:color w:val="000000"/>
                            <w:lang w:val="zh-TW" w:eastAsia="zh-TW"/>
                          </w:rPr>
                          <w:tab/>
                        </w:r>
                      </w:p>
                    </w:tc>
                  </w:tr>
                  <w:tr w:rsidR="00000000">
                    <w:tblPrEx>
                      <w:tblCellMar>
                        <w:top w:w="0" w:type="dxa"/>
                        <w:left w:w="0" w:type="dxa"/>
                        <w:bottom w:w="0" w:type="dxa"/>
                        <w:right w:w="0" w:type="dxa"/>
                      </w:tblCellMar>
                    </w:tblPrEx>
                    <w:trPr>
                      <w:trHeight w:hRule="exact" w:val="293"/>
                      <w:jc w:val="center"/>
                    </w:trPr>
                    <w:tc>
                      <w:tcPr>
                        <w:tcW w:w="624" w:type="dxa"/>
                        <w:tcBorders>
                          <w:top w:val="nil"/>
                          <w:left w:val="nil"/>
                          <w:bottom w:val="nil"/>
                          <w:right w:val="nil"/>
                        </w:tcBorders>
                        <w:shd w:val="clear" w:color="auto" w:fill="FFFFFF"/>
                        <w:vAlign w:val="bottom"/>
                      </w:tcPr>
                      <w:p w:rsidR="00000000" w:rsidRDefault="00E80A52">
                        <w:pPr>
                          <w:pStyle w:val="210"/>
                          <w:shd w:val="clear" w:color="auto" w:fill="auto"/>
                          <w:spacing w:before="0" w:line="180" w:lineRule="exact"/>
                          <w:ind w:firstLine="0"/>
                        </w:pPr>
                        <w:r>
                          <w:rPr>
                            <w:rStyle w:val="220"/>
                            <w:color w:val="000000"/>
                            <w:lang w:eastAsia="en-US"/>
                          </w:rPr>
                          <w:t>1.5.4</w:t>
                        </w:r>
                      </w:p>
                    </w:tc>
                    <w:tc>
                      <w:tcPr>
                        <w:tcW w:w="1090" w:type="dxa"/>
                        <w:tcBorders>
                          <w:top w:val="nil"/>
                          <w:left w:val="nil"/>
                          <w:bottom w:val="nil"/>
                          <w:right w:val="nil"/>
                        </w:tcBorders>
                        <w:shd w:val="clear" w:color="auto" w:fill="FFFFFF"/>
                        <w:vAlign w:val="bottom"/>
                      </w:tcPr>
                      <w:p w:rsidR="00000000" w:rsidRDefault="00E80A52">
                        <w:pPr>
                          <w:pStyle w:val="210"/>
                          <w:shd w:val="clear" w:color="auto" w:fill="auto"/>
                          <w:tabs>
                            <w:tab w:val="left" w:leader="dot" w:pos="888"/>
                          </w:tabs>
                          <w:spacing w:before="0" w:line="180" w:lineRule="exact"/>
                          <w:ind w:firstLine="0"/>
                          <w:jc w:val="both"/>
                        </w:pPr>
                        <w:r>
                          <w:rPr>
                            <w:rStyle w:val="220"/>
                            <w:color w:val="000000"/>
                            <w:lang w:eastAsia="en-US"/>
                          </w:rPr>
                          <w:t>Galileo</w:t>
                        </w:r>
                        <w:r>
                          <w:rPr>
                            <w:rStyle w:val="220"/>
                            <w:color w:val="000000"/>
                            <w:lang w:val="zh-TW" w:eastAsia="zh-TW"/>
                          </w:rPr>
                          <w:tab/>
                        </w:r>
                      </w:p>
                    </w:tc>
                  </w:tr>
                  <w:tr w:rsidR="00000000">
                    <w:tblPrEx>
                      <w:tblCellMar>
                        <w:top w:w="0" w:type="dxa"/>
                        <w:left w:w="0" w:type="dxa"/>
                        <w:bottom w:w="0" w:type="dxa"/>
                        <w:right w:w="0" w:type="dxa"/>
                      </w:tblCellMar>
                    </w:tblPrEx>
                    <w:trPr>
                      <w:trHeight w:hRule="exact" w:val="293"/>
                      <w:jc w:val="center"/>
                    </w:trPr>
                    <w:tc>
                      <w:tcPr>
                        <w:tcW w:w="624" w:type="dxa"/>
                        <w:tcBorders>
                          <w:top w:val="nil"/>
                          <w:left w:val="nil"/>
                          <w:bottom w:val="nil"/>
                          <w:right w:val="nil"/>
                        </w:tcBorders>
                        <w:shd w:val="clear" w:color="auto" w:fill="FFFFFF"/>
                        <w:vAlign w:val="bottom"/>
                      </w:tcPr>
                      <w:p w:rsidR="00000000" w:rsidRDefault="00E80A52">
                        <w:pPr>
                          <w:pStyle w:val="210"/>
                          <w:shd w:val="clear" w:color="auto" w:fill="auto"/>
                          <w:spacing w:before="0" w:line="180" w:lineRule="exact"/>
                          <w:ind w:firstLine="0"/>
                        </w:pPr>
                        <w:r>
                          <w:rPr>
                            <w:rStyle w:val="220"/>
                            <w:color w:val="000000"/>
                            <w:lang w:eastAsia="en-US"/>
                          </w:rPr>
                          <w:t>1.5.5</w:t>
                        </w:r>
                      </w:p>
                    </w:tc>
                    <w:tc>
                      <w:tcPr>
                        <w:tcW w:w="1090" w:type="dxa"/>
                        <w:tcBorders>
                          <w:top w:val="nil"/>
                          <w:left w:val="nil"/>
                          <w:bottom w:val="nil"/>
                          <w:right w:val="nil"/>
                        </w:tcBorders>
                        <w:shd w:val="clear" w:color="auto" w:fill="FFFFFF"/>
                        <w:vAlign w:val="bottom"/>
                      </w:tcPr>
                      <w:p w:rsidR="00000000" w:rsidRDefault="00E80A52">
                        <w:pPr>
                          <w:pStyle w:val="210"/>
                          <w:shd w:val="clear" w:color="auto" w:fill="auto"/>
                          <w:tabs>
                            <w:tab w:val="left" w:leader="dot" w:pos="888"/>
                          </w:tabs>
                          <w:spacing w:before="0" w:line="180" w:lineRule="exact"/>
                          <w:ind w:firstLine="0"/>
                          <w:jc w:val="both"/>
                        </w:pPr>
                        <w:r>
                          <w:rPr>
                            <w:rStyle w:val="220"/>
                            <w:color w:val="000000"/>
                            <w:lang w:eastAsia="en-US"/>
                          </w:rPr>
                          <w:t xml:space="preserve">QZSS </w:t>
                        </w:r>
                        <w:r>
                          <w:rPr>
                            <w:rStyle w:val="220"/>
                            <w:color w:val="000000"/>
                            <w:lang w:val="zh-TW" w:eastAsia="zh-TW"/>
                          </w:rPr>
                          <w:tab/>
                        </w:r>
                      </w:p>
                    </w:tc>
                  </w:tr>
                  <w:tr w:rsidR="00000000">
                    <w:tblPrEx>
                      <w:tblCellMar>
                        <w:top w:w="0" w:type="dxa"/>
                        <w:left w:w="0" w:type="dxa"/>
                        <w:bottom w:w="0" w:type="dxa"/>
                        <w:right w:w="0" w:type="dxa"/>
                      </w:tblCellMar>
                    </w:tblPrEx>
                    <w:trPr>
                      <w:trHeight w:hRule="exact" w:val="293"/>
                      <w:jc w:val="center"/>
                    </w:trPr>
                    <w:tc>
                      <w:tcPr>
                        <w:tcW w:w="1714" w:type="dxa"/>
                        <w:gridSpan w:val="2"/>
                        <w:tcBorders>
                          <w:top w:val="nil"/>
                          <w:left w:val="nil"/>
                          <w:bottom w:val="nil"/>
                          <w:right w:val="nil"/>
                        </w:tcBorders>
                        <w:shd w:val="clear" w:color="auto" w:fill="FFFFFF"/>
                      </w:tcPr>
                      <w:p w:rsidR="00000000" w:rsidRDefault="00E80A52">
                        <w:pPr>
                          <w:pStyle w:val="210"/>
                          <w:shd w:val="clear" w:color="auto" w:fill="auto"/>
                          <w:spacing w:before="0" w:line="180" w:lineRule="exact"/>
                          <w:ind w:firstLine="0"/>
                        </w:pPr>
                        <w:r>
                          <w:rPr>
                            <w:rStyle w:val="220"/>
                            <w:color w:val="000000"/>
                            <w:lang w:eastAsia="en-US"/>
                          </w:rPr>
                          <w:t xml:space="preserve">6 Assisted GNSS </w:t>
                        </w:r>
                        <w:r>
                          <w:rPr>
                            <w:rStyle w:val="2MingLiU"/>
                            <w:rFonts w:hint="eastAsia"/>
                            <w:color w:val="000000"/>
                          </w:rPr>
                          <w:t>丨</w:t>
                        </w:r>
                      </w:p>
                    </w:tc>
                  </w:tr>
                  <w:tr w:rsidR="00000000">
                    <w:tblPrEx>
                      <w:tblCellMar>
                        <w:top w:w="0" w:type="dxa"/>
                        <w:left w:w="0" w:type="dxa"/>
                        <w:bottom w:w="0" w:type="dxa"/>
                        <w:right w:w="0" w:type="dxa"/>
                      </w:tblCellMar>
                    </w:tblPrEx>
                    <w:trPr>
                      <w:trHeight w:hRule="exact" w:val="293"/>
                      <w:jc w:val="center"/>
                    </w:trPr>
                    <w:tc>
                      <w:tcPr>
                        <w:tcW w:w="624" w:type="dxa"/>
                        <w:tcBorders>
                          <w:top w:val="nil"/>
                          <w:left w:val="nil"/>
                          <w:bottom w:val="nil"/>
                          <w:right w:val="nil"/>
                        </w:tcBorders>
                        <w:shd w:val="clear" w:color="auto" w:fill="FFFFFF"/>
                        <w:vAlign w:val="bottom"/>
                      </w:tcPr>
                      <w:p w:rsidR="00000000" w:rsidRDefault="00E80A52">
                        <w:pPr>
                          <w:pStyle w:val="210"/>
                          <w:shd w:val="clear" w:color="auto" w:fill="auto"/>
                          <w:spacing w:before="0" w:line="180" w:lineRule="exact"/>
                          <w:ind w:firstLine="0"/>
                        </w:pPr>
                        <w:r>
                          <w:rPr>
                            <w:rStyle w:val="220"/>
                            <w:color w:val="000000"/>
                            <w:lang w:eastAsia="en-US"/>
                          </w:rPr>
                          <w:t>1.6.1</w:t>
                        </w:r>
                      </w:p>
                    </w:tc>
                    <w:tc>
                      <w:tcPr>
                        <w:tcW w:w="1090" w:type="dxa"/>
                        <w:tcBorders>
                          <w:top w:val="nil"/>
                          <w:left w:val="nil"/>
                          <w:bottom w:val="nil"/>
                          <w:right w:val="nil"/>
                        </w:tcBorders>
                        <w:shd w:val="clear" w:color="auto" w:fill="FFFFFF"/>
                        <w:vAlign w:val="center"/>
                      </w:tcPr>
                      <w:p w:rsidR="00000000" w:rsidRDefault="00E80A52">
                        <w:pPr>
                          <w:pStyle w:val="210"/>
                          <w:shd w:val="clear" w:color="auto" w:fill="auto"/>
                          <w:spacing w:before="0" w:line="180" w:lineRule="exact"/>
                          <w:ind w:firstLine="0"/>
                          <w:jc w:val="both"/>
                        </w:pPr>
                        <w:hyperlink w:anchor="bookmark43" w:tooltip="Current Document" w:history="1">
                          <w:r>
                            <w:rPr>
                              <w:rStyle w:val="220"/>
                              <w:color w:val="000000"/>
                              <w:lang w:eastAsia="en-US"/>
                            </w:rPr>
                            <w:t>AssistNow</w:t>
                          </w:r>
                        </w:hyperlink>
                      </w:p>
                    </w:tc>
                  </w:tr>
                  <w:tr w:rsidR="00000000">
                    <w:tblPrEx>
                      <w:tblCellMar>
                        <w:top w:w="0" w:type="dxa"/>
                        <w:left w:w="0" w:type="dxa"/>
                        <w:bottom w:w="0" w:type="dxa"/>
                        <w:right w:w="0" w:type="dxa"/>
                      </w:tblCellMar>
                    </w:tblPrEx>
                    <w:trPr>
                      <w:trHeight w:hRule="exact" w:val="293"/>
                      <w:jc w:val="center"/>
                    </w:trPr>
                    <w:tc>
                      <w:tcPr>
                        <w:tcW w:w="624" w:type="dxa"/>
                        <w:tcBorders>
                          <w:top w:val="nil"/>
                          <w:left w:val="nil"/>
                          <w:bottom w:val="nil"/>
                          <w:right w:val="nil"/>
                        </w:tcBorders>
                        <w:shd w:val="clear" w:color="auto" w:fill="FFFFFF"/>
                        <w:vAlign w:val="bottom"/>
                      </w:tcPr>
                      <w:p w:rsidR="00000000" w:rsidRDefault="00E80A52">
                        <w:pPr>
                          <w:pStyle w:val="210"/>
                          <w:shd w:val="clear" w:color="auto" w:fill="auto"/>
                          <w:spacing w:before="0" w:line="180" w:lineRule="exact"/>
                          <w:ind w:firstLine="0"/>
                        </w:pPr>
                        <w:r>
                          <w:rPr>
                            <w:rStyle w:val="220"/>
                            <w:color w:val="000000"/>
                            <w:lang w:eastAsia="en-US"/>
                          </w:rPr>
                          <w:t>1.6.2</w:t>
                        </w:r>
                      </w:p>
                    </w:tc>
                    <w:tc>
                      <w:tcPr>
                        <w:tcW w:w="1090" w:type="dxa"/>
                        <w:tcBorders>
                          <w:top w:val="nil"/>
                          <w:left w:val="nil"/>
                          <w:bottom w:val="nil"/>
                          <w:right w:val="nil"/>
                        </w:tcBorders>
                        <w:shd w:val="clear" w:color="auto" w:fill="FFFFFF"/>
                        <w:vAlign w:val="center"/>
                      </w:tcPr>
                      <w:p w:rsidR="00000000" w:rsidRDefault="00E80A52">
                        <w:pPr>
                          <w:pStyle w:val="210"/>
                          <w:shd w:val="clear" w:color="auto" w:fill="auto"/>
                          <w:spacing w:before="0" w:line="180" w:lineRule="exact"/>
                          <w:ind w:firstLine="0"/>
                          <w:jc w:val="both"/>
                        </w:pPr>
                        <w:r>
                          <w:rPr>
                            <w:rStyle w:val="220"/>
                            <w:color w:val="000000"/>
                            <w:lang w:eastAsia="en-US"/>
                          </w:rPr>
                          <w:t>AssistNow</w:t>
                        </w:r>
                      </w:p>
                    </w:tc>
                  </w:tr>
                  <w:tr w:rsidR="00000000">
                    <w:tblPrEx>
                      <w:tblCellMar>
                        <w:top w:w="0" w:type="dxa"/>
                        <w:left w:w="0" w:type="dxa"/>
                        <w:bottom w:w="0" w:type="dxa"/>
                        <w:right w:w="0" w:type="dxa"/>
                      </w:tblCellMar>
                    </w:tblPrEx>
                    <w:trPr>
                      <w:trHeight w:hRule="exact" w:val="245"/>
                      <w:jc w:val="center"/>
                    </w:trPr>
                    <w:tc>
                      <w:tcPr>
                        <w:tcW w:w="624" w:type="dxa"/>
                        <w:tcBorders>
                          <w:top w:val="nil"/>
                          <w:left w:val="nil"/>
                          <w:bottom w:val="nil"/>
                          <w:right w:val="nil"/>
                        </w:tcBorders>
                        <w:shd w:val="clear" w:color="auto" w:fill="FFFFFF"/>
                        <w:vAlign w:val="bottom"/>
                      </w:tcPr>
                      <w:p w:rsidR="00000000" w:rsidRDefault="00E80A52">
                        <w:pPr>
                          <w:pStyle w:val="210"/>
                          <w:shd w:val="clear" w:color="auto" w:fill="auto"/>
                          <w:spacing w:before="0" w:line="180" w:lineRule="exact"/>
                          <w:ind w:firstLine="0"/>
                        </w:pPr>
                        <w:r>
                          <w:rPr>
                            <w:rStyle w:val="220"/>
                            <w:color w:val="000000"/>
                            <w:lang w:eastAsia="en-US"/>
                          </w:rPr>
                          <w:t>1.6.3</w:t>
                        </w:r>
                      </w:p>
                    </w:tc>
                    <w:tc>
                      <w:tcPr>
                        <w:tcW w:w="1090" w:type="dxa"/>
                        <w:tcBorders>
                          <w:top w:val="nil"/>
                          <w:left w:val="nil"/>
                          <w:bottom w:val="nil"/>
                          <w:right w:val="nil"/>
                        </w:tcBorders>
                        <w:shd w:val="clear" w:color="auto" w:fill="FFFFFF"/>
                        <w:vAlign w:val="bottom"/>
                      </w:tcPr>
                      <w:p w:rsidR="00000000" w:rsidRDefault="00E80A52">
                        <w:pPr>
                          <w:pStyle w:val="210"/>
                          <w:shd w:val="clear" w:color="auto" w:fill="auto"/>
                          <w:spacing w:before="0" w:line="180" w:lineRule="exact"/>
                          <w:ind w:firstLine="0"/>
                          <w:jc w:val="both"/>
                        </w:pPr>
                        <w:r>
                          <w:rPr>
                            <w:rStyle w:val="220"/>
                            <w:color w:val="000000"/>
                            <w:lang w:eastAsia="en-US"/>
                          </w:rPr>
                          <w:t>AssistNow</w:t>
                        </w:r>
                      </w:p>
                    </w:tc>
                  </w:tr>
                </w:tbl>
                <w:p w:rsidR="00000000" w:rsidRDefault="00E80A52">
                  <w:pPr>
                    <w:rPr>
                      <w:rFonts w:cs="Times New Roman"/>
                      <w:color w:val="auto"/>
                      <w:sz w:val="2"/>
                      <w:szCs w:val="2"/>
                      <w:lang w:eastAsia="zh-CN"/>
                    </w:rPr>
                  </w:pPr>
                </w:p>
              </w:txbxContent>
            </v:textbox>
            <w10:wrap type="square" anchorx="margin"/>
          </v:shape>
        </w:pict>
      </w:r>
      <w:hyperlink w:anchor="bookmark28" w:tooltip="Current Document" w:history="1">
        <w:r>
          <w:rPr>
            <w:rStyle w:val="22"/>
            <w:color w:val="000000"/>
            <w:lang w:eastAsia="en-US"/>
          </w:rPr>
          <w:tab/>
          <w:t>7</w:t>
        </w:r>
      </w:hyperlink>
    </w:p>
    <w:p w:rsidR="00000000" w:rsidRDefault="00E80A52">
      <w:pPr>
        <w:pStyle w:val="210"/>
        <w:shd w:val="clear" w:color="auto" w:fill="auto"/>
        <w:tabs>
          <w:tab w:val="right" w:leader="dot" w:pos="7483"/>
        </w:tabs>
        <w:spacing w:before="0" w:line="288" w:lineRule="exact"/>
        <w:ind w:left="280" w:firstLine="0"/>
        <w:jc w:val="both"/>
      </w:pPr>
      <w:hyperlink w:anchor="bookmark17" w:tooltip="Current Document" w:history="1">
        <w:r>
          <w:rPr>
            <w:rStyle w:val="22"/>
            <w:color w:val="000000"/>
            <w:lang w:eastAsia="en-US"/>
          </w:rPr>
          <w:tab/>
          <w:t>7</w:t>
        </w:r>
      </w:hyperlink>
    </w:p>
    <w:p w:rsidR="00000000" w:rsidRDefault="00E80A52">
      <w:pPr>
        <w:pStyle w:val="210"/>
        <w:shd w:val="clear" w:color="auto" w:fill="auto"/>
        <w:tabs>
          <w:tab w:val="right" w:leader="dot" w:pos="7483"/>
        </w:tabs>
        <w:spacing w:before="0" w:line="288" w:lineRule="exact"/>
        <w:ind w:left="280" w:firstLine="0"/>
        <w:jc w:val="both"/>
      </w:pPr>
      <w:r>
        <w:rPr>
          <w:rStyle w:val="22"/>
          <w:color w:val="000000"/>
          <w:lang w:eastAsia="en-US"/>
        </w:rPr>
        <w:tab/>
        <w:t>7</w:t>
      </w:r>
    </w:p>
    <w:p w:rsidR="00000000" w:rsidRDefault="00E80A52">
      <w:pPr>
        <w:pStyle w:val="210"/>
        <w:shd w:val="clear" w:color="auto" w:fill="auto"/>
        <w:tabs>
          <w:tab w:val="right" w:leader="dot" w:pos="7483"/>
        </w:tabs>
        <w:spacing w:before="0" w:line="288" w:lineRule="exact"/>
        <w:ind w:left="280" w:firstLine="0"/>
        <w:jc w:val="both"/>
      </w:pPr>
      <w:r>
        <w:rPr>
          <w:rStyle w:val="22"/>
          <w:color w:val="000000"/>
          <w:lang w:eastAsia="en-US"/>
        </w:rPr>
        <w:tab/>
        <w:t>7</w:t>
      </w:r>
    </w:p>
    <w:p w:rsidR="00000000" w:rsidRDefault="00E80A52">
      <w:pPr>
        <w:pStyle w:val="210"/>
        <w:shd w:val="clear" w:color="auto" w:fill="auto"/>
        <w:tabs>
          <w:tab w:val="right" w:leader="dot" w:pos="7483"/>
        </w:tabs>
        <w:spacing w:before="0" w:line="288" w:lineRule="exact"/>
        <w:ind w:left="280" w:firstLine="0"/>
        <w:jc w:val="both"/>
      </w:pPr>
      <w:hyperlink w:anchor="bookmark35" w:tooltip="Current Document" w:history="1">
        <w:r>
          <w:rPr>
            <w:rStyle w:val="22"/>
            <w:color w:val="000000"/>
            <w:lang w:eastAsia="en-US"/>
          </w:rPr>
          <w:tab/>
          <w:t>7</w:t>
        </w:r>
      </w:hyperlink>
    </w:p>
    <w:p w:rsidR="00000000" w:rsidRDefault="00E80A52">
      <w:pPr>
        <w:pStyle w:val="33"/>
        <w:shd w:val="clear" w:color="auto" w:fill="auto"/>
        <w:tabs>
          <w:tab w:val="right" w:leader="dot" w:pos="8400"/>
        </w:tabs>
        <w:spacing w:before="0" w:after="0" w:line="288" w:lineRule="exact"/>
      </w:pPr>
      <w:r>
        <w:fldChar w:fldCharType="begin"/>
      </w:r>
      <w:r>
        <w:instrText xml:space="preserve"> TOC \o "1-5" \h \z </w:instrText>
      </w:r>
      <w:r>
        <w:fldChar w:fldCharType="separate"/>
      </w:r>
      <w:r>
        <w:rPr>
          <w:rStyle w:val="3Char"/>
          <w:color w:val="000000"/>
          <w:lang w:eastAsia="en-US"/>
        </w:rPr>
        <w:t>Galileo</w:t>
      </w:r>
      <w:r>
        <w:rPr>
          <w:rStyle w:val="3Char"/>
          <w:color w:val="000000"/>
          <w:lang w:eastAsia="en-US"/>
        </w:rPr>
        <w:tab/>
        <w:t>8</w:t>
      </w:r>
    </w:p>
    <w:p w:rsidR="00000000" w:rsidRDefault="00E80A52">
      <w:pPr>
        <w:pStyle w:val="33"/>
        <w:shd w:val="clear" w:color="auto" w:fill="auto"/>
        <w:tabs>
          <w:tab w:val="right" w:leader="dot" w:pos="8400"/>
        </w:tabs>
        <w:spacing w:before="0" w:after="0" w:line="288" w:lineRule="exact"/>
      </w:pPr>
      <w:r>
        <w:rPr>
          <w:rStyle w:val="3Char"/>
          <w:color w:val="000000"/>
          <w:lang w:eastAsia="en-US"/>
        </w:rPr>
        <w:t>QZSS</w:t>
      </w:r>
      <w:r>
        <w:rPr>
          <w:rStyle w:val="3Char"/>
          <w:color w:val="000000"/>
          <w:lang w:eastAsia="en-US"/>
        </w:rPr>
        <w:tab/>
        <w:t>8</w:t>
      </w:r>
    </w:p>
    <w:p w:rsidR="00000000" w:rsidRDefault="00E80A52">
      <w:pPr>
        <w:pStyle w:val="33"/>
        <w:numPr>
          <w:ilvl w:val="0"/>
          <w:numId w:val="3"/>
        </w:numPr>
        <w:shd w:val="clear" w:color="auto" w:fill="auto"/>
        <w:tabs>
          <w:tab w:val="left" w:pos="462"/>
          <w:tab w:val="right" w:leader="dot" w:pos="9398"/>
        </w:tabs>
        <w:spacing w:before="0" w:after="0" w:line="288" w:lineRule="exact"/>
      </w:pPr>
      <w:hyperlink w:anchor="bookmark42" w:tooltip="Current Document" w:history="1">
        <w:r>
          <w:rPr>
            <w:rStyle w:val="3Char"/>
            <w:color w:val="000000"/>
            <w:lang w:eastAsia="en-US"/>
          </w:rPr>
          <w:t>Assisted GNSS (A-GNSS)</w:t>
        </w:r>
        <w:r>
          <w:rPr>
            <w:rStyle w:val="3Char"/>
            <w:color w:val="000000"/>
            <w:lang w:eastAsia="en-US"/>
          </w:rPr>
          <w:tab/>
          <w:t>8</w:t>
        </w:r>
      </w:hyperlink>
    </w:p>
    <w:p w:rsidR="00000000" w:rsidRDefault="00E80A52">
      <w:pPr>
        <w:pStyle w:val="33"/>
        <w:shd w:val="clear" w:color="auto" w:fill="auto"/>
        <w:tabs>
          <w:tab w:val="right" w:leader="dot" w:pos="7483"/>
        </w:tabs>
        <w:spacing w:before="0" w:after="0" w:line="288" w:lineRule="exact"/>
        <w:ind w:left="280"/>
      </w:pPr>
      <w:r>
        <w:rPr>
          <w:rStyle w:val="3Char"/>
          <w:color w:val="000000"/>
          <w:lang w:eastAsia="en-US"/>
        </w:rPr>
        <w:t>Online</w:t>
      </w:r>
      <w:r>
        <w:rPr>
          <w:rStyle w:val="3Char"/>
          <w:color w:val="000000"/>
          <w:lang w:eastAsia="en-US"/>
        </w:rPr>
        <w:tab/>
        <w:t>8</w:t>
      </w:r>
    </w:p>
    <w:p w:rsidR="00000000" w:rsidRDefault="00E80A52">
      <w:pPr>
        <w:pStyle w:val="33"/>
        <w:shd w:val="clear" w:color="auto" w:fill="auto"/>
        <w:tabs>
          <w:tab w:val="right" w:leader="dot" w:pos="7483"/>
        </w:tabs>
        <w:spacing w:before="0" w:after="0" w:line="288" w:lineRule="exact"/>
      </w:pPr>
      <w:r>
        <w:rPr>
          <w:rStyle w:val="3Char"/>
          <w:color w:val="000000"/>
          <w:lang w:eastAsia="en-US"/>
        </w:rPr>
        <w:t>"</w:t>
      </w:r>
      <w:r>
        <w:rPr>
          <w:rStyle w:val="3Char"/>
          <w:rFonts w:hint="eastAsia"/>
          <w:color w:val="000000"/>
          <w:lang w:eastAsia="en-US"/>
        </w:rPr>
        <w:t>■</w:t>
      </w:r>
      <w:r>
        <w:rPr>
          <w:rStyle w:val="3Char"/>
          <w:color w:val="000000"/>
          <w:lang w:eastAsia="en-US"/>
        </w:rPr>
        <w:t>Offline</w:t>
      </w:r>
      <w:r>
        <w:rPr>
          <w:rStyle w:val="3Char"/>
          <w:color w:val="000000"/>
          <w:lang w:eastAsia="en-US"/>
        </w:rPr>
        <w:tab/>
        <w:t>8</w:t>
      </w:r>
    </w:p>
    <w:p w:rsidR="00000000" w:rsidRDefault="00E80A52">
      <w:pPr>
        <w:pStyle w:val="33"/>
        <w:shd w:val="clear" w:color="auto" w:fill="auto"/>
        <w:tabs>
          <w:tab w:val="right" w:leader="dot" w:pos="7483"/>
        </w:tabs>
        <w:spacing w:before="0" w:after="0" w:line="288" w:lineRule="exact"/>
      </w:pPr>
      <w:r>
        <w:rPr>
          <w:rStyle w:val="3Char"/>
          <w:color w:val="000000"/>
          <w:lang w:eastAsia="en-US"/>
        </w:rPr>
        <w:t>Autonomous</w:t>
      </w:r>
      <w:r>
        <w:rPr>
          <w:rStyle w:val="3Char"/>
          <w:color w:val="000000"/>
          <w:lang w:eastAsia="en-US"/>
        </w:rPr>
        <w:tab/>
      </w:r>
      <w:r>
        <w:rPr>
          <w:rStyle w:val="3Char"/>
          <w:color w:val="000000"/>
          <w:lang w:eastAsia="en-US"/>
        </w:rPr>
        <w:t xml:space="preserve"> 8</w:t>
      </w:r>
    </w:p>
    <w:p w:rsidR="00000000" w:rsidRDefault="00E80A52">
      <w:pPr>
        <w:pStyle w:val="33"/>
        <w:numPr>
          <w:ilvl w:val="0"/>
          <w:numId w:val="3"/>
        </w:numPr>
        <w:shd w:val="clear" w:color="auto" w:fill="auto"/>
        <w:tabs>
          <w:tab w:val="left" w:pos="985"/>
          <w:tab w:val="right" w:leader="dot" w:pos="9668"/>
        </w:tabs>
        <w:spacing w:before="0" w:after="0" w:line="288" w:lineRule="exact"/>
        <w:ind w:left="280"/>
      </w:pPr>
      <w:hyperlink w:anchor="bookmark51" w:tooltip="Current Document" w:history="1">
        <w:r>
          <w:rPr>
            <w:rStyle w:val="3Char"/>
            <w:color w:val="000000"/>
            <w:lang w:eastAsia="en-US"/>
          </w:rPr>
          <w:t>Augmentation Systems</w:t>
        </w:r>
        <w:r>
          <w:rPr>
            <w:rStyle w:val="3Char"/>
            <w:color w:val="000000"/>
            <w:lang w:eastAsia="en-US"/>
          </w:rPr>
          <w:tab/>
          <w:t>9</w:t>
        </w:r>
      </w:hyperlink>
    </w:p>
    <w:p w:rsidR="00000000" w:rsidRDefault="00E80A52">
      <w:pPr>
        <w:pStyle w:val="46"/>
        <w:numPr>
          <w:ilvl w:val="0"/>
          <w:numId w:val="4"/>
        </w:numPr>
        <w:shd w:val="clear" w:color="auto" w:fill="auto"/>
        <w:tabs>
          <w:tab w:val="left" w:pos="1278"/>
          <w:tab w:val="right" w:leader="dot" w:pos="9668"/>
        </w:tabs>
        <w:spacing w:before="0" w:after="0" w:line="288" w:lineRule="exact"/>
        <w:ind w:left="480"/>
      </w:pPr>
      <w:hyperlink w:anchor="bookmark52" w:tooltip="Current Document" w:history="1">
        <w:r>
          <w:rPr>
            <w:rStyle w:val="3Char"/>
            <w:color w:val="000000"/>
            <w:lang w:eastAsia="en-US"/>
          </w:rPr>
          <w:t>Satellite-Based Augmentation System (SBAS)</w:t>
        </w:r>
        <w:r>
          <w:rPr>
            <w:rStyle w:val="3Char"/>
            <w:color w:val="000000"/>
            <w:lang w:eastAsia="en-US"/>
          </w:rPr>
          <w:tab/>
          <w:t>9</w:t>
        </w:r>
      </w:hyperlink>
    </w:p>
    <w:p w:rsidR="00000000" w:rsidRDefault="00E80A52">
      <w:pPr>
        <w:pStyle w:val="46"/>
        <w:numPr>
          <w:ilvl w:val="0"/>
          <w:numId w:val="4"/>
        </w:numPr>
        <w:shd w:val="clear" w:color="auto" w:fill="auto"/>
        <w:tabs>
          <w:tab w:val="left" w:pos="1278"/>
          <w:tab w:val="right" w:leader="dot" w:pos="9668"/>
        </w:tabs>
        <w:spacing w:before="0" w:after="0" w:line="288" w:lineRule="exact"/>
        <w:ind w:left="480"/>
      </w:pPr>
      <w:hyperlink w:anchor="bookmark54" w:tooltip="Current Document" w:history="1">
        <w:r>
          <w:rPr>
            <w:rStyle w:val="3Char"/>
            <w:color w:val="000000"/>
            <w:lang w:eastAsia="en-US"/>
          </w:rPr>
          <w:t>Differential GPS (D-GPS)</w:t>
        </w:r>
        <w:r>
          <w:rPr>
            <w:rStyle w:val="3Char"/>
            <w:color w:val="000000"/>
            <w:lang w:eastAsia="en-US"/>
          </w:rPr>
          <w:tab/>
          <w:t>9</w:t>
        </w:r>
      </w:hyperlink>
    </w:p>
    <w:p w:rsidR="00000000" w:rsidRDefault="00E80A52">
      <w:pPr>
        <w:pStyle w:val="33"/>
        <w:numPr>
          <w:ilvl w:val="0"/>
          <w:numId w:val="3"/>
        </w:numPr>
        <w:shd w:val="clear" w:color="auto" w:fill="auto"/>
        <w:tabs>
          <w:tab w:val="left" w:pos="985"/>
          <w:tab w:val="left" w:leader="dot" w:pos="9452"/>
        </w:tabs>
        <w:spacing w:before="0" w:after="0" w:line="288" w:lineRule="exact"/>
        <w:ind w:left="280"/>
      </w:pPr>
      <w:hyperlink w:anchor="bookmark56" w:tooltip="Current Document" w:history="1">
        <w:r>
          <w:rPr>
            <w:rStyle w:val="3Char"/>
            <w:color w:val="000000"/>
            <w:lang w:eastAsia="en-US"/>
          </w:rPr>
          <w:t>Odometer</w:t>
        </w:r>
        <w:r>
          <w:rPr>
            <w:rStyle w:val="3Char"/>
            <w:color w:val="000000"/>
            <w:lang w:eastAsia="en-US"/>
          </w:rPr>
          <w:tab/>
          <w:t>9</w:t>
        </w:r>
      </w:hyperlink>
    </w:p>
    <w:p w:rsidR="00000000" w:rsidRDefault="00E80A52">
      <w:pPr>
        <w:pStyle w:val="33"/>
        <w:numPr>
          <w:ilvl w:val="0"/>
          <w:numId w:val="3"/>
        </w:numPr>
        <w:shd w:val="clear" w:color="auto" w:fill="auto"/>
        <w:tabs>
          <w:tab w:val="left" w:pos="985"/>
          <w:tab w:val="right" w:leader="dot" w:pos="9668"/>
        </w:tabs>
        <w:spacing w:before="0" w:after="0" w:line="288" w:lineRule="exact"/>
        <w:ind w:left="280"/>
      </w:pPr>
      <w:hyperlink w:anchor="bookmark58" w:tooltip="Current Document" w:history="1">
        <w:r>
          <w:rPr>
            <w:rStyle w:val="3Char"/>
            <w:color w:val="000000"/>
            <w:lang w:eastAsia="en-US"/>
          </w:rPr>
          <w:t xml:space="preserve">Data logging (NEO-M8N) </w:t>
        </w:r>
        <w:r>
          <w:rPr>
            <w:rStyle w:val="3Char"/>
            <w:color w:val="000000"/>
            <w:lang w:eastAsia="en-US"/>
          </w:rPr>
          <w:tab/>
          <w:t xml:space="preserve"> 9</w:t>
        </w:r>
      </w:hyperlink>
    </w:p>
    <w:p w:rsidR="00000000" w:rsidRDefault="00E80A52">
      <w:pPr>
        <w:pStyle w:val="33"/>
        <w:numPr>
          <w:ilvl w:val="0"/>
          <w:numId w:val="3"/>
        </w:numPr>
        <w:shd w:val="clear" w:color="auto" w:fill="auto"/>
        <w:tabs>
          <w:tab w:val="left" w:pos="985"/>
          <w:tab w:val="right" w:leader="dot" w:pos="9668"/>
        </w:tabs>
        <w:spacing w:before="0" w:after="0" w:line="288" w:lineRule="exact"/>
        <w:ind w:left="280"/>
      </w:pPr>
      <w:hyperlink w:anchor="bookmark60" w:tooltip="Current Document" w:history="1">
        <w:r>
          <w:rPr>
            <w:rStyle w:val="3Char"/>
            <w:color w:val="000000"/>
            <w:lang w:eastAsia="en-US"/>
          </w:rPr>
          <w:t>EXTINT: External interrupt</w:t>
        </w:r>
        <w:r>
          <w:rPr>
            <w:rStyle w:val="3Char"/>
            <w:color w:val="000000"/>
            <w:lang w:eastAsia="en-US"/>
          </w:rPr>
          <w:tab/>
          <w:t>9</w:t>
        </w:r>
      </w:hyperlink>
    </w:p>
    <w:p w:rsidR="00000000" w:rsidRDefault="00E80A52">
      <w:pPr>
        <w:pStyle w:val="46"/>
        <w:numPr>
          <w:ilvl w:val="0"/>
          <w:numId w:val="5"/>
        </w:numPr>
        <w:shd w:val="clear" w:color="auto" w:fill="auto"/>
        <w:tabs>
          <w:tab w:val="left" w:pos="1278"/>
          <w:tab w:val="right" w:leader="dot" w:pos="9668"/>
        </w:tabs>
        <w:spacing w:before="0" w:after="0" w:line="288" w:lineRule="exact"/>
        <w:ind w:left="480"/>
      </w:pPr>
      <w:hyperlink w:anchor="bookmark62" w:tooltip="Current Document" w:history="1">
        <w:r>
          <w:rPr>
            <w:rStyle w:val="3Char"/>
            <w:color w:val="000000"/>
            <w:lang w:eastAsia="en-US"/>
          </w:rPr>
          <w:t>Pin Control</w:t>
        </w:r>
        <w:r>
          <w:rPr>
            <w:rStyle w:val="3Char"/>
            <w:color w:val="000000"/>
            <w:lang w:eastAsia="en-US"/>
          </w:rPr>
          <w:tab/>
          <w:t>9</w:t>
        </w:r>
      </w:hyperlink>
    </w:p>
    <w:p w:rsidR="00000000" w:rsidRDefault="00E80A52">
      <w:pPr>
        <w:pStyle w:val="46"/>
        <w:numPr>
          <w:ilvl w:val="0"/>
          <w:numId w:val="5"/>
        </w:numPr>
        <w:shd w:val="clear" w:color="auto" w:fill="auto"/>
        <w:tabs>
          <w:tab w:val="left" w:pos="1278"/>
          <w:tab w:val="right" w:leader="dot" w:pos="9668"/>
        </w:tabs>
        <w:spacing w:before="0" w:after="0" w:line="288" w:lineRule="exact"/>
        <w:ind w:left="480"/>
      </w:pPr>
      <w:hyperlink w:anchor="bookmark64" w:tooltip="Current Document" w:history="1">
        <w:r>
          <w:rPr>
            <w:rStyle w:val="3Char"/>
            <w:color w:val="000000"/>
            <w:lang w:eastAsia="en-US"/>
          </w:rPr>
          <w:t>Aiding</w:t>
        </w:r>
        <w:r>
          <w:rPr>
            <w:rStyle w:val="3Char"/>
            <w:color w:val="000000"/>
            <w:lang w:eastAsia="en-US"/>
          </w:rPr>
          <w:tab/>
          <w:t>10</w:t>
        </w:r>
      </w:hyperlink>
    </w:p>
    <w:p w:rsidR="00000000" w:rsidRDefault="00E80A52">
      <w:pPr>
        <w:pStyle w:val="33"/>
        <w:numPr>
          <w:ilvl w:val="0"/>
          <w:numId w:val="3"/>
        </w:numPr>
        <w:shd w:val="clear" w:color="auto" w:fill="auto"/>
        <w:tabs>
          <w:tab w:val="left" w:pos="985"/>
          <w:tab w:val="right" w:leader="dot" w:pos="9668"/>
        </w:tabs>
        <w:spacing w:before="0" w:after="0" w:line="288" w:lineRule="exact"/>
        <w:ind w:left="280"/>
      </w:pPr>
      <w:hyperlink w:anchor="bookmark66" w:tooltip="Current Document" w:history="1">
        <w:r>
          <w:rPr>
            <w:rStyle w:val="3Char"/>
            <w:color w:val="000000"/>
            <w:lang w:eastAsia="en-US"/>
          </w:rPr>
          <w:t>TIMEPULSE</w:t>
        </w:r>
        <w:r>
          <w:rPr>
            <w:rStyle w:val="3Char"/>
            <w:color w:val="000000"/>
            <w:lang w:eastAsia="en-US"/>
          </w:rPr>
          <w:tab/>
          <w:t>10</w:t>
        </w:r>
      </w:hyperlink>
    </w:p>
    <w:p w:rsidR="00000000" w:rsidRDefault="00E80A52">
      <w:pPr>
        <w:pStyle w:val="33"/>
        <w:numPr>
          <w:ilvl w:val="0"/>
          <w:numId w:val="3"/>
        </w:numPr>
        <w:shd w:val="clear" w:color="auto" w:fill="auto"/>
        <w:tabs>
          <w:tab w:val="left" w:pos="985"/>
          <w:tab w:val="right" w:leader="dot" w:pos="9668"/>
        </w:tabs>
        <w:spacing w:before="0" w:after="0" w:line="288" w:lineRule="exact"/>
        <w:ind w:left="280"/>
      </w:pPr>
      <w:hyperlink w:anchor="bookmark68" w:tooltip="Current Document" w:history="1">
        <w:r>
          <w:rPr>
            <w:rStyle w:val="3Char"/>
            <w:color w:val="000000"/>
            <w:lang w:eastAsia="en-US"/>
          </w:rPr>
          <w:t>Protocols and interfaces</w:t>
        </w:r>
        <w:r>
          <w:rPr>
            <w:rStyle w:val="3Char"/>
            <w:color w:val="000000"/>
            <w:lang w:eastAsia="en-US"/>
          </w:rPr>
          <w:tab/>
          <w:t>10</w:t>
        </w:r>
      </w:hyperlink>
    </w:p>
    <w:p w:rsidR="00000000" w:rsidRDefault="00E80A52">
      <w:pPr>
        <w:pStyle w:val="33"/>
        <w:numPr>
          <w:ilvl w:val="0"/>
          <w:numId w:val="3"/>
        </w:numPr>
        <w:shd w:val="clear" w:color="auto" w:fill="auto"/>
        <w:tabs>
          <w:tab w:val="left" w:pos="985"/>
          <w:tab w:val="right" w:leader="dot" w:pos="9668"/>
        </w:tabs>
        <w:spacing w:before="0" w:after="0" w:line="288" w:lineRule="exact"/>
        <w:ind w:left="280"/>
      </w:pPr>
      <w:hyperlink w:anchor="bookmark70" w:tooltip="Current Document" w:history="1">
        <w:r>
          <w:rPr>
            <w:rStyle w:val="3Char"/>
            <w:color w:val="000000"/>
            <w:lang w:eastAsia="en-US"/>
          </w:rPr>
          <w:t>Interfaces</w:t>
        </w:r>
        <w:r>
          <w:rPr>
            <w:rStyle w:val="3Char"/>
            <w:color w:val="000000"/>
            <w:lang w:eastAsia="en-US"/>
          </w:rPr>
          <w:tab/>
          <w:t>10</w:t>
        </w:r>
      </w:hyperlink>
    </w:p>
    <w:p w:rsidR="00000000" w:rsidRDefault="00E80A52">
      <w:pPr>
        <w:pStyle w:val="46"/>
        <w:numPr>
          <w:ilvl w:val="0"/>
          <w:numId w:val="6"/>
        </w:numPr>
        <w:shd w:val="clear" w:color="auto" w:fill="auto"/>
        <w:tabs>
          <w:tab w:val="left" w:pos="1278"/>
          <w:tab w:val="left" w:leader="dot" w:pos="9452"/>
        </w:tabs>
        <w:spacing w:before="0" w:after="0" w:line="288" w:lineRule="exact"/>
        <w:ind w:left="480"/>
      </w:pPr>
      <w:hyperlink w:anchor="bookmark72" w:tooltip="Current Document" w:history="1">
        <w:r>
          <w:rPr>
            <w:rStyle w:val="3Char"/>
            <w:color w:val="000000"/>
            <w:lang w:eastAsia="en-US"/>
          </w:rPr>
          <w:t>UART</w:t>
        </w:r>
        <w:r>
          <w:rPr>
            <w:rStyle w:val="3Char"/>
            <w:color w:val="000000"/>
            <w:lang w:eastAsia="en-US"/>
          </w:rPr>
          <w:tab/>
          <w:t>10</w:t>
        </w:r>
      </w:hyperlink>
    </w:p>
    <w:p w:rsidR="00000000" w:rsidRDefault="00E80A52">
      <w:pPr>
        <w:pStyle w:val="46"/>
        <w:numPr>
          <w:ilvl w:val="0"/>
          <w:numId w:val="6"/>
        </w:numPr>
        <w:shd w:val="clear" w:color="auto" w:fill="auto"/>
        <w:tabs>
          <w:tab w:val="left" w:pos="1278"/>
          <w:tab w:val="right" w:leader="dot" w:pos="9668"/>
        </w:tabs>
        <w:spacing w:before="0" w:after="0" w:line="288" w:lineRule="exact"/>
        <w:ind w:left="480"/>
      </w:pPr>
      <w:hyperlink w:anchor="bookmark74" w:tooltip="Current Document" w:history="1">
        <w:r>
          <w:rPr>
            <w:rStyle w:val="3Char"/>
            <w:color w:val="000000"/>
            <w:lang w:eastAsia="en-US"/>
          </w:rPr>
          <w:t>USB</w:t>
        </w:r>
        <w:r>
          <w:rPr>
            <w:rStyle w:val="3Char"/>
            <w:color w:val="000000"/>
            <w:lang w:eastAsia="en-US"/>
          </w:rPr>
          <w:tab/>
          <w:t>10</w:t>
        </w:r>
      </w:hyperlink>
    </w:p>
    <w:p w:rsidR="00000000" w:rsidRDefault="00E80A52">
      <w:pPr>
        <w:pStyle w:val="46"/>
        <w:numPr>
          <w:ilvl w:val="0"/>
          <w:numId w:val="6"/>
        </w:numPr>
        <w:shd w:val="clear" w:color="auto" w:fill="auto"/>
        <w:tabs>
          <w:tab w:val="left" w:pos="1278"/>
          <w:tab w:val="right" w:leader="dot" w:pos="9668"/>
        </w:tabs>
        <w:spacing w:before="0" w:after="0" w:line="288" w:lineRule="exact"/>
        <w:ind w:left="480"/>
      </w:pPr>
      <w:hyperlink w:anchor="bookmark76" w:tooltip="Current Document" w:history="1">
        <w:r>
          <w:rPr>
            <w:rStyle w:val="3Char"/>
            <w:color w:val="000000"/>
            <w:lang w:eastAsia="en-US"/>
          </w:rPr>
          <w:t>SPI</w:t>
        </w:r>
        <w:r>
          <w:rPr>
            <w:rStyle w:val="3Char"/>
            <w:color w:val="000000"/>
            <w:lang w:eastAsia="en-US"/>
          </w:rPr>
          <w:tab/>
          <w:t>10</w:t>
        </w:r>
      </w:hyperlink>
    </w:p>
    <w:p w:rsidR="00000000" w:rsidRDefault="00E80A52">
      <w:pPr>
        <w:pStyle w:val="46"/>
        <w:numPr>
          <w:ilvl w:val="0"/>
          <w:numId w:val="6"/>
        </w:numPr>
        <w:shd w:val="clear" w:color="auto" w:fill="auto"/>
        <w:tabs>
          <w:tab w:val="left" w:pos="1278"/>
          <w:tab w:val="right" w:leader="dot" w:pos="9668"/>
        </w:tabs>
        <w:spacing w:before="0" w:after="0" w:line="288" w:lineRule="exact"/>
        <w:ind w:left="480"/>
      </w:pPr>
      <w:hyperlink w:anchor="bookmark78" w:tooltip="Current Document" w:history="1">
        <w:r>
          <w:rPr>
            <w:rStyle w:val="3Char"/>
            <w:color w:val="000000"/>
            <w:lang w:eastAsia="en-US"/>
          </w:rPr>
          <w:t>Display Data Channel (DDC)</w:t>
        </w:r>
        <w:r>
          <w:rPr>
            <w:rStyle w:val="3Char"/>
            <w:color w:val="000000"/>
            <w:lang w:eastAsia="en-US"/>
          </w:rPr>
          <w:tab/>
          <w:t>11</w:t>
        </w:r>
      </w:hyperlink>
    </w:p>
    <w:p w:rsidR="00000000" w:rsidRDefault="00E80A52">
      <w:pPr>
        <w:pStyle w:val="33"/>
        <w:numPr>
          <w:ilvl w:val="0"/>
          <w:numId w:val="3"/>
        </w:numPr>
        <w:shd w:val="clear" w:color="auto" w:fill="auto"/>
        <w:tabs>
          <w:tab w:val="left" w:pos="985"/>
          <w:tab w:val="right" w:leader="dot" w:pos="9668"/>
        </w:tabs>
        <w:spacing w:before="0" w:after="0" w:line="288" w:lineRule="exact"/>
        <w:ind w:left="280"/>
      </w:pPr>
      <w:hyperlink w:anchor="bookmark81" w:tooltip="Current Document" w:history="1">
        <w:r>
          <w:rPr>
            <w:rStyle w:val="3Char"/>
            <w:color w:val="000000"/>
            <w:lang w:eastAsia="en-US"/>
          </w:rPr>
          <w:t>Clock generation</w:t>
        </w:r>
        <w:r>
          <w:rPr>
            <w:rStyle w:val="3Char"/>
            <w:color w:val="000000"/>
            <w:lang w:eastAsia="en-US"/>
          </w:rPr>
          <w:tab/>
          <w:t>11</w:t>
        </w:r>
      </w:hyperlink>
    </w:p>
    <w:p w:rsidR="00000000" w:rsidRDefault="00E80A52">
      <w:pPr>
        <w:pStyle w:val="46"/>
        <w:numPr>
          <w:ilvl w:val="0"/>
          <w:numId w:val="7"/>
        </w:numPr>
        <w:shd w:val="clear" w:color="auto" w:fill="auto"/>
        <w:tabs>
          <w:tab w:val="left" w:pos="1278"/>
          <w:tab w:val="right" w:leader="dot" w:pos="9668"/>
        </w:tabs>
        <w:spacing w:before="0" w:after="0" w:line="288" w:lineRule="exact"/>
        <w:ind w:left="480"/>
      </w:pPr>
      <w:hyperlink w:anchor="bookmark82" w:tooltip="Current Document" w:history="1">
        <w:r>
          <w:rPr>
            <w:rStyle w:val="3Char"/>
            <w:color w:val="000000"/>
            <w:lang w:eastAsia="en-US"/>
          </w:rPr>
          <w:t>Oscillators</w:t>
        </w:r>
        <w:r>
          <w:rPr>
            <w:rStyle w:val="3Char"/>
            <w:color w:val="000000"/>
            <w:lang w:eastAsia="en-US"/>
          </w:rPr>
          <w:tab/>
          <w:t>11</w:t>
        </w:r>
      </w:hyperlink>
    </w:p>
    <w:p w:rsidR="00000000" w:rsidRDefault="00E80A52">
      <w:pPr>
        <w:pStyle w:val="46"/>
        <w:numPr>
          <w:ilvl w:val="0"/>
          <w:numId w:val="7"/>
        </w:numPr>
        <w:shd w:val="clear" w:color="auto" w:fill="auto"/>
        <w:tabs>
          <w:tab w:val="left" w:pos="1278"/>
          <w:tab w:val="right" w:leader="dot" w:pos="9668"/>
        </w:tabs>
        <w:spacing w:before="0" w:after="0" w:line="288" w:lineRule="exact"/>
        <w:ind w:left="480"/>
      </w:pPr>
      <w:hyperlink w:anchor="bookmark84" w:tooltip="Current Document" w:history="1">
        <w:r>
          <w:rPr>
            <w:rStyle w:val="3Char"/>
            <w:color w:val="000000"/>
            <w:lang w:eastAsia="en-US"/>
          </w:rPr>
          <w:t xml:space="preserve">Real-Time Clock (RTC) </w:t>
        </w:r>
        <w:r>
          <w:rPr>
            <w:rStyle w:val="3Char"/>
            <w:color w:val="000000"/>
            <w:lang w:eastAsia="en-US"/>
          </w:rPr>
          <w:tab/>
          <w:t xml:space="preserve"> 11</w:t>
        </w:r>
      </w:hyperlink>
    </w:p>
    <w:p w:rsidR="00000000" w:rsidRDefault="00E80A52">
      <w:pPr>
        <w:pStyle w:val="33"/>
        <w:numPr>
          <w:ilvl w:val="0"/>
          <w:numId w:val="3"/>
        </w:numPr>
        <w:shd w:val="clear" w:color="auto" w:fill="auto"/>
        <w:tabs>
          <w:tab w:val="left" w:pos="985"/>
          <w:tab w:val="right" w:leader="dot" w:pos="9668"/>
        </w:tabs>
        <w:spacing w:before="0" w:after="0" w:line="288" w:lineRule="exact"/>
        <w:ind w:left="280"/>
      </w:pPr>
      <w:hyperlink w:anchor="bookmark86" w:tooltip="Current Document" w:history="1">
        <w:r>
          <w:rPr>
            <w:rStyle w:val="3Char"/>
            <w:color w:val="000000"/>
            <w:lang w:eastAsia="en-US"/>
          </w:rPr>
          <w:t>Power management</w:t>
        </w:r>
        <w:r>
          <w:rPr>
            <w:rStyle w:val="3Char"/>
            <w:color w:val="000000"/>
            <w:lang w:eastAsia="en-US"/>
          </w:rPr>
          <w:tab/>
          <w:t xml:space="preserve"> 11</w:t>
        </w:r>
      </w:hyperlink>
    </w:p>
    <w:p w:rsidR="00000000" w:rsidRDefault="00E80A52">
      <w:pPr>
        <w:pStyle w:val="46"/>
        <w:numPr>
          <w:ilvl w:val="0"/>
          <w:numId w:val="8"/>
        </w:numPr>
        <w:shd w:val="clear" w:color="auto" w:fill="auto"/>
        <w:tabs>
          <w:tab w:val="left" w:pos="1278"/>
          <w:tab w:val="right" w:leader="dot" w:pos="9668"/>
        </w:tabs>
        <w:spacing w:before="0" w:after="0" w:line="288" w:lineRule="exact"/>
        <w:ind w:left="480"/>
      </w:pPr>
      <w:hyperlink w:anchor="bookmark88" w:tooltip="Current Document" w:history="1">
        <w:r>
          <w:rPr>
            <w:rStyle w:val="3Char"/>
            <w:color w:val="000000"/>
            <w:lang w:eastAsia="en-US"/>
          </w:rPr>
          <w:t xml:space="preserve">DC/DC converter </w:t>
        </w:r>
        <w:r>
          <w:rPr>
            <w:rStyle w:val="3Char"/>
            <w:color w:val="000000"/>
            <w:lang w:eastAsia="en-US"/>
          </w:rPr>
          <w:tab/>
          <w:t xml:space="preserve"> 11</w:t>
        </w:r>
      </w:hyperlink>
    </w:p>
    <w:p w:rsidR="00000000" w:rsidRDefault="00E80A52">
      <w:pPr>
        <w:pStyle w:val="46"/>
        <w:numPr>
          <w:ilvl w:val="0"/>
          <w:numId w:val="8"/>
        </w:numPr>
        <w:shd w:val="clear" w:color="auto" w:fill="auto"/>
        <w:tabs>
          <w:tab w:val="left" w:pos="1278"/>
          <w:tab w:val="right" w:leader="dot" w:pos="9668"/>
        </w:tabs>
        <w:spacing w:before="0" w:after="0" w:line="288" w:lineRule="exact"/>
        <w:ind w:left="480"/>
      </w:pPr>
      <w:hyperlink w:anchor="bookmark90" w:tooltip="Current Document" w:history="1">
        <w:r>
          <w:rPr>
            <w:rStyle w:val="3Char"/>
            <w:color w:val="000000"/>
            <w:lang w:eastAsia="en-US"/>
          </w:rPr>
          <w:t xml:space="preserve">Operating modes </w:t>
        </w:r>
        <w:r>
          <w:rPr>
            <w:rStyle w:val="3Char"/>
            <w:color w:val="000000"/>
            <w:lang w:eastAsia="en-US"/>
          </w:rPr>
          <w:tab/>
          <w:t xml:space="preserve"> 11</w:t>
        </w:r>
      </w:hyperlink>
    </w:p>
    <w:p w:rsidR="00000000" w:rsidRDefault="00E80A52">
      <w:pPr>
        <w:pStyle w:val="33"/>
        <w:numPr>
          <w:ilvl w:val="0"/>
          <w:numId w:val="3"/>
        </w:numPr>
        <w:shd w:val="clear" w:color="auto" w:fill="auto"/>
        <w:tabs>
          <w:tab w:val="left" w:pos="985"/>
          <w:tab w:val="right" w:leader="dot" w:pos="9668"/>
        </w:tabs>
        <w:spacing w:before="0" w:after="142" w:line="288" w:lineRule="exact"/>
        <w:ind w:left="280"/>
      </w:pPr>
      <w:hyperlink w:anchor="bookmark92" w:tooltip="Current Document" w:history="1">
        <w:r>
          <w:rPr>
            <w:rStyle w:val="3Char"/>
            <w:color w:val="000000"/>
            <w:lang w:eastAsia="en-US"/>
          </w:rPr>
          <w:t>Antenna</w:t>
        </w:r>
        <w:r>
          <w:rPr>
            <w:rStyle w:val="3Char"/>
            <w:color w:val="000000"/>
            <w:lang w:eastAsia="en-US"/>
          </w:rPr>
          <w:tab/>
          <w:t xml:space="preserve"> 12</w:t>
        </w:r>
      </w:hyperlink>
    </w:p>
    <w:p w:rsidR="00000000" w:rsidRDefault="00E80A52">
      <w:pPr>
        <w:pStyle w:val="26"/>
        <w:numPr>
          <w:ilvl w:val="0"/>
          <w:numId w:val="9"/>
        </w:numPr>
        <w:shd w:val="clear" w:color="auto" w:fill="auto"/>
        <w:tabs>
          <w:tab w:val="left" w:pos="462"/>
          <w:tab w:val="left" w:leader="dot" w:pos="9452"/>
        </w:tabs>
        <w:spacing w:before="0" w:after="73" w:line="260" w:lineRule="exact"/>
      </w:pPr>
      <w:hyperlink w:anchor="bookmark95" w:tooltip="Current Document" w:history="1">
        <w:r>
          <w:rPr>
            <w:rStyle w:val="2Char"/>
            <w:b/>
            <w:bCs/>
            <w:color w:val="000000"/>
            <w:lang w:eastAsia="en-US"/>
          </w:rPr>
          <w:t>Pin Definition</w:t>
        </w:r>
        <w:r>
          <w:rPr>
            <w:rStyle w:val="2Char"/>
            <w:b/>
            <w:bCs/>
            <w:color w:val="000000"/>
            <w:lang w:eastAsia="en-US"/>
          </w:rPr>
          <w:tab/>
          <w:t>13</w:t>
        </w:r>
      </w:hyperlink>
    </w:p>
    <w:p w:rsidR="00000000" w:rsidRDefault="00E80A52">
      <w:pPr>
        <w:pStyle w:val="33"/>
        <w:numPr>
          <w:ilvl w:val="1"/>
          <w:numId w:val="9"/>
        </w:numPr>
        <w:shd w:val="clear" w:color="auto" w:fill="auto"/>
        <w:tabs>
          <w:tab w:val="left" w:pos="985"/>
          <w:tab w:val="left" w:leader="dot" w:pos="9452"/>
        </w:tabs>
        <w:spacing w:before="0" w:after="0" w:line="180" w:lineRule="exact"/>
        <w:ind w:left="280"/>
        <w:sectPr w:rsidR="00000000">
          <w:type w:val="continuous"/>
          <w:pgSz w:w="12240" w:h="15840"/>
          <w:pgMar w:top="1282" w:right="1148" w:bottom="1076" w:left="1136" w:header="0" w:footer="3" w:gutter="0"/>
          <w:cols w:space="720"/>
          <w:noEndnote/>
          <w:docGrid w:linePitch="360"/>
        </w:sectPr>
      </w:pPr>
      <w:hyperlink w:anchor="bookmark96" w:tooltip="Current Document" w:history="1">
        <w:r>
          <w:rPr>
            <w:rStyle w:val="3Char"/>
            <w:color w:val="000000"/>
            <w:lang w:eastAsia="en-US"/>
          </w:rPr>
          <w:t xml:space="preserve">Pin assignment </w:t>
        </w:r>
        <w:r>
          <w:rPr>
            <w:rStyle w:val="3Char"/>
            <w:color w:val="000000"/>
            <w:lang w:eastAsia="en-US"/>
          </w:rPr>
          <w:tab/>
          <w:t xml:space="preserve"> 13</w:t>
        </w:r>
      </w:hyperlink>
    </w:p>
    <w:p w:rsidR="00000000" w:rsidRDefault="00E80A52">
      <w:pPr>
        <w:pStyle w:val="26"/>
        <w:numPr>
          <w:ilvl w:val="0"/>
          <w:numId w:val="9"/>
        </w:numPr>
        <w:shd w:val="clear" w:color="auto" w:fill="auto"/>
        <w:tabs>
          <w:tab w:val="left" w:pos="404"/>
          <w:tab w:val="right" w:leader="dot" w:pos="9630"/>
        </w:tabs>
        <w:spacing w:before="0" w:after="138" w:line="260" w:lineRule="exact"/>
      </w:pPr>
      <w:hyperlink w:anchor="bookmark98" w:tooltip="Current Document" w:history="1">
        <w:r>
          <w:rPr>
            <w:rStyle w:val="2Char"/>
            <w:b/>
            <w:bCs/>
            <w:color w:val="000000"/>
            <w:lang w:eastAsia="en-US"/>
          </w:rPr>
          <w:t>Configuration management</w:t>
        </w:r>
        <w:r>
          <w:rPr>
            <w:rStyle w:val="2Char"/>
            <w:b/>
            <w:bCs/>
            <w:color w:val="000000"/>
            <w:lang w:eastAsia="en-US"/>
          </w:rPr>
          <w:tab/>
          <w:t>14</w:t>
        </w:r>
      </w:hyperlink>
    </w:p>
    <w:p w:rsidR="00000000" w:rsidRDefault="00E80A52">
      <w:pPr>
        <w:pStyle w:val="33"/>
        <w:numPr>
          <w:ilvl w:val="1"/>
          <w:numId w:val="9"/>
        </w:numPr>
        <w:shd w:val="clear" w:color="auto" w:fill="auto"/>
        <w:tabs>
          <w:tab w:val="left" w:pos="842"/>
          <w:tab w:val="right" w:leader="dot" w:pos="9630"/>
        </w:tabs>
        <w:spacing w:before="0" w:after="212" w:line="180" w:lineRule="exact"/>
        <w:ind w:left="240"/>
      </w:pPr>
      <w:hyperlink w:anchor="bookmark100" w:tooltip="Current Document" w:history="1">
        <w:r>
          <w:rPr>
            <w:rStyle w:val="3Char"/>
            <w:color w:val="000000"/>
            <w:lang w:eastAsia="en-US"/>
          </w:rPr>
          <w:t>Interface Selection (D_SEL)</w:t>
        </w:r>
        <w:r>
          <w:rPr>
            <w:rStyle w:val="3Char"/>
            <w:color w:val="000000"/>
            <w:lang w:eastAsia="en-US"/>
          </w:rPr>
          <w:tab/>
          <w:t>14</w:t>
        </w:r>
      </w:hyperlink>
    </w:p>
    <w:p w:rsidR="00000000" w:rsidRDefault="00E80A52">
      <w:pPr>
        <w:pStyle w:val="26"/>
        <w:numPr>
          <w:ilvl w:val="0"/>
          <w:numId w:val="9"/>
        </w:numPr>
        <w:shd w:val="clear" w:color="auto" w:fill="auto"/>
        <w:tabs>
          <w:tab w:val="left" w:pos="404"/>
          <w:tab w:val="right" w:leader="dot" w:pos="9630"/>
        </w:tabs>
        <w:spacing w:before="0" w:after="0" w:line="293" w:lineRule="exact"/>
      </w:pPr>
      <w:hyperlink w:anchor="bookmark103" w:tooltip="Current Document" w:history="1">
        <w:r>
          <w:rPr>
            <w:rStyle w:val="2Char"/>
            <w:b/>
            <w:bCs/>
            <w:color w:val="000000"/>
            <w:lang w:eastAsia="en-US"/>
          </w:rPr>
          <w:t>Electrical specification</w:t>
        </w:r>
        <w:r>
          <w:rPr>
            <w:rStyle w:val="2Char"/>
            <w:b/>
            <w:bCs/>
            <w:color w:val="000000"/>
            <w:lang w:eastAsia="en-US"/>
          </w:rPr>
          <w:tab/>
          <w:t>15</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05" w:tooltip="Current Document" w:history="1">
        <w:r>
          <w:rPr>
            <w:rStyle w:val="3Char"/>
            <w:color w:val="000000"/>
            <w:lang w:eastAsia="en-US"/>
          </w:rPr>
          <w:t>Absolute maximum rating</w:t>
        </w:r>
        <w:r>
          <w:rPr>
            <w:rStyle w:val="3Char"/>
            <w:color w:val="000000"/>
            <w:lang w:eastAsia="en-US"/>
          </w:rPr>
          <w:tab/>
          <w:t>15</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07" w:tooltip="Current Document" w:history="1">
        <w:r>
          <w:rPr>
            <w:rStyle w:val="3Char"/>
            <w:color w:val="000000"/>
            <w:lang w:eastAsia="en-US"/>
          </w:rPr>
          <w:t>Operating conditions</w:t>
        </w:r>
        <w:r>
          <w:rPr>
            <w:rStyle w:val="3Char"/>
            <w:color w:val="000000"/>
            <w:lang w:eastAsia="en-US"/>
          </w:rPr>
          <w:tab/>
          <w:t>16</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09" w:tooltip="Current Document" w:history="1">
        <w:r>
          <w:rPr>
            <w:rStyle w:val="3Char"/>
            <w:color w:val="000000"/>
            <w:lang w:eastAsia="en-US"/>
          </w:rPr>
          <w:t>Indicative current requirements</w:t>
        </w:r>
        <w:r>
          <w:rPr>
            <w:rStyle w:val="3Char"/>
            <w:color w:val="000000"/>
            <w:lang w:eastAsia="en-US"/>
          </w:rPr>
          <w:tab/>
          <w:t>17</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12" w:tooltip="Current Document" w:history="1">
        <w:r>
          <w:rPr>
            <w:rStyle w:val="3Char"/>
            <w:color w:val="000000"/>
            <w:lang w:eastAsia="en-US"/>
          </w:rPr>
          <w:t xml:space="preserve">SPI timing diagrams </w:t>
        </w:r>
        <w:r>
          <w:rPr>
            <w:rStyle w:val="3Char"/>
            <w:color w:val="000000"/>
            <w:lang w:eastAsia="en-US"/>
          </w:rPr>
          <w:tab/>
          <w:t xml:space="preserve"> 18</w:t>
        </w:r>
      </w:hyperlink>
    </w:p>
    <w:p w:rsidR="00000000" w:rsidRDefault="00E80A52">
      <w:pPr>
        <w:pStyle w:val="46"/>
        <w:numPr>
          <w:ilvl w:val="2"/>
          <w:numId w:val="9"/>
        </w:numPr>
        <w:shd w:val="clear" w:color="auto" w:fill="auto"/>
        <w:tabs>
          <w:tab w:val="left" w:pos="1261"/>
          <w:tab w:val="right" w:leader="dot" w:pos="9630"/>
        </w:tabs>
        <w:spacing w:before="0" w:after="0" w:line="293" w:lineRule="exact"/>
        <w:ind w:left="460"/>
      </w:pPr>
      <w:hyperlink w:anchor="bookmark114" w:tooltip="Current Document" w:history="1">
        <w:r>
          <w:rPr>
            <w:rStyle w:val="3Char"/>
            <w:color w:val="000000"/>
            <w:lang w:eastAsia="en-US"/>
          </w:rPr>
          <w:t xml:space="preserve">Timing recommendations </w:t>
        </w:r>
        <w:r>
          <w:rPr>
            <w:rStyle w:val="3Char"/>
            <w:color w:val="000000"/>
            <w:lang w:eastAsia="en-US"/>
          </w:rPr>
          <w:tab/>
          <w:t xml:space="preserve"> 18</w:t>
        </w:r>
      </w:hyperlink>
    </w:p>
    <w:p w:rsidR="00000000" w:rsidRDefault="00E80A52">
      <w:pPr>
        <w:pStyle w:val="33"/>
        <w:numPr>
          <w:ilvl w:val="1"/>
          <w:numId w:val="9"/>
        </w:numPr>
        <w:shd w:val="clear" w:color="auto" w:fill="auto"/>
        <w:tabs>
          <w:tab w:val="left" w:pos="842"/>
          <w:tab w:val="right" w:leader="dot" w:pos="9630"/>
        </w:tabs>
        <w:spacing w:before="0" w:after="206" w:line="293" w:lineRule="exact"/>
        <w:ind w:left="240"/>
      </w:pPr>
      <w:hyperlink w:anchor="bookmark116" w:tooltip="Current Document" w:history="1">
        <w:r>
          <w:rPr>
            <w:rStyle w:val="3Char"/>
            <w:color w:val="000000"/>
            <w:lang w:eastAsia="en-US"/>
          </w:rPr>
          <w:t>DDC timing diagrams</w:t>
        </w:r>
        <w:r>
          <w:rPr>
            <w:rStyle w:val="3Char"/>
            <w:color w:val="000000"/>
            <w:lang w:eastAsia="en-US"/>
          </w:rPr>
          <w:tab/>
          <w:t>18</w:t>
        </w:r>
      </w:hyperlink>
    </w:p>
    <w:p w:rsidR="00000000" w:rsidRDefault="00E80A52">
      <w:pPr>
        <w:pStyle w:val="26"/>
        <w:numPr>
          <w:ilvl w:val="0"/>
          <w:numId w:val="9"/>
        </w:numPr>
        <w:shd w:val="clear" w:color="auto" w:fill="auto"/>
        <w:tabs>
          <w:tab w:val="left" w:pos="404"/>
          <w:tab w:val="right" w:leader="dot" w:pos="9630"/>
        </w:tabs>
        <w:spacing w:before="0" w:after="201" w:line="260" w:lineRule="exact"/>
      </w:pPr>
      <w:hyperlink w:anchor="bookmark118" w:tooltip="Current Document" w:history="1">
        <w:r>
          <w:rPr>
            <w:rStyle w:val="2Char"/>
            <w:b/>
            <w:bCs/>
            <w:color w:val="000000"/>
            <w:lang w:eastAsia="en-US"/>
          </w:rPr>
          <w:t>Mechanical specifications</w:t>
        </w:r>
        <w:r>
          <w:rPr>
            <w:rStyle w:val="2Char"/>
            <w:b/>
            <w:bCs/>
            <w:color w:val="000000"/>
            <w:lang w:eastAsia="en-US"/>
          </w:rPr>
          <w:tab/>
          <w:t>19</w:t>
        </w:r>
      </w:hyperlink>
    </w:p>
    <w:p w:rsidR="00000000" w:rsidRDefault="00E80A52">
      <w:pPr>
        <w:pStyle w:val="26"/>
        <w:numPr>
          <w:ilvl w:val="0"/>
          <w:numId w:val="9"/>
        </w:numPr>
        <w:shd w:val="clear" w:color="auto" w:fill="auto"/>
        <w:tabs>
          <w:tab w:val="left" w:pos="404"/>
          <w:tab w:val="right" w:leader="dot" w:pos="9630"/>
        </w:tabs>
        <w:spacing w:before="0" w:after="0" w:line="293" w:lineRule="exact"/>
      </w:pPr>
      <w:hyperlink w:anchor="bookmark121" w:tooltip="Current Document" w:history="1">
        <w:r>
          <w:rPr>
            <w:rStyle w:val="2Char"/>
            <w:b/>
            <w:bCs/>
            <w:color w:val="000000"/>
            <w:lang w:eastAsia="en-US"/>
          </w:rPr>
          <w:t>Reliability tests and approvals</w:t>
        </w:r>
        <w:r>
          <w:rPr>
            <w:rStyle w:val="2Char"/>
            <w:b/>
            <w:bCs/>
            <w:color w:val="000000"/>
            <w:lang w:eastAsia="en-US"/>
          </w:rPr>
          <w:tab/>
          <w:t>20</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22" w:tooltip="Current Document" w:history="1">
        <w:r>
          <w:rPr>
            <w:rStyle w:val="3Char"/>
            <w:color w:val="000000"/>
            <w:lang w:eastAsia="en-US"/>
          </w:rPr>
          <w:t>Reliability tests</w:t>
        </w:r>
        <w:r>
          <w:rPr>
            <w:rStyle w:val="3Char"/>
            <w:color w:val="000000"/>
            <w:lang w:eastAsia="en-US"/>
          </w:rPr>
          <w:tab/>
          <w:t>20</w:t>
        </w:r>
      </w:hyperlink>
    </w:p>
    <w:p w:rsidR="00000000" w:rsidRDefault="00E80A52">
      <w:pPr>
        <w:pStyle w:val="33"/>
        <w:numPr>
          <w:ilvl w:val="1"/>
          <w:numId w:val="9"/>
        </w:numPr>
        <w:shd w:val="clear" w:color="auto" w:fill="auto"/>
        <w:tabs>
          <w:tab w:val="left" w:pos="842"/>
          <w:tab w:val="right" w:leader="dot" w:pos="9630"/>
        </w:tabs>
        <w:spacing w:before="0" w:after="180" w:line="293" w:lineRule="exact"/>
        <w:ind w:left="240"/>
      </w:pPr>
      <w:hyperlink w:anchor="bookmark124" w:tooltip="Current Document" w:history="1">
        <w:r>
          <w:rPr>
            <w:rStyle w:val="3Char"/>
            <w:color w:val="000000"/>
            <w:lang w:eastAsia="en-US"/>
          </w:rPr>
          <w:t>Approvals</w:t>
        </w:r>
        <w:r>
          <w:rPr>
            <w:rStyle w:val="3Char"/>
            <w:color w:val="000000"/>
            <w:lang w:eastAsia="en-US"/>
          </w:rPr>
          <w:tab/>
          <w:t>20</w:t>
        </w:r>
      </w:hyperlink>
    </w:p>
    <w:p w:rsidR="00000000" w:rsidRDefault="00E80A52">
      <w:pPr>
        <w:pStyle w:val="26"/>
        <w:numPr>
          <w:ilvl w:val="0"/>
          <w:numId w:val="9"/>
        </w:numPr>
        <w:shd w:val="clear" w:color="auto" w:fill="auto"/>
        <w:tabs>
          <w:tab w:val="left" w:pos="404"/>
          <w:tab w:val="right" w:leader="dot" w:pos="9630"/>
        </w:tabs>
        <w:spacing w:before="0" w:after="0" w:line="293" w:lineRule="exact"/>
      </w:pPr>
      <w:hyperlink w:anchor="bookmark127" w:tooltip="Current Document" w:history="1">
        <w:r>
          <w:rPr>
            <w:rStyle w:val="2Char"/>
            <w:b/>
            <w:bCs/>
            <w:color w:val="000000"/>
            <w:lang w:eastAsia="en-US"/>
          </w:rPr>
          <w:t>Product handling &amp; soldering</w:t>
        </w:r>
        <w:r>
          <w:rPr>
            <w:rStyle w:val="2Char"/>
            <w:b/>
            <w:bCs/>
            <w:color w:val="000000"/>
            <w:lang w:eastAsia="en-US"/>
          </w:rPr>
          <w:tab/>
          <w:t>21</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28" w:tooltip="Current Document" w:history="1">
        <w:r>
          <w:rPr>
            <w:rStyle w:val="3Char"/>
            <w:color w:val="000000"/>
            <w:lang w:eastAsia="en-US"/>
          </w:rPr>
          <w:t>Packaging</w:t>
        </w:r>
        <w:r>
          <w:rPr>
            <w:rStyle w:val="3Char"/>
            <w:color w:val="000000"/>
            <w:lang w:eastAsia="en-US"/>
          </w:rPr>
          <w:tab/>
          <w:t>21</w:t>
        </w:r>
      </w:hyperlink>
    </w:p>
    <w:p w:rsidR="00000000" w:rsidRDefault="00E80A52">
      <w:pPr>
        <w:pStyle w:val="46"/>
        <w:numPr>
          <w:ilvl w:val="2"/>
          <w:numId w:val="9"/>
        </w:numPr>
        <w:shd w:val="clear" w:color="auto" w:fill="auto"/>
        <w:tabs>
          <w:tab w:val="left" w:pos="1261"/>
          <w:tab w:val="right" w:leader="dot" w:pos="9630"/>
        </w:tabs>
        <w:spacing w:before="0" w:after="0" w:line="293" w:lineRule="exact"/>
        <w:ind w:left="460"/>
      </w:pPr>
      <w:hyperlink w:anchor="bookmark130" w:tooltip="Current Document" w:history="1">
        <w:r>
          <w:rPr>
            <w:rStyle w:val="3Char"/>
            <w:color w:val="000000"/>
            <w:lang w:eastAsia="en-US"/>
          </w:rPr>
          <w:t>Reels</w:t>
        </w:r>
        <w:r>
          <w:rPr>
            <w:rStyle w:val="3Char"/>
            <w:color w:val="000000"/>
            <w:lang w:eastAsia="en-US"/>
          </w:rPr>
          <w:tab/>
          <w:t>21</w:t>
        </w:r>
      </w:hyperlink>
    </w:p>
    <w:p w:rsidR="00000000" w:rsidRDefault="00E80A52">
      <w:pPr>
        <w:pStyle w:val="33"/>
        <w:numPr>
          <w:ilvl w:val="2"/>
          <w:numId w:val="9"/>
        </w:numPr>
        <w:shd w:val="clear" w:color="auto" w:fill="auto"/>
        <w:tabs>
          <w:tab w:val="left" w:pos="1261"/>
          <w:tab w:val="right" w:leader="dot" w:pos="9630"/>
        </w:tabs>
        <w:spacing w:before="0" w:after="0" w:line="293" w:lineRule="exact"/>
        <w:ind w:left="460"/>
      </w:pPr>
      <w:r>
        <w:rPr>
          <w:rStyle w:val="3Char"/>
          <w:color w:val="000000"/>
          <w:lang w:eastAsia="en-US"/>
        </w:rPr>
        <w:t xml:space="preserve">Tapes </w:t>
      </w:r>
      <w:r>
        <w:rPr>
          <w:rStyle w:val="3Char"/>
          <w:color w:val="000000"/>
          <w:lang w:eastAsia="en-US"/>
        </w:rPr>
        <w:tab/>
        <w:t xml:space="preserve"> 21</w:t>
      </w:r>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34" w:tooltip="Current Document" w:history="1">
        <w:r>
          <w:rPr>
            <w:rStyle w:val="3Char"/>
            <w:color w:val="000000"/>
            <w:lang w:eastAsia="en-US"/>
          </w:rPr>
          <w:t>Shipment, storage and handling</w:t>
        </w:r>
        <w:r>
          <w:rPr>
            <w:rStyle w:val="3Char"/>
            <w:color w:val="000000"/>
            <w:lang w:eastAsia="en-US"/>
          </w:rPr>
          <w:tab/>
          <w:t>22</w:t>
        </w:r>
      </w:hyperlink>
    </w:p>
    <w:p w:rsidR="00000000" w:rsidRDefault="00E80A52">
      <w:pPr>
        <w:pStyle w:val="46"/>
        <w:numPr>
          <w:ilvl w:val="2"/>
          <w:numId w:val="9"/>
        </w:numPr>
        <w:shd w:val="clear" w:color="auto" w:fill="auto"/>
        <w:tabs>
          <w:tab w:val="left" w:pos="1261"/>
          <w:tab w:val="right" w:leader="dot" w:pos="9630"/>
        </w:tabs>
        <w:spacing w:before="0" w:after="0" w:line="293" w:lineRule="exact"/>
        <w:ind w:left="460"/>
      </w:pPr>
      <w:hyperlink w:anchor="bookmark136" w:tooltip="Current Document" w:history="1">
        <w:r>
          <w:rPr>
            <w:rStyle w:val="3Char"/>
            <w:color w:val="000000"/>
            <w:lang w:eastAsia="en-US"/>
          </w:rPr>
          <w:t xml:space="preserve">Moisture Sensitivity Levels </w:t>
        </w:r>
        <w:r>
          <w:rPr>
            <w:rStyle w:val="3Char"/>
            <w:color w:val="000000"/>
            <w:lang w:eastAsia="en-US"/>
          </w:rPr>
          <w:tab/>
          <w:t xml:space="preserve"> 22</w:t>
        </w:r>
      </w:hyperlink>
    </w:p>
    <w:p w:rsidR="00000000" w:rsidRDefault="00E80A52">
      <w:pPr>
        <w:pStyle w:val="46"/>
        <w:numPr>
          <w:ilvl w:val="2"/>
          <w:numId w:val="9"/>
        </w:numPr>
        <w:shd w:val="clear" w:color="auto" w:fill="auto"/>
        <w:tabs>
          <w:tab w:val="left" w:pos="1261"/>
          <w:tab w:val="right" w:leader="dot" w:pos="9630"/>
        </w:tabs>
        <w:spacing w:before="0" w:after="0" w:line="293" w:lineRule="exact"/>
        <w:ind w:left="460"/>
      </w:pPr>
      <w:hyperlink w:anchor="bookmark138" w:tooltip="Current Document" w:history="1">
        <w:r>
          <w:rPr>
            <w:rStyle w:val="3Char"/>
            <w:color w:val="000000"/>
            <w:lang w:eastAsia="en-US"/>
          </w:rPr>
          <w:t>Reflow soldering</w:t>
        </w:r>
        <w:r>
          <w:rPr>
            <w:rStyle w:val="3Char"/>
            <w:color w:val="000000"/>
            <w:lang w:eastAsia="en-US"/>
          </w:rPr>
          <w:tab/>
          <w:t>22</w:t>
        </w:r>
      </w:hyperlink>
    </w:p>
    <w:p w:rsidR="00000000" w:rsidRDefault="00E80A52">
      <w:pPr>
        <w:pStyle w:val="46"/>
        <w:numPr>
          <w:ilvl w:val="2"/>
          <w:numId w:val="9"/>
        </w:numPr>
        <w:shd w:val="clear" w:color="auto" w:fill="auto"/>
        <w:tabs>
          <w:tab w:val="left" w:pos="1261"/>
          <w:tab w:val="right" w:leader="dot" w:pos="9630"/>
        </w:tabs>
        <w:spacing w:before="0" w:after="206" w:line="293" w:lineRule="exact"/>
        <w:ind w:left="460"/>
      </w:pPr>
      <w:hyperlink w:anchor="bookmark140" w:tooltip="Current Document" w:history="1">
        <w:r>
          <w:rPr>
            <w:rStyle w:val="3Char"/>
            <w:color w:val="000000"/>
            <w:lang w:eastAsia="en-US"/>
          </w:rPr>
          <w:t>ESD handling precautions</w:t>
        </w:r>
        <w:r>
          <w:rPr>
            <w:rStyle w:val="3Char"/>
            <w:color w:val="000000"/>
            <w:lang w:eastAsia="en-US"/>
          </w:rPr>
          <w:tab/>
          <w:t>22</w:t>
        </w:r>
      </w:hyperlink>
    </w:p>
    <w:p w:rsidR="00000000" w:rsidRDefault="00E80A52">
      <w:pPr>
        <w:pStyle w:val="26"/>
        <w:numPr>
          <w:ilvl w:val="0"/>
          <w:numId w:val="9"/>
        </w:numPr>
        <w:shd w:val="clear" w:color="auto" w:fill="auto"/>
        <w:tabs>
          <w:tab w:val="left" w:pos="404"/>
          <w:tab w:val="right" w:leader="dot" w:pos="9630"/>
        </w:tabs>
        <w:spacing w:before="0" w:after="196" w:line="260" w:lineRule="exact"/>
      </w:pPr>
      <w:hyperlink w:anchor="bookmark142" w:tooltip="Current Document" w:history="1">
        <w:r>
          <w:rPr>
            <w:rStyle w:val="2Char"/>
            <w:b/>
            <w:bCs/>
            <w:color w:val="000000"/>
            <w:lang w:eastAsia="en-US"/>
          </w:rPr>
          <w:t>Default messages</w:t>
        </w:r>
        <w:r>
          <w:rPr>
            <w:rStyle w:val="2Char"/>
            <w:b/>
            <w:bCs/>
            <w:color w:val="000000"/>
            <w:lang w:eastAsia="en-US"/>
          </w:rPr>
          <w:tab/>
          <w:t>23</w:t>
        </w:r>
      </w:hyperlink>
    </w:p>
    <w:p w:rsidR="00000000" w:rsidRDefault="00E80A52">
      <w:pPr>
        <w:pStyle w:val="26"/>
        <w:numPr>
          <w:ilvl w:val="0"/>
          <w:numId w:val="9"/>
        </w:numPr>
        <w:shd w:val="clear" w:color="auto" w:fill="auto"/>
        <w:tabs>
          <w:tab w:val="left" w:pos="404"/>
          <w:tab w:val="right" w:leader="dot" w:pos="9630"/>
        </w:tabs>
        <w:spacing w:before="0" w:after="0" w:line="293" w:lineRule="exact"/>
      </w:pPr>
      <w:hyperlink w:anchor="bookmark145" w:tooltip="Current Document" w:history="1">
        <w:r>
          <w:rPr>
            <w:rStyle w:val="2Char"/>
            <w:b/>
            <w:bCs/>
            <w:color w:val="000000"/>
            <w:lang w:eastAsia="en-US"/>
          </w:rPr>
          <w:t>Labeling and ordering information</w:t>
        </w:r>
        <w:r>
          <w:rPr>
            <w:rStyle w:val="2Char"/>
            <w:b/>
            <w:bCs/>
            <w:color w:val="000000"/>
            <w:lang w:eastAsia="en-US"/>
          </w:rPr>
          <w:tab/>
          <w:t>24</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46" w:tooltip="Current Document" w:history="1">
        <w:r>
          <w:rPr>
            <w:rStyle w:val="3Char"/>
            <w:color w:val="000000"/>
            <w:lang w:eastAsia="en-US"/>
          </w:rPr>
          <w:t>Product labeling</w:t>
        </w:r>
        <w:r>
          <w:rPr>
            <w:rStyle w:val="3Char"/>
            <w:color w:val="000000"/>
            <w:lang w:eastAsia="en-US"/>
          </w:rPr>
          <w:tab/>
          <w:t>24</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50" w:tooltip="Current Document" w:history="1">
        <w:r>
          <w:rPr>
            <w:rStyle w:val="3Char"/>
            <w:color w:val="000000"/>
            <w:lang w:eastAsia="en-US"/>
          </w:rPr>
          <w:t>Explanation of codes</w:t>
        </w:r>
        <w:r>
          <w:rPr>
            <w:rStyle w:val="3Char"/>
            <w:color w:val="000000"/>
            <w:lang w:eastAsia="en-US"/>
          </w:rPr>
          <w:tab/>
          <w:t>24</w:t>
        </w:r>
      </w:hyperlink>
    </w:p>
    <w:p w:rsidR="00000000" w:rsidRDefault="00E80A52">
      <w:pPr>
        <w:pStyle w:val="33"/>
        <w:numPr>
          <w:ilvl w:val="1"/>
          <w:numId w:val="9"/>
        </w:numPr>
        <w:shd w:val="clear" w:color="auto" w:fill="auto"/>
        <w:tabs>
          <w:tab w:val="left" w:pos="842"/>
          <w:tab w:val="right" w:leader="dot" w:pos="9630"/>
        </w:tabs>
        <w:spacing w:before="0" w:after="0" w:line="293" w:lineRule="exact"/>
        <w:ind w:left="240"/>
      </w:pPr>
      <w:hyperlink w:anchor="bookmark154" w:tooltip="Current Document" w:history="1">
        <w:r>
          <w:rPr>
            <w:rStyle w:val="3Char"/>
            <w:color w:val="000000"/>
            <w:lang w:eastAsia="en-US"/>
          </w:rPr>
          <w:t>Ordering codes</w:t>
        </w:r>
        <w:r>
          <w:rPr>
            <w:rStyle w:val="3Char"/>
            <w:color w:val="000000"/>
            <w:lang w:eastAsia="en-US"/>
          </w:rPr>
          <w:tab/>
          <w:t>24</w:t>
        </w:r>
      </w:hyperlink>
    </w:p>
    <w:p w:rsidR="00000000" w:rsidRDefault="00E80A52">
      <w:pPr>
        <w:pStyle w:val="26"/>
        <w:shd w:val="clear" w:color="auto" w:fill="auto"/>
        <w:tabs>
          <w:tab w:val="right" w:leader="dot" w:pos="9630"/>
        </w:tabs>
        <w:spacing w:before="0" w:after="0" w:line="528" w:lineRule="exact"/>
      </w:pPr>
      <w:hyperlink w:anchor="bookmark160" w:tooltip="Current Document" w:history="1">
        <w:r>
          <w:rPr>
            <w:rStyle w:val="2Char"/>
            <w:b/>
            <w:bCs/>
            <w:color w:val="000000"/>
            <w:lang w:eastAsia="en-US"/>
          </w:rPr>
          <w:t>Related documents</w:t>
        </w:r>
        <w:r>
          <w:rPr>
            <w:rStyle w:val="2Char"/>
            <w:b/>
            <w:bCs/>
            <w:color w:val="000000"/>
            <w:lang w:eastAsia="en-US"/>
          </w:rPr>
          <w:tab/>
          <w:t>25</w:t>
        </w:r>
      </w:hyperlink>
    </w:p>
    <w:p w:rsidR="00000000" w:rsidRDefault="00E80A52">
      <w:pPr>
        <w:pStyle w:val="26"/>
        <w:shd w:val="clear" w:color="auto" w:fill="auto"/>
        <w:tabs>
          <w:tab w:val="right" w:leader="dot" w:pos="9630"/>
        </w:tabs>
        <w:spacing w:before="0" w:after="0" w:line="528" w:lineRule="exact"/>
      </w:pPr>
      <w:hyperlink w:anchor="bookmark162" w:tooltip="Current Document" w:history="1">
        <w:r>
          <w:rPr>
            <w:rStyle w:val="2Char"/>
            <w:b/>
            <w:bCs/>
            <w:color w:val="000000"/>
            <w:lang w:eastAsia="en-US"/>
          </w:rPr>
          <w:t>Revision history</w:t>
        </w:r>
        <w:r>
          <w:rPr>
            <w:rStyle w:val="2Char"/>
            <w:b/>
            <w:bCs/>
            <w:color w:val="000000"/>
            <w:lang w:eastAsia="en-US"/>
          </w:rPr>
          <w:tab/>
          <w:t>25</w:t>
        </w:r>
      </w:hyperlink>
    </w:p>
    <w:p w:rsidR="00000000" w:rsidRDefault="00E80A52">
      <w:pPr>
        <w:pStyle w:val="26"/>
        <w:shd w:val="clear" w:color="auto" w:fill="auto"/>
        <w:tabs>
          <w:tab w:val="right" w:leader="dot" w:pos="9630"/>
        </w:tabs>
        <w:spacing w:before="0" w:after="0" w:line="528" w:lineRule="exact"/>
      </w:pPr>
      <w:hyperlink w:anchor="bookmark164" w:tooltip="Current Document" w:history="1">
        <w:r>
          <w:rPr>
            <w:rStyle w:val="2Char"/>
            <w:b/>
            <w:bCs/>
            <w:color w:val="000000"/>
            <w:lang w:eastAsia="en-US"/>
          </w:rPr>
          <w:t>Contact</w:t>
        </w:r>
        <w:r>
          <w:rPr>
            <w:rStyle w:val="2Char"/>
            <w:b/>
            <w:bCs/>
            <w:color w:val="000000"/>
            <w:lang w:eastAsia="en-US"/>
          </w:rPr>
          <w:tab/>
          <w:t>26</w:t>
        </w:r>
      </w:hyperlink>
      <w:r>
        <w:br w:type="page"/>
      </w:r>
    </w:p>
    <w:p w:rsidR="00000000" w:rsidRDefault="00E80A52">
      <w:pPr>
        <w:pStyle w:val="21"/>
        <w:keepNext/>
        <w:keepLines/>
        <w:numPr>
          <w:ilvl w:val="0"/>
          <w:numId w:val="10"/>
        </w:numPr>
        <w:shd w:val="clear" w:color="auto" w:fill="auto"/>
        <w:tabs>
          <w:tab w:val="left" w:pos="525"/>
        </w:tabs>
        <w:spacing w:before="0" w:after="178" w:line="440" w:lineRule="exact"/>
        <w:jc w:val="both"/>
      </w:pPr>
      <w:r>
        <w:lastRenderedPageBreak/>
        <w:fldChar w:fldCharType="end"/>
      </w:r>
      <w:bookmarkStart w:id="5" w:name="bookmark20"/>
      <w:bookmarkStart w:id="6" w:name="bookmark21"/>
      <w:bookmarkStart w:id="7" w:name="bookmark22"/>
      <w:r>
        <w:rPr>
          <w:rStyle w:val="2"/>
          <w:b/>
          <w:bCs/>
          <w:color w:val="000000"/>
          <w:lang w:eastAsia="en-US"/>
        </w:rPr>
        <w:t>Functional description</w:t>
      </w:r>
      <w:bookmarkEnd w:id="5"/>
      <w:bookmarkEnd w:id="6"/>
      <w:bookmarkEnd w:id="7"/>
    </w:p>
    <w:p w:rsidR="00000000" w:rsidRDefault="00E80A52">
      <w:pPr>
        <w:pStyle w:val="35"/>
        <w:keepNext/>
        <w:keepLines/>
        <w:numPr>
          <w:ilvl w:val="1"/>
          <w:numId w:val="10"/>
        </w:numPr>
        <w:shd w:val="clear" w:color="auto" w:fill="auto"/>
        <w:tabs>
          <w:tab w:val="left" w:pos="525"/>
        </w:tabs>
        <w:spacing w:before="0" w:after="20" w:line="300" w:lineRule="exact"/>
      </w:pPr>
      <w:bookmarkStart w:id="8" w:name="bookmark23"/>
      <w:r>
        <w:rPr>
          <w:rStyle w:val="34"/>
          <w:b/>
          <w:bCs/>
          <w:color w:val="000000"/>
          <w:lang w:eastAsia="en-US"/>
        </w:rPr>
        <w:t>Overview</w:t>
      </w:r>
      <w:bookmarkEnd w:id="8"/>
    </w:p>
    <w:p w:rsidR="00000000" w:rsidRDefault="00E80A52">
      <w:pPr>
        <w:pStyle w:val="210"/>
        <w:shd w:val="clear" w:color="auto" w:fill="auto"/>
        <w:spacing w:before="0" w:line="230" w:lineRule="exact"/>
        <w:ind w:firstLine="0"/>
        <w:jc w:val="both"/>
      </w:pPr>
      <w:r>
        <w:rPr>
          <w:rStyle w:val="22"/>
          <w:color w:val="000000"/>
          <w:lang w:eastAsia="en-US"/>
        </w:rPr>
        <w:t>The NEO-M8 series of standalone concurrent GN</w:t>
      </w:r>
      <w:r>
        <w:rPr>
          <w:rStyle w:val="22"/>
          <w:color w:val="000000"/>
          <w:lang w:eastAsia="en-US"/>
        </w:rPr>
        <w:t>SS modules is built on the exceptional performance of the u-blox M8 GNSS (GPS, GLONASS, Galileo, BeiDou, QZSS and SBAS) engine in the industry proven NEO form factor.</w:t>
      </w:r>
    </w:p>
    <w:p w:rsidR="00000000" w:rsidRDefault="00E80A52">
      <w:pPr>
        <w:pStyle w:val="210"/>
        <w:shd w:val="clear" w:color="auto" w:fill="auto"/>
        <w:spacing w:before="0" w:line="230" w:lineRule="exact"/>
        <w:ind w:firstLine="0"/>
        <w:jc w:val="both"/>
      </w:pPr>
      <w:r>
        <w:rPr>
          <w:rStyle w:val="22"/>
          <w:color w:val="000000"/>
          <w:lang w:eastAsia="en-US"/>
        </w:rPr>
        <w:t>The NEO-M8 series provides high sensitivity and minimal acquisition times while maintaini</w:t>
      </w:r>
      <w:r>
        <w:rPr>
          <w:rStyle w:val="22"/>
          <w:color w:val="000000"/>
          <w:lang w:eastAsia="en-US"/>
        </w:rPr>
        <w:t>ng low system power. The NEO-M8M is optimized for cost sensitive applications, while NEO-M8N provides best performance and easier RF integration. The NEO form factor allows easy migration from previous NEO generations. Sophisticated RF-architecture and int</w:t>
      </w:r>
      <w:r>
        <w:rPr>
          <w:rStyle w:val="22"/>
          <w:color w:val="000000"/>
          <w:lang w:eastAsia="en-US"/>
        </w:rPr>
        <w:t>erference suppression ensure maximum performance even in GNSS-hostile environments.</w:t>
      </w:r>
    </w:p>
    <w:p w:rsidR="00000000" w:rsidRDefault="00E80A52">
      <w:pPr>
        <w:pStyle w:val="210"/>
        <w:shd w:val="clear" w:color="auto" w:fill="auto"/>
        <w:spacing w:before="0" w:line="230" w:lineRule="exact"/>
        <w:ind w:firstLine="0"/>
        <w:jc w:val="both"/>
      </w:pPr>
      <w:r>
        <w:rPr>
          <w:rStyle w:val="22"/>
          <w:color w:val="000000"/>
          <w:lang w:eastAsia="en-US"/>
        </w:rPr>
        <w:t>The NEO-M8 series combines a high level of robustness and integration capability with flexible connectivity options. The future-proof NEO-M8N includes an internal Flash tha</w:t>
      </w:r>
      <w:r>
        <w:rPr>
          <w:rStyle w:val="22"/>
          <w:color w:val="000000"/>
          <w:lang w:eastAsia="en-US"/>
        </w:rPr>
        <w:t>t allows simple firmware upgrades for supporting additional GNSS systems. This makes NEO-M8 perfectly suited to industrial and automotive applications.</w:t>
      </w:r>
    </w:p>
    <w:p w:rsidR="00000000" w:rsidRDefault="00E80A52">
      <w:pPr>
        <w:pStyle w:val="210"/>
        <w:shd w:val="clear" w:color="auto" w:fill="auto"/>
        <w:spacing w:before="0" w:line="230" w:lineRule="exact"/>
        <w:ind w:firstLine="0"/>
        <w:jc w:val="both"/>
      </w:pPr>
      <w:r>
        <w:rPr>
          <w:rStyle w:val="22"/>
          <w:color w:val="000000"/>
          <w:lang w:eastAsia="en-US"/>
        </w:rPr>
        <w:t>The DDC (l</w:t>
      </w:r>
      <w:r>
        <w:rPr>
          <w:rStyle w:val="22"/>
          <w:color w:val="000000"/>
          <w:vertAlign w:val="superscript"/>
          <w:lang w:eastAsia="en-US"/>
        </w:rPr>
        <w:t>2</w:t>
      </w:r>
      <w:r>
        <w:rPr>
          <w:rStyle w:val="22"/>
          <w:color w:val="000000"/>
          <w:lang w:eastAsia="en-US"/>
        </w:rPr>
        <w:t>C compatible) interface provides connectivity and enables synergies with the most of u-blox S</w:t>
      </w:r>
      <w:r>
        <w:rPr>
          <w:rStyle w:val="22"/>
          <w:color w:val="000000"/>
          <w:lang w:eastAsia="en-US"/>
        </w:rPr>
        <w:t>ARA, LEON and LISA wireless modules. For RF optimization the NEO-M8N/M8Q features an additional front-end LNA for easier antenna integration and a front-end SAW filter for inc</w:t>
      </w:r>
      <w:r>
        <w:rPr>
          <w:rStyle w:val="2MingLiU2"/>
          <w:rFonts w:hint="eastAsia"/>
          <w:color w:val="000000"/>
          <w:lang w:val="en-US" w:eastAsia="en-US"/>
        </w:rPr>
        <w:t>「</w:t>
      </w:r>
      <w:r>
        <w:rPr>
          <w:rStyle w:val="22"/>
          <w:color w:val="000000"/>
          <w:lang w:eastAsia="en-US"/>
        </w:rPr>
        <w:t>eased</w:t>
      </w:r>
      <w:r>
        <w:rPr>
          <w:rStyle w:val="22"/>
          <w:rFonts w:hint="eastAsia"/>
          <w:color w:val="000000"/>
          <w:lang w:eastAsia="en-US"/>
        </w:rPr>
        <w:t>」</w:t>
      </w:r>
      <w:r>
        <w:rPr>
          <w:rStyle w:val="22"/>
          <w:color w:val="000000"/>
          <w:lang w:eastAsia="en-US"/>
        </w:rPr>
        <w:t>amming immunity.</w:t>
      </w:r>
    </w:p>
    <w:p w:rsidR="00000000" w:rsidRDefault="00E80A52">
      <w:pPr>
        <w:pStyle w:val="210"/>
        <w:shd w:val="clear" w:color="auto" w:fill="auto"/>
        <w:spacing w:before="0" w:line="230" w:lineRule="exact"/>
        <w:ind w:firstLine="0"/>
        <w:jc w:val="both"/>
      </w:pPr>
      <w:r>
        <w:rPr>
          <w:rStyle w:val="22"/>
          <w:color w:val="000000"/>
          <w:lang w:eastAsia="en-US"/>
        </w:rPr>
        <w:t>u-blox M8 modules use GNSS</w:t>
      </w:r>
      <w:r>
        <w:rPr>
          <w:rStyle w:val="22"/>
          <w:color w:val="000000"/>
          <w:lang w:eastAsia="en-US"/>
        </w:rPr>
        <w:t xml:space="preserve"> chips qualified according to AEC-Q100, are manufactured in ISO/TS 16949 certified sites, and fully tested on a system level. Qualification tests are performed as stipulated in the ISO16750 standard: </w:t>
      </w:r>
      <w:r>
        <w:rPr>
          <w:rStyle w:val="22"/>
          <w:rFonts w:hint="eastAsia"/>
          <w:color w:val="000000"/>
          <w:lang w:eastAsia="en-US"/>
        </w:rPr>
        <w:t>“</w:t>
      </w:r>
      <w:r>
        <w:rPr>
          <w:rStyle w:val="22"/>
          <w:color w:val="000000"/>
          <w:lang w:eastAsia="en-US"/>
        </w:rPr>
        <w:t>Road vehicles - Environmental conditions and testing fo</w:t>
      </w:r>
      <w:r>
        <w:rPr>
          <w:rStyle w:val="22"/>
          <w:color w:val="000000"/>
          <w:lang w:eastAsia="en-US"/>
        </w:rPr>
        <w:t>r electrical and electronic equipment</w:t>
      </w:r>
      <w:r>
        <w:rPr>
          <w:rStyle w:val="22"/>
          <w:rFonts w:hint="eastAsia"/>
          <w:color w:val="000000"/>
          <w:lang w:eastAsia="en-US"/>
        </w:rPr>
        <w:t>”</w:t>
      </w:r>
      <w:r>
        <w:rPr>
          <w:rStyle w:val="22"/>
          <w:color w:val="000000"/>
          <w:lang w:eastAsia="en-US"/>
        </w:rPr>
        <w:t>.</w:t>
      </w:r>
    </w:p>
    <w:p w:rsidR="00000000" w:rsidRDefault="00E80A52">
      <w:pPr>
        <w:pStyle w:val="210"/>
        <w:shd w:val="clear" w:color="auto" w:fill="auto"/>
        <w:spacing w:before="0" w:after="160" w:line="230" w:lineRule="exact"/>
        <w:ind w:firstLine="0"/>
        <w:jc w:val="both"/>
      </w:pPr>
      <w:r>
        <w:rPr>
          <w:rStyle w:val="22"/>
          <w:color w:val="000000"/>
          <w:lang w:eastAsia="en-US"/>
        </w:rPr>
        <w:t>u-blox' AssistNow Assistance supply aiding information, such as ephemeris, almanac, rough last position and time, reduce the time to first fix significantly and improve the acquisition sensitivity. AssistNow data are</w:t>
      </w:r>
      <w:r>
        <w:rPr>
          <w:rStyle w:val="22"/>
          <w:color w:val="000000"/>
          <w:lang w:eastAsia="en-US"/>
        </w:rPr>
        <w:t xml:space="preserve"> with u-blox M8 supporting both GPS and GLONASS constellation for faster acquisition than a GPS-only assistance. The extended validity of AssistNow Offline data (up to 35 days) and AssistNow Autonomous data (up to 6 days) provide faster acquisition after l</w:t>
      </w:r>
      <w:r>
        <w:rPr>
          <w:rStyle w:val="22"/>
          <w:color w:val="000000"/>
          <w:lang w:eastAsia="en-US"/>
        </w:rPr>
        <w:t>ong off time.</w:t>
      </w:r>
    </w:p>
    <w:p w:rsidR="00000000" w:rsidRDefault="00E80A52">
      <w:pPr>
        <w:pStyle w:val="210"/>
        <w:shd w:val="clear" w:color="auto" w:fill="auto"/>
        <w:spacing w:before="0" w:after="245" w:line="180" w:lineRule="exact"/>
        <w:ind w:right="60" w:firstLine="0"/>
        <w:jc w:val="center"/>
      </w:pPr>
      <w:r>
        <w:rPr>
          <w:rStyle w:val="22"/>
          <w:color w:val="000000"/>
          <w:lang w:eastAsia="en-US"/>
        </w:rPr>
        <w:t>See section 1.6 for more information concerning the NEO-M8 series related AssistNow Assistance.</w:t>
      </w:r>
    </w:p>
    <w:p w:rsidR="00000000" w:rsidRDefault="00E80A52">
      <w:pPr>
        <w:pStyle w:val="35"/>
        <w:keepNext/>
        <w:keepLines/>
        <w:numPr>
          <w:ilvl w:val="1"/>
          <w:numId w:val="10"/>
        </w:numPr>
        <w:shd w:val="clear" w:color="auto" w:fill="auto"/>
        <w:tabs>
          <w:tab w:val="left" w:pos="525"/>
        </w:tabs>
        <w:spacing w:before="0" w:after="0" w:line="300" w:lineRule="exact"/>
      </w:pPr>
      <w:r>
        <w:rPr>
          <w:noProof/>
        </w:rPr>
        <w:pict>
          <v:shape id="_x0000_s1047" type="#_x0000_t202" style="position:absolute;left:0;text-align:left;margin-left:64.9pt;margin-top:54.5pt;width:420.25pt;height:95.05pt;z-index:-251652096;mso-wrap-distance-left:60.5pt;mso-wrap-distance-top:4.3pt;mso-wrap-distance-right:6.25pt;mso-wrap-distance-bottom:1.45pt;mso-position-horizontal-relative:margin" filled="f" stroked="f">
            <v:textbox style="layout-flow:vertical-ideographic" inset="0,0,0,0">
              <w:txbxContent>
                <w:p w:rsidR="00000000" w:rsidRDefault="00E80A52">
                  <w:pPr>
                    <w:pStyle w:val="7"/>
                    <w:shd w:val="clear" w:color="auto" w:fill="auto"/>
                    <w:ind w:left="700"/>
                  </w:pPr>
                  <w:r>
                    <w:rPr>
                      <w:rStyle w:val="7Exact2"/>
                      <w:color w:val="000000"/>
                      <w:lang w:eastAsia="en-US"/>
                    </w:rPr>
                    <w:t>dnaieM / JCL</w:t>
                  </w:r>
                  <w:r>
                    <w:rPr>
                      <w:rStyle w:val="7Exact1"/>
                      <w:color w:val="000000"/>
                      <w:lang w:eastAsia="en-US"/>
                    </w:rPr>
                    <w:t>nJJ</w:t>
                  </w:r>
                  <w:r>
                    <w:rPr>
                      <w:rStyle w:val="7Exact2"/>
                      <w:color w:val="000000"/>
                      <w:lang w:eastAsia="en-US"/>
                    </w:rPr>
                    <w:t xml:space="preserve">BulleuJalxUJ </w:t>
                  </w:r>
                  <w:r>
                    <w:rPr>
                      <w:rStyle w:val="78pt"/>
                      <w:color w:val="000000"/>
                      <w:lang w:eastAsia="en-US"/>
                    </w:rPr>
                    <w:t>Ins-no</w:t>
                  </w:r>
                  <w:r>
                    <w:rPr>
                      <w:rStyle w:val="78pt1"/>
                      <w:color w:val="000000"/>
                      <w:lang w:eastAsia="en-US"/>
                    </w:rPr>
                    <w:t xml:space="preserve"> dsln&amp;uuji</w:t>
                  </w:r>
                </w:p>
                <w:p w:rsidR="00000000" w:rsidRDefault="00E80A52">
                  <w:pPr>
                    <w:pStyle w:val="8"/>
                    <w:shd w:val="clear" w:color="auto" w:fill="auto"/>
                    <w:spacing w:after="0" w:line="170" w:lineRule="exact"/>
                  </w:pPr>
                  <w:r>
                    <w:rPr>
                      <w:rStyle w:val="8Exact4"/>
                      <w:color w:val="000000"/>
                      <w:lang w:eastAsia="en-US"/>
                    </w:rPr>
                    <w:t>cld UOC33POJP</w:t>
                  </w:r>
                </w:p>
                <w:p w:rsidR="00000000" w:rsidRDefault="00E80A52">
                  <w:pPr>
                    <w:pStyle w:val="9"/>
                    <w:shd w:val="clear" w:color="auto" w:fill="auto"/>
                    <w:spacing w:before="0"/>
                    <w:ind w:left="440"/>
                  </w:pPr>
                  <w:r>
                    <w:rPr>
                      <w:rStyle w:val="9Exact1"/>
                      <w:color w:val="000000"/>
                      <w:lang w:eastAsia="en-US"/>
                    </w:rPr>
                    <w:t>snvJj</w:t>
                  </w:r>
                  <w:r>
                    <w:rPr>
                      <w:rStyle w:val="9Exact1"/>
                      <w:rFonts w:hint="eastAsia"/>
                      <w:color w:val="000000"/>
                      <w:lang w:eastAsia="en-US"/>
                    </w:rPr>
                    <w:t>〕</w:t>
                  </w:r>
                  <w:r>
                    <w:rPr>
                      <w:rStyle w:val="9Exact1"/>
                      <w:color w:val="000000"/>
                      <w:lang w:eastAsia="en-US"/>
                    </w:rPr>
                    <w:t>uajdo euu</w:t>
                  </w:r>
                  <w:r>
                    <w:rPr>
                      <w:rStyle w:val="96pt"/>
                      <w:color w:val="000000"/>
                      <w:lang w:eastAsia="en-US"/>
                    </w:rPr>
                    <w:t>0</w:t>
                  </w:r>
                  <w:r>
                    <w:rPr>
                      <w:rStyle w:val="9Exact1"/>
                      <w:color w:val="000000"/>
                      <w:lang w:eastAsia="en-US"/>
                    </w:rPr>
                    <w:t>lu&lt; uocajlojd / uolpaiaip</w:t>
                  </w:r>
                </w:p>
                <w:p w:rsidR="00000000" w:rsidRDefault="00E80A52">
                  <w:pPr>
                    <w:pStyle w:val="100"/>
                    <w:shd w:val="clear" w:color="auto" w:fill="auto"/>
                    <w:spacing w:after="80" w:line="140" w:lineRule="exact"/>
                  </w:pPr>
                  <w:r>
                    <w:rPr>
                      <w:rStyle w:val="10Exact2"/>
                      <w:color w:val="000000"/>
                      <w:lang w:eastAsia="en-US"/>
                    </w:rPr>
                    <w:t>snyp lJoqsn&gt;uua;lu&lt;</w:t>
                  </w:r>
                </w:p>
                <w:p w:rsidR="00000000" w:rsidRDefault="00E80A52">
                  <w:pPr>
                    <w:pStyle w:val="8"/>
                    <w:shd w:val="clear" w:color="auto" w:fill="auto"/>
                    <w:spacing w:after="0" w:line="346" w:lineRule="exact"/>
                    <w:ind w:left="720" w:firstLine="100"/>
                    <w:jc w:val="left"/>
                  </w:pPr>
                  <w:r>
                    <w:rPr>
                      <w:rStyle w:val="8Exact3"/>
                      <w:color w:val="000000"/>
                      <w:lang w:eastAsia="en-US"/>
                    </w:rPr>
                    <w:t>&gt;.lddns puc</w:t>
                  </w:r>
                  <w:r>
                    <w:rPr>
                      <w:rStyle w:val="8MingLiU"/>
                      <w:rFonts w:hint="eastAsia"/>
                      <w:color w:val="000000"/>
                    </w:rPr>
                    <w:t>山一</w:t>
                  </w:r>
                  <w:r>
                    <w:rPr>
                      <w:rStyle w:val="8Exact3"/>
                      <w:color w:val="000000"/>
                      <w:lang w:eastAsia="en-US"/>
                    </w:rPr>
                    <w:t xml:space="preserve">u&lt; </w:t>
                  </w:r>
                  <w:r>
                    <w:rPr>
                      <w:rStyle w:val="80ptExact"/>
                      <w:color w:val="000000"/>
                      <w:lang w:eastAsia="en-US"/>
                    </w:rPr>
                    <w:t>Jsellpso leujajlul</w:t>
                  </w:r>
                </w:p>
                <w:p w:rsidR="00000000" w:rsidRDefault="00E80A52">
                  <w:pPr>
                    <w:pStyle w:val="8"/>
                    <w:shd w:val="clear" w:color="auto" w:fill="auto"/>
                    <w:spacing w:after="0" w:line="331" w:lineRule="exact"/>
                    <w:ind w:left="1160"/>
                    <w:jc w:val="left"/>
                  </w:pPr>
                  <w:r>
                    <w:rPr>
                      <w:rStyle w:val="8Exact2"/>
                      <w:color w:val="000000"/>
                      <w:lang w:eastAsia="en-US"/>
                    </w:rPr>
                    <w:t>l</w:t>
                  </w:r>
                  <w:r>
                    <w:rPr>
                      <w:rStyle w:val="8Exact1"/>
                      <w:color w:val="000000"/>
                      <w:lang w:eastAsia="en-US"/>
                    </w:rPr>
                    <w:t>isSAJuula:</w:t>
                  </w:r>
                </w:p>
                <w:p w:rsidR="00000000" w:rsidRDefault="00E80A52">
                  <w:pPr>
                    <w:pStyle w:val="100"/>
                    <w:shd w:val="clear" w:color="auto" w:fill="auto"/>
                    <w:spacing w:after="0" w:line="331" w:lineRule="exact"/>
                  </w:pPr>
                  <w:r>
                    <w:rPr>
                      <w:rStyle w:val="100ptExact"/>
                      <w:color w:val="000000"/>
                      <w:lang w:eastAsia="en-US"/>
                    </w:rPr>
                    <w:t>Ssa&gt;l4snq0j pceqjno</w:t>
                  </w:r>
                </w:p>
                <w:p w:rsidR="00000000" w:rsidRDefault="00E80A52">
                  <w:pPr>
                    <w:pStyle w:val="100"/>
                    <w:shd w:val="clear" w:color="auto" w:fill="auto"/>
                    <w:spacing w:after="0" w:line="331" w:lineRule="exact"/>
                    <w:ind w:left="1080"/>
                    <w:jc w:val="left"/>
                  </w:pPr>
                  <w:r>
                    <w:rPr>
                      <w:rStyle w:val="10Exact1"/>
                      <w:color w:val="000000"/>
                      <w:lang w:eastAsia="en-US"/>
                    </w:rPr>
                    <w:t>alJna&gt;l**</w:t>
                  </w:r>
                  <w:r>
                    <w:rPr>
                      <w:rStyle w:val="10Exact1"/>
                      <w:rFonts w:hint="eastAsia"/>
                      <w:color w:val="000000"/>
                      <w:lang w:eastAsia="en-US"/>
                    </w:rPr>
                    <w:t>—</w:t>
                  </w:r>
                  <w:r>
                    <w:rPr>
                      <w:rStyle w:val="10Exact1"/>
                      <w:color w:val="000000"/>
                      <w:lang w:eastAsia="en-US"/>
                    </w:rPr>
                    <w:t>esloz</w:t>
                  </w:r>
                </w:p>
                <w:p w:rsidR="00000000" w:rsidRDefault="00E80A52">
                  <w:pPr>
                    <w:pStyle w:val="110"/>
                    <w:shd w:val="clear" w:color="auto" w:fill="auto"/>
                    <w:ind w:left="420" w:firstLine="600"/>
                  </w:pPr>
                  <w:r>
                    <w:rPr>
                      <w:rStyle w:val="1175pt"/>
                      <w:color w:val="000000"/>
                      <w:lang w:eastAsia="en-US"/>
                    </w:rPr>
                    <w:t>6</w:t>
                  </w:r>
                  <w:r>
                    <w:rPr>
                      <w:rStyle w:val="11Exact1"/>
                      <w:color w:val="000000"/>
                      <w:lang w:eastAsia="en-US"/>
                    </w:rPr>
                    <w:t>.E660I eleQ {llselz) alqeEEeJ</w:t>
                  </w:r>
                  <w:r>
                    <w:rPr>
                      <w:rStyle w:val="1175pt"/>
                      <w:color w:val="000000"/>
                      <w:lang w:eastAsia="en-US"/>
                    </w:rPr>
                    <w:t>60</w:t>
                  </w:r>
                  <w:r>
                    <w:rPr>
                      <w:rStyle w:val="11Exact1"/>
                      <w:color w:val="000000"/>
                      <w:lang w:eastAsia="en-US"/>
                    </w:rPr>
                    <w:t xml:space="preserve">Ja. </w:t>
                  </w:r>
                  <w:r>
                    <w:rPr>
                      <w:rStyle w:val="1185pt"/>
                      <w:color w:val="000000"/>
                      <w:lang w:eastAsia="en-US"/>
                    </w:rPr>
                    <w:t>(IduJS</w:t>
                  </w:r>
                  <w:r>
                    <w:rPr>
                      <w:rStyle w:val="1185pt2"/>
                      <w:color w:val="000000"/>
                      <w:lang w:eastAsia="en-US"/>
                    </w:rPr>
                    <w:t>vo</w:t>
                  </w:r>
                  <w:r>
                    <w:rPr>
                      <w:rStyle w:val="1185pt"/>
                      <w:color w:val="000000"/>
                      <w:lang w:eastAsia="en-US"/>
                    </w:rPr>
                    <w:t xml:space="preserve">uacl </w:t>
                  </w:r>
                  <w:r>
                    <w:rPr>
                      <w:rStyle w:val="1185pt1"/>
                      <w:color w:val="000000"/>
                      <w:lang w:eastAsia="en-US"/>
                    </w:rPr>
                    <w:t>IdS sn</w:t>
                  </w:r>
                </w:p>
                <w:p w:rsidR="00000000" w:rsidRDefault="00E80A52">
                  <w:pPr>
                    <w:pStyle w:val="8"/>
                    <w:shd w:val="clear" w:color="auto" w:fill="auto"/>
                    <w:spacing w:after="0" w:line="288" w:lineRule="exact"/>
                    <w:ind w:left="1480"/>
                    <w:jc w:val="left"/>
                  </w:pPr>
                  <w:r>
                    <w:rPr>
                      <w:rStyle w:val="8Exact1"/>
                      <w:color w:val="000000"/>
                      <w:lang w:eastAsia="en-US"/>
                    </w:rPr>
                    <w:t>I</w:t>
                  </w:r>
                </w:p>
                <w:p w:rsidR="00000000" w:rsidRDefault="00E80A52">
                  <w:pPr>
                    <w:pStyle w:val="110"/>
                    <w:shd w:val="clear" w:color="auto" w:fill="auto"/>
                    <w:spacing w:line="288" w:lineRule="exact"/>
                    <w:ind w:left="340"/>
                  </w:pPr>
                  <w:r>
                    <w:rPr>
                      <w:rStyle w:val="1185pt1"/>
                      <w:color w:val="000000"/>
                      <w:lang w:eastAsia="en-US"/>
                    </w:rPr>
                    <w:t>aa/</w:t>
                  </w:r>
                  <w:r>
                    <w:rPr>
                      <w:rStyle w:val="11MingLiU"/>
                      <w:rFonts w:hint="eastAsia"/>
                      <w:color w:val="000000"/>
                      <w:lang w:eastAsia="en-US"/>
                    </w:rPr>
                    <w:t>〕</w:t>
                  </w:r>
                  <w:r>
                    <w:rPr>
                      <w:rStyle w:val="1185pt1"/>
                      <w:color w:val="000000"/>
                      <w:lang w:eastAsia="en-US"/>
                    </w:rPr>
                    <w:t xml:space="preserve">9.JiodlsaMO_-l </w:t>
                  </w:r>
                  <w:r>
                    <w:rPr>
                      <w:rStyle w:val="11-1ptExact"/>
                      <w:color w:val="000000"/>
                      <w:lang w:eastAsia="en-US"/>
                    </w:rPr>
                    <w:t>&gt;vo.e-&gt;s9l &gt;vorn</w:t>
                  </w:r>
                  <w:r>
                    <w:rPr>
                      <w:rStyle w:val="11-1ptExact"/>
                      <w:rFonts w:hint="eastAsia"/>
                      <w:color w:val="000000"/>
                      <w:lang w:eastAsia="en-US"/>
                    </w:rPr>
                    <w:t>—</w:t>
                  </w:r>
                  <w:r>
                    <w:rPr>
                      <w:rStyle w:val="11-1ptExact"/>
                      <w:color w:val="000000"/>
                      <w:lang w:eastAsia="en-US"/>
                    </w:rPr>
                    <w:t>&gt;r-.</w:t>
                  </w:r>
                  <w:r>
                    <w:rPr>
                      <w:rStyle w:val="11-1ptExact1"/>
                      <w:color w:val="000000"/>
                      <w:lang w:eastAsia="en-US"/>
                    </w:rPr>
                    <w:t>.</w:t>
                  </w:r>
                  <w:r>
                    <w:rPr>
                      <w:rStyle w:val="11-1ptExact"/>
                      <w:color w:val="000000"/>
                      <w:lang w:eastAsia="en-US"/>
                    </w:rPr>
                    <w:t>fN</w:t>
                  </w:r>
                </w:p>
                <w:p w:rsidR="00000000" w:rsidRDefault="00E80A52">
                  <w:pPr>
                    <w:pStyle w:val="9"/>
                    <w:shd w:val="clear" w:color="auto" w:fill="auto"/>
                    <w:spacing w:before="0" w:after="79" w:line="160" w:lineRule="exact"/>
                    <w:ind w:left="260"/>
                    <w:jc w:val="left"/>
                  </w:pPr>
                  <w:r>
                    <w:rPr>
                      <w:rStyle w:val="90ptExact"/>
                      <w:color w:val="000000"/>
                      <w:lang w:eastAsia="en-US"/>
                    </w:rPr>
                    <w:t>6u</w:t>
                  </w:r>
                  <w:r>
                    <w:rPr>
                      <w:rStyle w:val="90ptExact1"/>
                      <w:color w:val="000000"/>
                      <w:lang w:eastAsia="en-US"/>
                    </w:rPr>
                    <w:t>c</w:t>
                  </w:r>
                  <w:r>
                    <w:rPr>
                      <w:rStyle w:val="90ptExact"/>
                      <w:color w:val="000000"/>
                      <w:lang w:eastAsia="en-US"/>
                    </w:rPr>
                    <w:t>o</w:t>
                  </w:r>
                  <w:r>
                    <w:rPr>
                      <w:rStyle w:val="90ptExact1"/>
                      <w:color w:val="000000"/>
                      <w:lang w:eastAsia="en-US"/>
                    </w:rPr>
                    <w:t>s</w:t>
                  </w:r>
                  <w:r>
                    <w:rPr>
                      <w:rStyle w:val="90ptExact"/>
                      <w:color w:val="000000"/>
                      <w:lang w:eastAsia="en-US"/>
                    </w:rPr>
                    <w:t>sotnuloJ asjDaJo.</w:t>
                  </w:r>
                </w:p>
                <w:p w:rsidR="00000000" w:rsidRDefault="00E80A52">
                  <w:pPr>
                    <w:pStyle w:val="8"/>
                    <w:shd w:val="clear" w:color="auto" w:fill="auto"/>
                    <w:spacing w:after="0" w:line="341" w:lineRule="exact"/>
                    <w:ind w:left="780"/>
                    <w:jc w:val="left"/>
                  </w:pPr>
                  <w:r>
                    <w:rPr>
                      <w:rStyle w:val="8Exact1"/>
                      <w:color w:val="000000"/>
                      <w:lang w:eastAsia="en-US"/>
                    </w:rPr>
                    <w:t xml:space="preserve">6.Eu53aJQ:peaJG </w:t>
                  </w:r>
                  <w:r>
                    <w:rPr>
                      <w:rStyle w:val="88ptExact"/>
                      <w:color w:val="000000"/>
                      <w:lang w:eastAsia="en-US"/>
                    </w:rPr>
                    <w:t>6</w:t>
                  </w:r>
                  <w:r>
                    <w:rPr>
                      <w:rStyle w:val="88ptExact1"/>
                      <w:color w:val="000000"/>
                      <w:lang w:eastAsia="en-US"/>
                    </w:rPr>
                    <w:t>.E</w:t>
                  </w:r>
                  <w:r>
                    <w:rPr>
                      <w:rStyle w:val="88ptExact"/>
                      <w:color w:val="000000"/>
                      <w:lang w:eastAsia="en-US"/>
                    </w:rPr>
                    <w:t xml:space="preserve">.gi </w:t>
                  </w:r>
                  <w:r>
                    <w:rPr>
                      <w:rStyle w:val="88pt"/>
                      <w:color w:val="000000"/>
                      <w:lang w:eastAsia="en-US"/>
                    </w:rPr>
                    <w:t xml:space="preserve">noQag oai </w:t>
                  </w:r>
                  <w:r>
                    <w:rPr>
                      <w:rStyle w:val="80ptExact"/>
                      <w:color w:val="000000"/>
                      <w:lang w:eastAsia="en-US"/>
                    </w:rPr>
                    <w:t>SSVN</w:t>
                  </w:r>
                  <w:r>
                    <w:rPr>
                      <w:rStyle w:val="80ptExact"/>
                      <w:rFonts w:hint="eastAsia"/>
                      <w:color w:val="000000"/>
                      <w:lang w:eastAsia="en-US"/>
                    </w:rPr>
                    <w:t>§</w:t>
                  </w:r>
                </w:p>
                <w:p w:rsidR="00000000" w:rsidRDefault="00E80A52">
                  <w:pPr>
                    <w:pStyle w:val="8"/>
                    <w:shd w:val="clear" w:color="auto" w:fill="auto"/>
                    <w:spacing w:after="0" w:line="170" w:lineRule="exact"/>
                    <w:ind w:left="1120"/>
                    <w:jc w:val="left"/>
                  </w:pPr>
                  <w:r>
                    <w:rPr>
                      <w:rStyle w:val="8Exact1"/>
                      <w:color w:val="000000"/>
                      <w:lang w:eastAsia="en-US"/>
                    </w:rPr>
                    <w:t>ssza/sa-9</w:t>
                  </w:r>
                </w:p>
              </w:txbxContent>
            </v:textbox>
            <w10:wrap type="topAndBottom" anchorx="margin"/>
          </v:shape>
        </w:pict>
      </w:r>
      <w:bookmarkStart w:id="9" w:name="bookmark24"/>
      <w:bookmarkStart w:id="10" w:name="bookmark25"/>
      <w:r>
        <w:rPr>
          <w:rStyle w:val="34"/>
          <w:b/>
          <w:bCs/>
          <w:color w:val="000000"/>
          <w:lang w:eastAsia="en-US"/>
        </w:rPr>
        <w:t>Product features</w:t>
      </w:r>
      <w:bookmarkEnd w:id="9"/>
      <w:bookmarkEnd w:id="10"/>
    </w:p>
    <w:p w:rsidR="00000000" w:rsidRDefault="00CF12CB">
      <w:pPr>
        <w:framePr w:h="480" w:wrap="notBeside" w:vAnchor="text" w:hAnchor="text" w:xAlign="center" w:y="1"/>
        <w:jc w:val="center"/>
        <w:rPr>
          <w:rFonts w:cs="Times New Roman"/>
          <w:color w:val="auto"/>
          <w:sz w:val="2"/>
          <w:szCs w:val="2"/>
          <w:lang w:eastAsia="zh-CN"/>
        </w:rPr>
      </w:pPr>
      <w:r>
        <w:rPr>
          <w:rFonts w:cs="Times New Roman"/>
          <w:noProof/>
          <w:color w:val="auto"/>
          <w:sz w:val="2"/>
          <w:szCs w:val="2"/>
          <w:lang w:eastAsia="zh-CN"/>
        </w:rPr>
        <w:drawing>
          <wp:inline distT="0" distB="0" distL="0" distR="0">
            <wp:extent cx="6124575" cy="30480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6124575" cy="304800"/>
                    </a:xfrm>
                    <a:prstGeom prst="rect">
                      <a:avLst/>
                    </a:prstGeom>
                    <a:noFill/>
                    <a:ln w="9525">
                      <a:noFill/>
                      <a:miter lim="800000"/>
                      <a:headEnd/>
                      <a:tailEnd/>
                    </a:ln>
                  </pic:spPr>
                </pic:pic>
              </a:graphicData>
            </a:graphic>
          </wp:inline>
        </w:drawing>
      </w:r>
    </w:p>
    <w:p w:rsidR="00000000" w:rsidRDefault="00E80A52">
      <w:pPr>
        <w:rPr>
          <w:rFonts w:cs="Times New Roman"/>
          <w:color w:val="auto"/>
          <w:sz w:val="2"/>
          <w:szCs w:val="2"/>
          <w:lang w:eastAsia="zh-CN"/>
        </w:rPr>
      </w:pPr>
    </w:p>
    <w:p w:rsidR="00000000" w:rsidRDefault="00CF12CB">
      <w:pPr>
        <w:framePr w:h="1843" w:wrap="notBeside" w:vAnchor="text" w:hAnchor="text" w:xAlign="center" w:y="1"/>
        <w:jc w:val="center"/>
        <w:rPr>
          <w:rFonts w:cs="Times New Roman"/>
          <w:color w:val="auto"/>
          <w:sz w:val="2"/>
          <w:szCs w:val="2"/>
          <w:lang w:eastAsia="zh-CN"/>
        </w:rPr>
      </w:pPr>
      <w:r>
        <w:rPr>
          <w:rFonts w:cs="Times New Roman"/>
          <w:noProof/>
          <w:color w:val="auto"/>
          <w:sz w:val="2"/>
          <w:szCs w:val="2"/>
          <w:lang w:eastAsia="zh-CN"/>
        </w:rPr>
        <w:drawing>
          <wp:inline distT="0" distB="0" distL="0" distR="0">
            <wp:extent cx="6124575" cy="11715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6124575" cy="1171575"/>
                    </a:xfrm>
                    <a:prstGeom prst="rect">
                      <a:avLst/>
                    </a:prstGeom>
                    <a:noFill/>
                    <a:ln w="9525">
                      <a:noFill/>
                      <a:miter lim="800000"/>
                      <a:headEnd/>
                      <a:tailEnd/>
                    </a:ln>
                  </pic:spPr>
                </pic:pic>
              </a:graphicData>
            </a:graphic>
          </wp:inline>
        </w:drawing>
      </w:r>
    </w:p>
    <w:p w:rsidR="00000000" w:rsidRDefault="00E80A52">
      <w:pPr>
        <w:rPr>
          <w:rFonts w:cs="Times New Roman"/>
          <w:color w:val="auto"/>
          <w:sz w:val="2"/>
          <w:szCs w:val="2"/>
          <w:lang w:eastAsia="zh-CN"/>
        </w:rPr>
      </w:pPr>
      <w:r>
        <w:rPr>
          <w:rFonts w:cs="Times New Roman"/>
          <w:color w:val="auto"/>
          <w:sz w:val="2"/>
          <w:szCs w:val="2"/>
          <w:lang w:eastAsia="zh-CN"/>
        </w:rPr>
        <w:br w:type="page"/>
      </w:r>
    </w:p>
    <w:p w:rsidR="00000000" w:rsidRDefault="00CF12CB">
      <w:pPr>
        <w:pStyle w:val="35"/>
        <w:keepNext/>
        <w:keepLines/>
        <w:numPr>
          <w:ilvl w:val="1"/>
          <w:numId w:val="10"/>
        </w:numPr>
        <w:shd w:val="clear" w:color="auto" w:fill="auto"/>
        <w:tabs>
          <w:tab w:val="left" w:pos="571"/>
        </w:tabs>
        <w:spacing w:before="0" w:after="0" w:line="300" w:lineRule="exact"/>
      </w:pPr>
      <w:r>
        <w:rPr>
          <w:noProof/>
        </w:rPr>
        <w:lastRenderedPageBreak/>
        <w:drawing>
          <wp:anchor distT="210185" distB="475615" distL="204470" distR="63500" simplePos="0" relativeHeight="251665408" behindDoc="1" locked="0" layoutInCell="1" allowOverlap="1">
            <wp:simplePos x="0" y="0"/>
            <wp:positionH relativeFrom="margin">
              <wp:posOffset>285115</wp:posOffset>
            </wp:positionH>
            <wp:positionV relativeFrom="paragraph">
              <wp:posOffset>4980305</wp:posOffset>
            </wp:positionV>
            <wp:extent cx="2048510" cy="1993265"/>
            <wp:effectExtent l="19050" t="0" r="889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2048510" cy="1993265"/>
                    </a:xfrm>
                    <a:prstGeom prst="rect">
                      <a:avLst/>
                    </a:prstGeom>
                    <a:noFill/>
                  </pic:spPr>
                </pic:pic>
              </a:graphicData>
            </a:graphic>
          </wp:anchor>
        </w:drawing>
      </w:r>
      <w:r w:rsidR="00E80A52">
        <w:rPr>
          <w:noProof/>
        </w:rPr>
        <w:pict>
          <v:shape id="_x0000_s1049" type="#_x0000_t202" style="position:absolute;left:0;text-align:left;margin-left:8.5pt;margin-top:581.2pt;width:4.55pt;height:58.5pt;z-index:-251650048;mso-wrap-distance-left:5pt;mso-wrap-distance-right:5pt;mso-wrap-distance-bottom:1.55pt;mso-position-horizontal-relative:margin;mso-position-vertical-relative:text" filled="f" stroked="f">
            <v:textbox style="mso-fit-shape-to-text:t" inset="0,0,0,0">
              <w:txbxContent>
                <w:p w:rsidR="00000000" w:rsidRDefault="00E80A52">
                  <w:pPr>
                    <w:pStyle w:val="12"/>
                    <w:shd w:val="clear" w:color="auto" w:fill="auto"/>
                  </w:pPr>
                  <w:bookmarkStart w:id="11" w:name="bookmark10"/>
                  <w:r>
                    <w:rPr>
                      <w:rStyle w:val="12Exact"/>
                      <w:color w:val="000000"/>
                      <w:lang w:eastAsia="en-US"/>
                    </w:rPr>
                    <w:t>1</w:t>
                  </w:r>
                  <w:bookmarkEnd w:id="11"/>
                </w:p>
                <w:p w:rsidR="00000000" w:rsidRDefault="00E80A52">
                  <w:pPr>
                    <w:pStyle w:val="12"/>
                    <w:shd w:val="clear" w:color="auto" w:fill="auto"/>
                  </w:pPr>
                  <w:bookmarkStart w:id="12" w:name="bookmark11"/>
                  <w:r>
                    <w:rPr>
                      <w:rStyle w:val="12Exact"/>
                      <w:color w:val="000000"/>
                      <w:lang w:eastAsia="en-US"/>
                    </w:rPr>
                    <w:t>2</w:t>
                  </w:r>
                  <w:bookmarkEnd w:id="12"/>
                </w:p>
                <w:p w:rsidR="00000000" w:rsidRDefault="00E80A52">
                  <w:pPr>
                    <w:pStyle w:val="12"/>
                    <w:shd w:val="clear" w:color="auto" w:fill="auto"/>
                  </w:pPr>
                  <w:bookmarkStart w:id="13" w:name="bookmark12"/>
                  <w:r>
                    <w:rPr>
                      <w:rStyle w:val="12Exact"/>
                      <w:color w:val="000000"/>
                      <w:lang w:eastAsia="en-US"/>
                    </w:rPr>
                    <w:t>3</w:t>
                  </w:r>
                  <w:bookmarkEnd w:id="13"/>
                </w:p>
                <w:p w:rsidR="00000000" w:rsidRDefault="00E80A52">
                  <w:pPr>
                    <w:pStyle w:val="12"/>
                    <w:shd w:val="clear" w:color="auto" w:fill="auto"/>
                  </w:pPr>
                  <w:bookmarkStart w:id="14" w:name="bookmark13"/>
                  <w:r>
                    <w:rPr>
                      <w:rStyle w:val="12Exact"/>
                      <w:color w:val="000000"/>
                      <w:lang w:eastAsia="en-US"/>
                    </w:rPr>
                    <w:t>4</w:t>
                  </w:r>
                  <w:bookmarkEnd w:id="14"/>
                </w:p>
                <w:p w:rsidR="00000000" w:rsidRDefault="00E80A52">
                  <w:pPr>
                    <w:pStyle w:val="12"/>
                    <w:shd w:val="clear" w:color="auto" w:fill="auto"/>
                  </w:pPr>
                  <w:bookmarkStart w:id="15" w:name="bookmark14"/>
                  <w:r>
                    <w:rPr>
                      <w:rStyle w:val="12Exact"/>
                      <w:color w:val="000000"/>
                      <w:lang w:eastAsia="en-US"/>
                    </w:rPr>
                    <w:t>5</w:t>
                  </w:r>
                  <w:bookmarkEnd w:id="15"/>
                </w:p>
                <w:p w:rsidR="00000000" w:rsidRDefault="00E80A52">
                  <w:pPr>
                    <w:pStyle w:val="12"/>
                    <w:shd w:val="clear" w:color="auto" w:fill="auto"/>
                  </w:pPr>
                  <w:bookmarkStart w:id="16" w:name="bookmark15"/>
                  <w:r>
                    <w:rPr>
                      <w:rStyle w:val="12Exact"/>
                      <w:color w:val="000000"/>
                      <w:lang w:eastAsia="en-US"/>
                    </w:rPr>
                    <w:t>6</w:t>
                  </w:r>
                  <w:bookmarkEnd w:id="16"/>
                </w:p>
              </w:txbxContent>
            </v:textbox>
            <w10:wrap type="square" side="right" anchorx="margin"/>
          </v:shape>
        </w:pict>
      </w:r>
      <w:r w:rsidR="00E80A52">
        <w:rPr>
          <w:noProof/>
        </w:rPr>
        <w:pict>
          <v:shape id="_x0000_s1050" type="#_x0000_t202" style="position:absolute;left:0;text-align:left;margin-left:8.75pt;margin-top:641.3pt;width:123.6pt;height:11.75pt;z-index:-251649024;mso-wrap-distance-left:5pt;mso-wrap-distance-right:5pt;mso-wrap-distance-bottom:20pt;mso-position-horizontal-relative:margin;mso-position-vertical-relative:text" filled="f" stroked="f">
            <v:textbox style="mso-fit-shape-to-text:t" inset="0,0,0,0">
              <w:txbxContent>
                <w:p w:rsidR="00000000" w:rsidRDefault="00E80A52">
                  <w:pPr>
                    <w:pStyle w:val="60"/>
                    <w:shd w:val="clear" w:color="auto" w:fill="auto"/>
                    <w:spacing w:line="140" w:lineRule="exact"/>
                    <w:jc w:val="left"/>
                  </w:pPr>
                  <w:bookmarkStart w:id="17" w:name="bookmark16"/>
                  <w:r>
                    <w:rPr>
                      <w:rStyle w:val="6Exact"/>
                      <w:color w:val="000000"/>
                      <w:vertAlign w:val="superscript"/>
                      <w:lang w:eastAsia="en-US"/>
                    </w:rPr>
                    <w:t>7</w:t>
                  </w:r>
                  <w:r>
                    <w:rPr>
                      <w:rStyle w:val="6Exact"/>
                      <w:color w:val="000000"/>
                      <w:lang w:eastAsia="en-US"/>
                    </w:rPr>
                    <w:t xml:space="preserve"> Assuming Airborne &lt; 4 g platform</w:t>
                  </w:r>
                  <w:bookmarkEnd w:id="17"/>
                </w:p>
              </w:txbxContent>
            </v:textbox>
            <w10:wrap type="topAndBottom" anchorx="margin"/>
          </v:shape>
        </w:pict>
      </w:r>
      <w:r w:rsidR="00E80A52">
        <w:rPr>
          <w:noProof/>
        </w:rPr>
        <w:pict>
          <v:shape id="_x0000_s1051" type="#_x0000_t202" style="position:absolute;left:0;text-align:left;margin-left:15.25pt;margin-top:585.25pt;width:209.3pt;height:58.3pt;z-index:-251648000;mso-wrap-distance-left:5pt;mso-wrap-distance-top:36.4pt;mso-wrap-distance-right:5pt;mso-position-horizontal-relative:margin;mso-position-vertical-relative:text" filled="f" stroked="f">
            <v:textbox style="mso-fit-shape-to-text:t" inset="0,0,0,0">
              <w:txbxContent>
                <w:p w:rsidR="00000000" w:rsidRDefault="00E80A52">
                  <w:pPr>
                    <w:pStyle w:val="60"/>
                    <w:shd w:val="clear" w:color="auto" w:fill="auto"/>
                    <w:spacing w:line="182" w:lineRule="exact"/>
                    <w:jc w:val="left"/>
                  </w:pPr>
                  <w:r>
                    <w:rPr>
                      <w:rStyle w:val="6Exact"/>
                      <w:color w:val="000000"/>
                      <w:lang w:eastAsia="en-US"/>
                    </w:rPr>
                    <w:t>Ready to support GALILEO E1B/C when available (NEO-M8N) All satellites at -130 dBm</w:t>
                  </w:r>
                </w:p>
                <w:p w:rsidR="00000000" w:rsidRDefault="00E80A52">
                  <w:pPr>
                    <w:pStyle w:val="60"/>
                    <w:shd w:val="clear" w:color="auto" w:fill="auto"/>
                    <w:spacing w:line="182" w:lineRule="exact"/>
                    <w:jc w:val="left"/>
                  </w:pPr>
                  <w:r>
                    <w:rPr>
                      <w:rStyle w:val="6Exact"/>
                      <w:color w:val="000000"/>
                      <w:lang w:eastAsia="en-US"/>
                    </w:rPr>
                    <w:t>Dependent on aiding data connection speed and latency Demonstrated with a good external LNA</w:t>
                  </w:r>
                </w:p>
                <w:p w:rsidR="00000000" w:rsidRDefault="00E80A52">
                  <w:pPr>
                    <w:pStyle w:val="60"/>
                    <w:shd w:val="clear" w:color="auto" w:fill="auto"/>
                    <w:spacing w:line="182" w:lineRule="exact"/>
                    <w:ind w:right="1020"/>
                    <w:jc w:val="left"/>
                  </w:pPr>
                  <w:r>
                    <w:rPr>
                      <w:rStyle w:val="6Exact"/>
                      <w:color w:val="000000"/>
                      <w:lang w:eastAsia="en-US"/>
                    </w:rPr>
                    <w:t xml:space="preserve">CEP, </w:t>
                  </w:r>
                  <w:r>
                    <w:rPr>
                      <w:rStyle w:val="6Exact"/>
                      <w:color w:val="000000"/>
                      <w:lang w:val="zh-TW" w:eastAsia="zh-TW"/>
                    </w:rPr>
                    <w:t xml:space="preserve">50%, </w:t>
                  </w:r>
                  <w:r>
                    <w:rPr>
                      <w:rStyle w:val="6Exact"/>
                      <w:color w:val="000000"/>
                      <w:lang w:eastAsia="en-US"/>
                    </w:rPr>
                    <w:t xml:space="preserve">24 hours static, -130 dBm, &gt; 6 SVs </w:t>
                  </w:r>
                  <w:r>
                    <w:rPr>
                      <w:rStyle w:val="6Exact"/>
                      <w:color w:val="000000"/>
                      <w:lang w:val="zh-TW" w:eastAsia="zh-TW"/>
                    </w:rPr>
                    <w:t xml:space="preserve">50% </w:t>
                  </w:r>
                  <w:r>
                    <w:rPr>
                      <w:rStyle w:val="6Exact"/>
                      <w:color w:val="000000"/>
                      <w:lang w:eastAsia="en-US"/>
                    </w:rPr>
                    <w:t>@ 30 m/s</w:t>
                  </w:r>
                </w:p>
              </w:txbxContent>
            </v:textbox>
            <w10:wrap type="topAndBottom" anchorx="margin"/>
          </v:shape>
        </w:pict>
      </w:r>
      <w:bookmarkStart w:id="18" w:name="bookmark26"/>
      <w:bookmarkStart w:id="19" w:name="bookmark27"/>
      <w:r w:rsidR="00E80A52">
        <w:rPr>
          <w:rStyle w:val="34"/>
          <w:b/>
          <w:bCs/>
          <w:color w:val="000000"/>
          <w:lang w:eastAsia="en-US"/>
        </w:rPr>
        <w:t>Performance</w:t>
      </w:r>
      <w:bookmarkEnd w:id="18"/>
      <w:bookmarkEnd w:id="19"/>
    </w:p>
    <w:tbl>
      <w:tblPr>
        <w:tblW w:w="0" w:type="auto"/>
        <w:tblLayout w:type="fixed"/>
        <w:tblCellMar>
          <w:left w:w="0" w:type="dxa"/>
          <w:right w:w="0" w:type="dxa"/>
        </w:tblCellMar>
        <w:tblLook w:val="0000"/>
      </w:tblPr>
      <w:tblGrid>
        <w:gridCol w:w="2496"/>
        <w:gridCol w:w="2678"/>
        <w:gridCol w:w="2011"/>
        <w:gridCol w:w="1517"/>
      </w:tblGrid>
      <w:tr w:rsidR="00000000">
        <w:tblPrEx>
          <w:tblCellMar>
            <w:top w:w="0" w:type="dxa"/>
            <w:left w:w="0" w:type="dxa"/>
            <w:bottom w:w="0" w:type="dxa"/>
            <w:right w:w="0" w:type="dxa"/>
          </w:tblCellMar>
        </w:tblPrEx>
        <w:trPr>
          <w:trHeight w:hRule="exact" w:val="240"/>
        </w:trPr>
        <w:tc>
          <w:tcPr>
            <w:tcW w:w="2496"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50" w:lineRule="exact"/>
              <w:ind w:firstLine="0"/>
            </w:pPr>
            <w:r>
              <w:rPr>
                <w:rStyle w:val="275pt"/>
                <w:color w:val="000000"/>
                <w:lang w:eastAsia="en-US"/>
              </w:rPr>
              <w:t>Parameter</w:t>
            </w:r>
          </w:p>
        </w:tc>
        <w:tc>
          <w:tcPr>
            <w:tcW w:w="2678"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50" w:lineRule="exact"/>
              <w:ind w:left="400" w:firstLine="0"/>
            </w:pPr>
            <w:r>
              <w:rPr>
                <w:rStyle w:val="275pt"/>
                <w:color w:val="000000"/>
                <w:lang w:eastAsia="en-US"/>
              </w:rPr>
              <w:t>Specification</w:t>
            </w:r>
          </w:p>
        </w:tc>
        <w:tc>
          <w:tcPr>
            <w:tcW w:w="2011"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1517"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1598"/>
        </w:trPr>
        <w:tc>
          <w:tcPr>
            <w:tcW w:w="2496"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Receiver type</w:t>
            </w:r>
          </w:p>
        </w:tc>
        <w:tc>
          <w:tcPr>
            <w:tcW w:w="2678"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211" w:lineRule="exact"/>
              <w:ind w:left="400" w:firstLine="0"/>
            </w:pPr>
            <w:r>
              <w:rPr>
                <w:rStyle w:val="27pt"/>
                <w:color w:val="000000"/>
                <w:lang w:eastAsia="en-US"/>
              </w:rPr>
              <w:t>72 Channels GPS L1C/A SBAS L1C/A QZSS L1C/A GLONASS L1OF BeiDou B1 GALILEO E1B/C</w:t>
            </w:r>
            <w:hyperlink w:anchor="bookmark10" w:tooltip="Current Document" w:history="1">
              <w:r>
                <w:rPr>
                  <w:rStyle w:val="220"/>
                  <w:color w:val="000000"/>
                  <w:vertAlign w:val="superscript"/>
                  <w:lang w:eastAsia="en-US"/>
                </w:rPr>
                <w:t>1</w:t>
              </w:r>
            </w:hyperlink>
          </w:p>
        </w:tc>
        <w:tc>
          <w:tcPr>
            <w:tcW w:w="2011"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1517"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54"/>
        </w:trPr>
        <w:tc>
          <w:tcPr>
            <w:tcW w:w="2496"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80" w:lineRule="exact"/>
              <w:ind w:firstLine="0"/>
              <w:jc w:val="center"/>
            </w:pPr>
            <w:hyperlink w:anchor="bookmark11" w:tooltip="Current Document" w:history="1">
              <w:r>
                <w:rPr>
                  <w:rStyle w:val="220"/>
                  <w:color w:val="000000"/>
                  <w:lang w:eastAsia="en-US"/>
                </w:rPr>
                <w:t>2</w:t>
              </w:r>
            </w:hyperlink>
          </w:p>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Time-To-First-Fix</w:t>
            </w:r>
          </w:p>
        </w:tc>
        <w:tc>
          <w:tcPr>
            <w:tcW w:w="2678"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011"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NEO-M8N/Q</w:t>
            </w:r>
          </w:p>
        </w:tc>
        <w:tc>
          <w:tcPr>
            <w:tcW w:w="1517"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NEO-M8M</w:t>
            </w:r>
          </w:p>
        </w:tc>
      </w:tr>
      <w:tr w:rsidR="00000000">
        <w:tblPrEx>
          <w:tblCellMar>
            <w:top w:w="0" w:type="dxa"/>
            <w:left w:w="0" w:type="dxa"/>
            <w:bottom w:w="0" w:type="dxa"/>
            <w:right w:w="0" w:type="dxa"/>
          </w:tblCellMar>
        </w:tblPrEx>
        <w:trPr>
          <w:trHeight w:hRule="exact" w:val="221"/>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Cold Start</w:t>
            </w:r>
          </w:p>
        </w:tc>
        <w:tc>
          <w:tcPr>
            <w:tcW w:w="2011"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26 s</w:t>
            </w:r>
          </w:p>
        </w:tc>
        <w:tc>
          <w:tcPr>
            <w:tcW w:w="1517"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27 s</w:t>
            </w:r>
          </w:p>
        </w:tc>
      </w:tr>
      <w:tr w:rsidR="00000000">
        <w:tblPrEx>
          <w:tblCellMar>
            <w:top w:w="0" w:type="dxa"/>
            <w:left w:w="0" w:type="dxa"/>
            <w:bottom w:w="0" w:type="dxa"/>
            <w:right w:w="0" w:type="dxa"/>
          </w:tblCellMar>
        </w:tblPrEx>
        <w:trPr>
          <w:trHeight w:hRule="exact" w:val="250"/>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Hot Start</w:t>
            </w:r>
          </w:p>
        </w:tc>
        <w:tc>
          <w:tcPr>
            <w:tcW w:w="2011"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1.5 s</w:t>
            </w:r>
          </w:p>
        </w:tc>
        <w:tc>
          <w:tcPr>
            <w:tcW w:w="1517"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jc w:val="center"/>
            </w:pPr>
            <w:r>
              <w:rPr>
                <w:rStyle w:val="27pt2"/>
                <w:rFonts w:hint="eastAsia"/>
                <w:color w:val="000000"/>
                <w:lang w:eastAsia="en-US"/>
              </w:rPr>
              <w:t>♦</w:t>
            </w:r>
            <w:r>
              <w:rPr>
                <w:rStyle w:val="27pt2"/>
                <w:color w:val="000000"/>
                <w:lang w:eastAsia="en-US"/>
              </w:rPr>
              <w:t xml:space="preserve"> </w:t>
            </w:r>
            <w:r>
              <w:rPr>
                <w:rStyle w:val="27pt"/>
                <w:color w:val="000000"/>
                <w:lang w:eastAsia="en-US"/>
              </w:rPr>
              <w:t>1.5s</w:t>
            </w:r>
          </w:p>
        </w:tc>
      </w:tr>
      <w:tr w:rsidR="00000000">
        <w:tblPrEx>
          <w:tblCellMar>
            <w:top w:w="0" w:type="dxa"/>
            <w:left w:w="0" w:type="dxa"/>
            <w:bottom w:w="0" w:type="dxa"/>
            <w:right w:w="0" w:type="dxa"/>
          </w:tblCellMar>
        </w:tblPrEx>
        <w:trPr>
          <w:trHeight w:hRule="exact" w:val="264"/>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80" w:lineRule="exact"/>
              <w:ind w:right="1440" w:firstLine="0"/>
              <w:jc w:val="right"/>
            </w:pPr>
            <w:hyperlink w:anchor="bookmark12" w:tooltip="Current Document" w:history="1">
              <w:r>
                <w:rPr>
                  <w:rStyle w:val="220"/>
                  <w:color w:val="000000"/>
                  <w:lang w:eastAsia="en-US"/>
                </w:rPr>
                <w:t>3</w:t>
              </w:r>
            </w:hyperlink>
          </w:p>
          <w:p w:rsidR="00000000" w:rsidRDefault="00E80A52">
            <w:pPr>
              <w:pStyle w:val="210"/>
              <w:framePr w:w="8702" w:wrap="notBeside" w:vAnchor="text" w:hAnchor="text" w:y="1"/>
              <w:shd w:val="clear" w:color="auto" w:fill="auto"/>
              <w:spacing w:before="0" w:line="140" w:lineRule="exact"/>
              <w:ind w:right="1440" w:firstLine="0"/>
              <w:jc w:val="right"/>
            </w:pPr>
            <w:r>
              <w:rPr>
                <w:rStyle w:val="27pt"/>
                <w:color w:val="000000"/>
                <w:lang w:eastAsia="en-US"/>
              </w:rPr>
              <w:t>Aided Starts</w:t>
            </w:r>
          </w:p>
        </w:tc>
        <w:tc>
          <w:tcPr>
            <w:tcW w:w="2011"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2 s</w:t>
            </w:r>
          </w:p>
        </w:tc>
        <w:tc>
          <w:tcPr>
            <w:tcW w:w="1517"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4 s</w:t>
            </w:r>
          </w:p>
        </w:tc>
      </w:tr>
      <w:tr w:rsidR="00000000">
        <w:tblPrEx>
          <w:tblCellMar>
            <w:top w:w="0" w:type="dxa"/>
            <w:left w:w="0" w:type="dxa"/>
            <w:bottom w:w="0" w:type="dxa"/>
            <w:right w:w="0" w:type="dxa"/>
          </w:tblCellMar>
        </w:tblPrEx>
        <w:trPr>
          <w:trHeight w:hRule="exact" w:val="494"/>
        </w:trPr>
        <w:tc>
          <w:tcPr>
            <w:tcW w:w="2496"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80" w:lineRule="exact"/>
              <w:ind w:left="780" w:firstLine="0"/>
            </w:pPr>
            <w:hyperlink w:anchor="bookmark13" w:tooltip="Current Document" w:history="1">
              <w:r>
                <w:rPr>
                  <w:rStyle w:val="220"/>
                  <w:color w:val="000000"/>
                  <w:lang w:eastAsia="en-US"/>
                </w:rPr>
                <w:t>4</w:t>
              </w:r>
            </w:hyperlink>
          </w:p>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Sensitivity</w:t>
            </w:r>
          </w:p>
        </w:tc>
        <w:tc>
          <w:tcPr>
            <w:tcW w:w="2678"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Tracking &amp; Navigation</w:t>
            </w:r>
          </w:p>
        </w:tc>
        <w:tc>
          <w:tcPr>
            <w:tcW w:w="2011"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235" w:lineRule="exact"/>
              <w:ind w:left="580" w:firstLine="0"/>
            </w:pPr>
            <w:r>
              <w:rPr>
                <w:rStyle w:val="27pt"/>
                <w:color w:val="000000"/>
                <w:lang w:eastAsia="en-US"/>
              </w:rPr>
              <w:t>NEO-M8N/Q -167 dBm</w:t>
            </w:r>
          </w:p>
        </w:tc>
        <w:tc>
          <w:tcPr>
            <w:tcW w:w="1517"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235" w:lineRule="exact"/>
              <w:ind w:firstLine="0"/>
              <w:jc w:val="both"/>
            </w:pPr>
            <w:r>
              <w:rPr>
                <w:rStyle w:val="27pt"/>
                <w:color w:val="000000"/>
                <w:lang w:eastAsia="en-US"/>
              </w:rPr>
              <w:t>NEO-M8M -164 dBm</w:t>
            </w:r>
          </w:p>
        </w:tc>
      </w:tr>
      <w:tr w:rsidR="00000000">
        <w:tblPrEx>
          <w:tblCellMar>
            <w:top w:w="0" w:type="dxa"/>
            <w:left w:w="0" w:type="dxa"/>
            <w:bottom w:w="0" w:type="dxa"/>
            <w:right w:w="0" w:type="dxa"/>
          </w:tblCellMar>
        </w:tblPrEx>
        <w:trPr>
          <w:trHeight w:hRule="exact" w:val="226"/>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right="1440" w:firstLine="0"/>
              <w:jc w:val="right"/>
            </w:pPr>
            <w:r>
              <w:rPr>
                <w:rStyle w:val="27pt"/>
                <w:color w:val="000000"/>
                <w:lang w:eastAsia="en-US"/>
              </w:rPr>
              <w:t>Reacquisition</w:t>
            </w:r>
          </w:p>
        </w:tc>
        <w:tc>
          <w:tcPr>
            <w:tcW w:w="2011"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-160 dBm</w:t>
            </w:r>
          </w:p>
        </w:tc>
        <w:tc>
          <w:tcPr>
            <w:tcW w:w="1517"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-159 dBm</w:t>
            </w:r>
          </w:p>
        </w:tc>
      </w:tr>
      <w:tr w:rsidR="00000000">
        <w:tblPrEx>
          <w:tblCellMar>
            <w:top w:w="0" w:type="dxa"/>
            <w:left w:w="0" w:type="dxa"/>
            <w:bottom w:w="0" w:type="dxa"/>
            <w:right w:w="0" w:type="dxa"/>
          </w:tblCellMar>
        </w:tblPrEx>
        <w:trPr>
          <w:trHeight w:hRule="exact" w:val="235"/>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Cold Start</w:t>
            </w:r>
          </w:p>
        </w:tc>
        <w:tc>
          <w:tcPr>
            <w:tcW w:w="2011"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-148 dBm</w:t>
            </w:r>
          </w:p>
        </w:tc>
        <w:tc>
          <w:tcPr>
            <w:tcW w:w="1517"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-147 dBm</w:t>
            </w:r>
          </w:p>
        </w:tc>
      </w:tr>
      <w:tr w:rsidR="00000000">
        <w:tblPrEx>
          <w:tblCellMar>
            <w:top w:w="0" w:type="dxa"/>
            <w:left w:w="0" w:type="dxa"/>
            <w:bottom w:w="0" w:type="dxa"/>
            <w:right w:w="0" w:type="dxa"/>
          </w:tblCellMar>
        </w:tblPrEx>
        <w:trPr>
          <w:trHeight w:hRule="exact" w:val="240"/>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Hot Start</w:t>
            </w:r>
          </w:p>
        </w:tc>
        <w:tc>
          <w:tcPr>
            <w:tcW w:w="2011"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-156 dBm</w:t>
            </w:r>
          </w:p>
        </w:tc>
        <w:tc>
          <w:tcPr>
            <w:tcW w:w="1517"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-156 dBm</w:t>
            </w:r>
          </w:p>
        </w:tc>
      </w:tr>
      <w:tr w:rsidR="00000000">
        <w:tblPrEx>
          <w:tblCellMar>
            <w:top w:w="0" w:type="dxa"/>
            <w:left w:w="0" w:type="dxa"/>
            <w:bottom w:w="0" w:type="dxa"/>
            <w:right w:w="0" w:type="dxa"/>
          </w:tblCellMar>
        </w:tblPrEx>
        <w:trPr>
          <w:trHeight w:hRule="exact" w:val="466"/>
        </w:trPr>
        <w:tc>
          <w:tcPr>
            <w:tcW w:w="2496"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80" w:lineRule="exact"/>
              <w:ind w:left="2000" w:firstLine="0"/>
            </w:pPr>
            <w:hyperlink w:anchor="bookmark14" w:tooltip="Current Document" w:history="1">
              <w:r>
                <w:rPr>
                  <w:rStyle w:val="220"/>
                  <w:color w:val="000000"/>
                  <w:lang w:eastAsia="en-US"/>
                </w:rPr>
                <w:t>5</w:t>
              </w:r>
            </w:hyperlink>
          </w:p>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Horizontal position accuracy</w:t>
            </w:r>
          </w:p>
        </w:tc>
        <w:tc>
          <w:tcPr>
            <w:tcW w:w="2678"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206" w:lineRule="exact"/>
              <w:ind w:left="400" w:firstLine="0"/>
            </w:pPr>
            <w:r>
              <w:rPr>
                <w:rStyle w:val="27pt"/>
                <w:color w:val="000000"/>
                <w:lang w:eastAsia="en-US"/>
              </w:rPr>
              <w:t>Default mode (includes SBAS and QZSS)</w:t>
            </w:r>
          </w:p>
        </w:tc>
        <w:tc>
          <w:tcPr>
            <w:tcW w:w="2011"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2.0 m</w:t>
            </w:r>
          </w:p>
        </w:tc>
        <w:tc>
          <w:tcPr>
            <w:tcW w:w="1517"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442"/>
        </w:trPr>
        <w:tc>
          <w:tcPr>
            <w:tcW w:w="2496"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Accuracy of time pulse signal</w:t>
            </w:r>
          </w:p>
        </w:tc>
        <w:tc>
          <w:tcPr>
            <w:tcW w:w="2678"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RMS</w:t>
            </w:r>
          </w:p>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val="zh-TW" w:eastAsia="zh-TW"/>
              </w:rPr>
              <w:t>99%</w:t>
            </w:r>
          </w:p>
        </w:tc>
        <w:tc>
          <w:tcPr>
            <w:tcW w:w="2011"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211" w:lineRule="exact"/>
              <w:ind w:left="580" w:firstLine="0"/>
            </w:pPr>
            <w:r>
              <w:rPr>
                <w:rStyle w:val="27pt"/>
                <w:color w:val="000000"/>
                <w:lang w:eastAsia="en-US"/>
              </w:rPr>
              <w:t>30 ns 60 ns</w:t>
            </w:r>
          </w:p>
        </w:tc>
        <w:tc>
          <w:tcPr>
            <w:tcW w:w="1517"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45"/>
        </w:trPr>
        <w:tc>
          <w:tcPr>
            <w:tcW w:w="2496"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Frequency of time pulse signal</w:t>
            </w:r>
          </w:p>
        </w:tc>
        <w:tc>
          <w:tcPr>
            <w:tcW w:w="2678"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3528" w:type="dxa"/>
            <w:gridSpan w:val="2"/>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jc w:val="center"/>
            </w:pPr>
            <w:r>
              <w:rPr>
                <w:rStyle w:val="27pt"/>
                <w:color w:val="000000"/>
                <w:lang w:eastAsia="en-US"/>
              </w:rPr>
              <w:t>0.25 Hz ... 10 MHz (configurable)</w:t>
            </w:r>
          </w:p>
        </w:tc>
      </w:tr>
      <w:tr w:rsidR="00000000">
        <w:tblPrEx>
          <w:tblCellMar>
            <w:top w:w="0" w:type="dxa"/>
            <w:left w:w="0" w:type="dxa"/>
            <w:bottom w:w="0" w:type="dxa"/>
            <w:right w:w="0" w:type="dxa"/>
          </w:tblCellMar>
        </w:tblPrEx>
        <w:trPr>
          <w:trHeight w:hRule="exact" w:val="250"/>
        </w:trPr>
        <w:tc>
          <w:tcPr>
            <w:tcW w:w="2496"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Max navigation update rate</w:t>
            </w:r>
          </w:p>
        </w:tc>
        <w:tc>
          <w:tcPr>
            <w:tcW w:w="2678"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011"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NEO-M8N</w:t>
            </w:r>
          </w:p>
        </w:tc>
        <w:tc>
          <w:tcPr>
            <w:tcW w:w="1517"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NEO-M8M/Q</w:t>
            </w:r>
          </w:p>
        </w:tc>
      </w:tr>
      <w:tr w:rsidR="00000000">
        <w:tblPrEx>
          <w:tblCellMar>
            <w:top w:w="0" w:type="dxa"/>
            <w:left w:w="0" w:type="dxa"/>
            <w:bottom w:w="0" w:type="dxa"/>
            <w:right w:w="0" w:type="dxa"/>
          </w:tblCellMar>
        </w:tblPrEx>
        <w:trPr>
          <w:trHeight w:hRule="exact" w:val="230"/>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right="1440" w:firstLine="0"/>
              <w:jc w:val="right"/>
            </w:pPr>
            <w:r>
              <w:rPr>
                <w:rStyle w:val="27pt"/>
                <w:color w:val="000000"/>
                <w:lang w:eastAsia="en-US"/>
              </w:rPr>
              <w:t>Single GNSS</w:t>
            </w:r>
          </w:p>
        </w:tc>
        <w:tc>
          <w:tcPr>
            <w:tcW w:w="2011"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10 Hz</w:t>
            </w:r>
          </w:p>
        </w:tc>
        <w:tc>
          <w:tcPr>
            <w:tcW w:w="1517"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18 Hz</w:t>
            </w:r>
          </w:p>
        </w:tc>
      </w:tr>
      <w:tr w:rsidR="00000000">
        <w:tblPrEx>
          <w:tblCellMar>
            <w:top w:w="0" w:type="dxa"/>
            <w:left w:w="0" w:type="dxa"/>
            <w:bottom w:w="0" w:type="dxa"/>
            <w:right w:w="0" w:type="dxa"/>
          </w:tblCellMar>
        </w:tblPrEx>
        <w:trPr>
          <w:trHeight w:hRule="exact" w:val="221"/>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Concurrent GNSS</w:t>
            </w:r>
          </w:p>
        </w:tc>
        <w:tc>
          <w:tcPr>
            <w:tcW w:w="2011"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5 Hz</w:t>
            </w:r>
          </w:p>
        </w:tc>
        <w:tc>
          <w:tcPr>
            <w:tcW w:w="1517"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jc w:val="both"/>
            </w:pPr>
            <w:r>
              <w:rPr>
                <w:rStyle w:val="27pt"/>
                <w:color w:val="000000"/>
                <w:lang w:eastAsia="en-US"/>
              </w:rPr>
              <w:t>10 Hz</w:t>
            </w:r>
          </w:p>
        </w:tc>
      </w:tr>
      <w:tr w:rsidR="00000000">
        <w:tblPrEx>
          <w:tblCellMar>
            <w:top w:w="0" w:type="dxa"/>
            <w:left w:w="0" w:type="dxa"/>
            <w:bottom w:w="0" w:type="dxa"/>
            <w:right w:w="0" w:type="dxa"/>
          </w:tblCellMar>
        </w:tblPrEx>
        <w:trPr>
          <w:trHeight w:hRule="exact" w:val="240"/>
        </w:trPr>
        <w:tc>
          <w:tcPr>
            <w:tcW w:w="2496"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Velocity accuracy</w:t>
            </w:r>
            <w:hyperlink w:anchor="bookmark15" w:tooltip="Current Document" w:history="1">
              <w:r>
                <w:rPr>
                  <w:rStyle w:val="27pt"/>
                  <w:color w:val="000000"/>
                  <w:vertAlign w:val="superscript"/>
                  <w:lang w:eastAsia="en-US"/>
                </w:rPr>
                <w:t>6</w:t>
              </w:r>
            </w:hyperlink>
          </w:p>
        </w:tc>
        <w:tc>
          <w:tcPr>
            <w:tcW w:w="2678" w:type="dxa"/>
            <w:tcBorders>
              <w:top w:val="single" w:sz="4" w:space="0" w:color="auto"/>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011" w:type="dxa"/>
            <w:tcBorders>
              <w:top w:val="single" w:sz="4" w:space="0" w:color="auto"/>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0.05 m/s</w:t>
            </w:r>
          </w:p>
        </w:tc>
        <w:tc>
          <w:tcPr>
            <w:tcW w:w="1517"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trPr>
        <w:tc>
          <w:tcPr>
            <w:tcW w:w="2496"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Heading accuracy</w:t>
            </w:r>
            <w:r>
              <w:rPr>
                <w:rStyle w:val="27pt"/>
                <w:color w:val="000000"/>
                <w:vertAlign w:val="superscript"/>
                <w:lang w:eastAsia="en-US"/>
              </w:rPr>
              <w:t>6</w:t>
            </w:r>
          </w:p>
        </w:tc>
        <w:tc>
          <w:tcPr>
            <w:tcW w:w="2678" w:type="dxa"/>
            <w:tcBorders>
              <w:top w:val="single" w:sz="4" w:space="0" w:color="auto"/>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011" w:type="dxa"/>
            <w:tcBorders>
              <w:top w:val="single" w:sz="4" w:space="0" w:color="auto"/>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0.3 degrees</w:t>
            </w:r>
          </w:p>
        </w:tc>
        <w:tc>
          <w:tcPr>
            <w:tcW w:w="1517"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trPr>
        <w:tc>
          <w:tcPr>
            <w:tcW w:w="2496" w:type="dxa"/>
            <w:tcBorders>
              <w:top w:val="nil"/>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firstLine="0"/>
            </w:pPr>
            <w:r>
              <w:rPr>
                <w:rStyle w:val="27pt"/>
                <w:color w:val="000000"/>
                <w:lang w:eastAsia="en-US"/>
              </w:rPr>
              <w:t>Operational limits</w:t>
            </w:r>
            <w:hyperlink w:anchor="bookmark16" w:tooltip="Current Document" w:history="1">
              <w:r>
                <w:rPr>
                  <w:rStyle w:val="27pt"/>
                  <w:color w:val="000000"/>
                  <w:vertAlign w:val="superscript"/>
                  <w:lang w:eastAsia="en-US"/>
                </w:rPr>
                <w:t>7</w:t>
              </w:r>
            </w:hyperlink>
          </w:p>
        </w:tc>
        <w:tc>
          <w:tcPr>
            <w:tcW w:w="2678" w:type="dxa"/>
            <w:tcBorders>
              <w:top w:val="single" w:sz="4" w:space="0" w:color="auto"/>
              <w:left w:val="nil"/>
              <w:bottom w:val="nil"/>
              <w:right w:val="nil"/>
            </w:tcBorders>
            <w:shd w:val="clear" w:color="auto" w:fill="FFFFFF"/>
            <w:vAlign w:val="bottom"/>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Dynamics</w:t>
            </w:r>
          </w:p>
        </w:tc>
        <w:tc>
          <w:tcPr>
            <w:tcW w:w="2011" w:type="dxa"/>
            <w:tcBorders>
              <w:top w:val="single" w:sz="4" w:space="0" w:color="auto"/>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firstLine="0"/>
            </w:pPr>
            <w:r>
              <w:rPr>
                <w:rStyle w:val="27pt2"/>
                <w:color w:val="000000"/>
                <w:lang w:eastAsia="en-US"/>
              </w:rPr>
              <w:t xml:space="preserve">V </w:t>
            </w:r>
            <w:r>
              <w:rPr>
                <w:rStyle w:val="27pt"/>
                <w:color w:val="000000"/>
                <w:lang w:eastAsia="en-US"/>
              </w:rPr>
              <w:t>&lt; 4 g</w:t>
            </w:r>
          </w:p>
        </w:tc>
        <w:tc>
          <w:tcPr>
            <w:tcW w:w="1517"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197"/>
        </w:trPr>
        <w:tc>
          <w:tcPr>
            <w:tcW w:w="2496"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Altitude</w:t>
            </w:r>
          </w:p>
        </w:tc>
        <w:tc>
          <w:tcPr>
            <w:tcW w:w="2011" w:type="dxa"/>
            <w:tcBorders>
              <w:top w:val="nil"/>
              <w:left w:val="nil"/>
              <w:bottom w:val="nil"/>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50,000 m</w:t>
            </w:r>
          </w:p>
        </w:tc>
        <w:tc>
          <w:tcPr>
            <w:tcW w:w="1517" w:type="dxa"/>
            <w:tcBorders>
              <w:top w:val="nil"/>
              <w:left w:val="nil"/>
              <w:bottom w:val="nil"/>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trPr>
        <w:tc>
          <w:tcPr>
            <w:tcW w:w="2496" w:type="dxa"/>
            <w:tcBorders>
              <w:top w:val="nil"/>
              <w:left w:val="nil"/>
              <w:bottom w:val="single" w:sz="4" w:space="0" w:color="auto"/>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c>
          <w:tcPr>
            <w:tcW w:w="2678" w:type="dxa"/>
            <w:tcBorders>
              <w:top w:val="nil"/>
              <w:left w:val="nil"/>
              <w:bottom w:val="single" w:sz="4" w:space="0" w:color="auto"/>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400" w:firstLine="0"/>
            </w:pPr>
            <w:r>
              <w:rPr>
                <w:rStyle w:val="27pt"/>
                <w:color w:val="000000"/>
                <w:lang w:eastAsia="en-US"/>
              </w:rPr>
              <w:t>Velocity</w:t>
            </w:r>
          </w:p>
        </w:tc>
        <w:tc>
          <w:tcPr>
            <w:tcW w:w="2011" w:type="dxa"/>
            <w:tcBorders>
              <w:top w:val="nil"/>
              <w:left w:val="nil"/>
              <w:bottom w:val="single" w:sz="4" w:space="0" w:color="auto"/>
              <w:right w:val="nil"/>
            </w:tcBorders>
            <w:shd w:val="clear" w:color="auto" w:fill="FFFFFF"/>
          </w:tcPr>
          <w:p w:rsidR="00000000" w:rsidRDefault="00E80A52">
            <w:pPr>
              <w:pStyle w:val="210"/>
              <w:framePr w:w="8702" w:wrap="notBeside" w:vAnchor="text" w:hAnchor="text" w:y="1"/>
              <w:shd w:val="clear" w:color="auto" w:fill="auto"/>
              <w:spacing w:before="0" w:line="140" w:lineRule="exact"/>
              <w:ind w:left="580" w:firstLine="0"/>
            </w:pPr>
            <w:r>
              <w:rPr>
                <w:rStyle w:val="27pt"/>
                <w:color w:val="000000"/>
                <w:lang w:eastAsia="en-US"/>
              </w:rPr>
              <w:t>500 m/s</w:t>
            </w:r>
          </w:p>
        </w:tc>
        <w:tc>
          <w:tcPr>
            <w:tcW w:w="1517" w:type="dxa"/>
            <w:tcBorders>
              <w:top w:val="nil"/>
              <w:left w:val="nil"/>
              <w:bottom w:val="single" w:sz="4" w:space="0" w:color="auto"/>
              <w:right w:val="nil"/>
            </w:tcBorders>
            <w:shd w:val="clear" w:color="auto" w:fill="FFFFFF"/>
          </w:tcPr>
          <w:p w:rsidR="00000000" w:rsidRDefault="00E80A52">
            <w:pPr>
              <w:framePr w:w="8702" w:wrap="notBeside" w:vAnchor="text" w:hAnchor="text" w:y="1"/>
              <w:rPr>
                <w:rFonts w:cs="Times New Roman"/>
                <w:color w:val="auto"/>
                <w:sz w:val="10"/>
                <w:szCs w:val="10"/>
                <w:lang w:eastAsia="zh-CN"/>
              </w:rPr>
            </w:pPr>
          </w:p>
        </w:tc>
      </w:tr>
    </w:tbl>
    <w:p w:rsidR="00000000" w:rsidRDefault="00E80A52">
      <w:pPr>
        <w:pStyle w:val="aa"/>
        <w:framePr w:w="8702" w:wrap="notBeside" w:vAnchor="text" w:hAnchor="text" w:y="1"/>
        <w:shd w:val="clear" w:color="auto" w:fill="auto"/>
        <w:spacing w:line="150" w:lineRule="exact"/>
      </w:pPr>
      <w:r>
        <w:rPr>
          <w:rStyle w:val="a9"/>
          <w:b/>
          <w:bCs/>
          <w:color w:val="000000"/>
          <w:lang w:eastAsia="en-US"/>
        </w:rPr>
        <w:t>Table 1: NEO-M8 performance in multi-GNSS mode (with concurrent reception of GPS and GLONASS)</w:t>
      </w:r>
    </w:p>
    <w:p w:rsidR="00000000" w:rsidRDefault="00E80A52">
      <w:pPr>
        <w:framePr w:w="8702" w:wrap="notBeside" w:vAnchor="text" w:hAnchor="text" w:y="1"/>
        <w:rPr>
          <w:rFonts w:cs="Times New Roman"/>
          <w:color w:val="auto"/>
          <w:sz w:val="2"/>
          <w:szCs w:val="2"/>
          <w:lang w:eastAsia="zh-CN"/>
        </w:rPr>
      </w:pPr>
    </w:p>
    <w:p w:rsidR="00000000" w:rsidRDefault="00E80A52">
      <w:pPr>
        <w:rPr>
          <w:rFonts w:cs="Times New Roman"/>
          <w:color w:val="auto"/>
          <w:sz w:val="2"/>
          <w:szCs w:val="2"/>
          <w:lang w:eastAsia="zh-CN"/>
        </w:rPr>
      </w:pPr>
      <w:r>
        <w:rPr>
          <w:rFonts w:cs="Times New Roman"/>
          <w:color w:val="auto"/>
          <w:sz w:val="2"/>
          <w:szCs w:val="2"/>
          <w:lang w:eastAsia="zh-CN"/>
        </w:rPr>
        <w:lastRenderedPageBreak/>
        <w:br w:type="page"/>
      </w:r>
    </w:p>
    <w:p w:rsidR="00000000" w:rsidRDefault="00E80A52">
      <w:pPr>
        <w:pStyle w:val="35"/>
        <w:keepNext/>
        <w:keepLines/>
        <w:numPr>
          <w:ilvl w:val="1"/>
          <w:numId w:val="10"/>
        </w:numPr>
        <w:shd w:val="clear" w:color="auto" w:fill="auto"/>
        <w:tabs>
          <w:tab w:val="left" w:pos="576"/>
        </w:tabs>
        <w:spacing w:before="0" w:after="0" w:line="300" w:lineRule="exact"/>
      </w:pPr>
      <w:r>
        <w:rPr>
          <w:noProof/>
        </w:rPr>
        <w:lastRenderedPageBreak/>
        <w:pict>
          <v:shape id="_x0000_s1052" type="#_x0000_t202" style="position:absolute;left:0;text-align:left;margin-left:4.3pt;margin-top:19.9pt;width:479.3pt;height:201.1pt;z-index:-251646976;mso-wrap-distance-left:5pt;mso-wrap-distance-right:5pt;mso-position-horizontal-relative:margin" wrapcoords="147 0 21312 0 21312 19548 21600 20666 21600 21600 0 21600 0 20666 147 19548 147 0" filled="f" stroked="f">
            <v:textbox style="mso-fit-shape-to-text:t" inset="0,0,0,0">
              <w:txbxContent>
                <w:p w:rsidR="00000000" w:rsidRDefault="00CF12CB">
                  <w:pPr>
                    <w:jc w:val="center"/>
                    <w:rPr>
                      <w:rFonts w:cs="Times New Roman"/>
                      <w:color w:val="auto"/>
                      <w:sz w:val="2"/>
                      <w:szCs w:val="2"/>
                      <w:lang w:eastAsia="zh-CN"/>
                    </w:rPr>
                  </w:pPr>
                  <w:r>
                    <w:rPr>
                      <w:rFonts w:cs="Times New Roman"/>
                      <w:b/>
                      <w:bCs/>
                      <w:noProof/>
                      <w:sz w:val="2"/>
                      <w:szCs w:val="2"/>
                      <w:lang w:eastAsia="zh-CN"/>
                    </w:rPr>
                    <w:drawing>
                      <wp:inline distT="0" distB="0" distL="0" distR="0">
                        <wp:extent cx="6086475" cy="25527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6086475" cy="2552700"/>
                                </a:xfrm>
                                <a:prstGeom prst="rect">
                                  <a:avLst/>
                                </a:prstGeom>
                                <a:noFill/>
                                <a:ln w="9525">
                                  <a:noFill/>
                                  <a:miter lim="800000"/>
                                  <a:headEnd/>
                                  <a:tailEnd/>
                                </a:ln>
                              </pic:spPr>
                            </pic:pic>
                          </a:graphicData>
                        </a:graphic>
                      </wp:inline>
                    </w:drawing>
                  </w:r>
                </w:p>
                <w:p w:rsidR="00000000" w:rsidRDefault="00E80A52">
                  <w:pPr>
                    <w:pStyle w:val="ac"/>
                    <w:shd w:val="clear" w:color="auto" w:fill="auto"/>
                    <w:spacing w:line="150" w:lineRule="exact"/>
                  </w:pPr>
                  <w:bookmarkStart w:id="20" w:name="bookmark17"/>
                  <w:r>
                    <w:rPr>
                      <w:rStyle w:val="Exact"/>
                      <w:b/>
                      <w:bCs/>
                      <w:color w:val="000000"/>
                      <w:lang w:eastAsia="en-US"/>
                    </w:rPr>
                    <w:t>Figure 1: NEO-M8 block diagram</w:t>
                  </w:r>
                  <w:bookmarkEnd w:id="20"/>
                </w:p>
              </w:txbxContent>
            </v:textbox>
            <w10:wrap type="topAndBottom" anchorx="margin"/>
          </v:shape>
        </w:pict>
      </w:r>
      <w:bookmarkStart w:id="21" w:name="bookmark28"/>
      <w:bookmarkStart w:id="22" w:name="bookmark29"/>
      <w:r>
        <w:rPr>
          <w:rStyle w:val="34"/>
          <w:b/>
          <w:bCs/>
          <w:color w:val="000000"/>
          <w:lang w:eastAsia="en-US"/>
        </w:rPr>
        <w:t>Block diagram</w:t>
      </w:r>
      <w:bookmarkEnd w:id="21"/>
      <w:bookmarkEnd w:id="22"/>
    </w:p>
    <w:p w:rsidR="00000000" w:rsidRDefault="00E80A52">
      <w:pPr>
        <w:pStyle w:val="35"/>
        <w:keepNext/>
        <w:keepLines/>
        <w:numPr>
          <w:ilvl w:val="1"/>
          <w:numId w:val="10"/>
        </w:numPr>
        <w:shd w:val="clear" w:color="auto" w:fill="auto"/>
        <w:tabs>
          <w:tab w:val="left" w:pos="566"/>
        </w:tabs>
        <w:spacing w:before="0" w:after="80" w:line="300" w:lineRule="exact"/>
      </w:pPr>
      <w:bookmarkStart w:id="23" w:name="bookmark30"/>
      <w:r>
        <w:rPr>
          <w:rStyle w:val="34"/>
          <w:b/>
          <w:bCs/>
          <w:color w:val="000000"/>
          <w:lang w:eastAsia="en-US"/>
        </w:rPr>
        <w:t>GNSS</w:t>
      </w:r>
      <w:bookmarkEnd w:id="23"/>
    </w:p>
    <w:p w:rsidR="00000000" w:rsidRDefault="00E80A52">
      <w:pPr>
        <w:pStyle w:val="210"/>
        <w:shd w:val="clear" w:color="auto" w:fill="auto"/>
        <w:spacing w:before="0" w:after="120" w:line="230" w:lineRule="exact"/>
        <w:ind w:firstLine="0"/>
        <w:jc w:val="both"/>
      </w:pPr>
      <w:r>
        <w:rPr>
          <w:rStyle w:val="22"/>
          <w:color w:val="000000"/>
          <w:lang w:eastAsia="en-US"/>
        </w:rPr>
        <w:t>The NEO-M8 GNSS modules</w:t>
      </w:r>
      <w:r>
        <w:rPr>
          <w:rStyle w:val="22"/>
          <w:color w:val="000000"/>
          <w:lang w:eastAsia="en-US"/>
        </w:rPr>
        <w:t xml:space="preserve"> are concurrent GNSS receivers and can receive and track multiple GNSS systems (e.g. GPS, GLONASS, GALILEO, BeiDou and QZSS signals). Because of the dual-frequency RF front-end architecture, two of the three signals (GPS L1C/A, GLONASS L1 OF and BeiDou B1)</w:t>
      </w:r>
      <w:r>
        <w:rPr>
          <w:rStyle w:val="22"/>
          <w:color w:val="000000"/>
          <w:lang w:eastAsia="en-US"/>
        </w:rPr>
        <w:t xml:space="preserve"> can be received and processed concurrently. By default the M8 receivers are configured for concurrent GPS (includes SBAS and QZSS) and GLONASS reception. If power consumption is a key factor, then the receiver should be configured for single GNSS operatio</w:t>
      </w:r>
      <w:r>
        <w:rPr>
          <w:rStyle w:val="22"/>
          <w:color w:val="000000"/>
          <w:lang w:eastAsia="en-US"/>
        </w:rPr>
        <w:t xml:space="preserve">n using either GPS or </w:t>
      </w:r>
      <w:r>
        <w:rPr>
          <w:rStyle w:val="27"/>
          <w:color w:val="000000"/>
          <w:lang w:eastAsia="en-US"/>
        </w:rPr>
        <w:t>GLOnAsS</w:t>
      </w:r>
      <w:r>
        <w:rPr>
          <w:rStyle w:val="22"/>
          <w:color w:val="000000"/>
          <w:lang w:eastAsia="en-US"/>
        </w:rPr>
        <w:t xml:space="preserve"> or BeiDou and disabling QZSS and SBAS.</w:t>
      </w:r>
    </w:p>
    <w:p w:rsidR="00000000" w:rsidRDefault="00E80A52">
      <w:pPr>
        <w:pStyle w:val="210"/>
        <w:shd w:val="clear" w:color="auto" w:fill="auto"/>
        <w:spacing w:before="0" w:after="156" w:line="230" w:lineRule="exact"/>
        <w:ind w:left="640" w:firstLine="0"/>
        <w:jc w:val="both"/>
      </w:pPr>
      <w:r>
        <w:rPr>
          <w:rStyle w:val="22"/>
          <w:color w:val="000000"/>
          <w:lang w:eastAsia="en-US"/>
        </w:rPr>
        <w:t>Galileo, QZSS and SBAS share the same frequency band as GPS and can always be processed in conjunction with GPS.</w:t>
      </w:r>
    </w:p>
    <w:p w:rsidR="00000000" w:rsidRDefault="00E80A52">
      <w:pPr>
        <w:pStyle w:val="41"/>
        <w:keepNext/>
        <w:keepLines/>
        <w:numPr>
          <w:ilvl w:val="2"/>
          <w:numId w:val="10"/>
        </w:numPr>
        <w:shd w:val="clear" w:color="auto" w:fill="auto"/>
        <w:tabs>
          <w:tab w:val="left" w:pos="714"/>
        </w:tabs>
        <w:spacing w:before="0" w:after="33" w:line="260" w:lineRule="exact"/>
        <w:ind w:firstLine="0"/>
        <w:jc w:val="both"/>
      </w:pPr>
      <w:r>
        <w:rPr>
          <w:noProof/>
        </w:rPr>
        <w:pict>
          <v:shape id="_x0000_s1053" type="#_x0000_t202" style="position:absolute;left:0;text-align:left;margin-left:133.9pt;margin-top:2.65pt;width:14.9pt;height:11.4pt;z-index:-251645952;mso-wrap-distance-left:68.9pt;mso-wrap-distance-right:5pt;mso-position-horizontal-relative:margin" filled="f" stroked="f">
            <v:textbox style="mso-fit-shape-to-text:t" inset="0,0,0,0">
              <w:txbxContent>
                <w:p w:rsidR="00000000" w:rsidRDefault="00E80A52">
                  <w:pPr>
                    <w:pStyle w:val="210"/>
                    <w:shd w:val="clear" w:color="auto" w:fill="auto"/>
                    <w:spacing w:before="0" w:line="180" w:lineRule="exact"/>
                    <w:ind w:firstLine="0"/>
                  </w:pPr>
                  <w:r>
                    <w:rPr>
                      <w:rStyle w:val="2Exact20"/>
                      <w:rFonts w:hint="eastAsia"/>
                      <w:color w:val="000000"/>
                      <w:lang w:eastAsia="en-US"/>
                    </w:rPr>
                    <w:t>♦</w:t>
                  </w:r>
                </w:p>
              </w:txbxContent>
            </v:textbox>
            <w10:wrap type="square" side="left" anchorx="margin"/>
          </v:shape>
        </w:pict>
      </w:r>
      <w:bookmarkStart w:id="24" w:name="bookmark31"/>
      <w:bookmarkStart w:id="25" w:name="bookmark32"/>
      <w:r>
        <w:rPr>
          <w:rStyle w:val="4"/>
          <w:b/>
          <w:bCs/>
          <w:color w:val="000000"/>
          <w:lang w:eastAsia="en-US"/>
        </w:rPr>
        <w:t>GPS</w:t>
      </w:r>
      <w:bookmarkEnd w:id="24"/>
      <w:bookmarkEnd w:id="25"/>
    </w:p>
    <w:p w:rsidR="00000000" w:rsidRDefault="00E80A52">
      <w:pPr>
        <w:pStyle w:val="210"/>
        <w:shd w:val="clear" w:color="auto" w:fill="auto"/>
        <w:spacing w:before="0" w:after="156" w:line="230" w:lineRule="exact"/>
        <w:ind w:firstLine="0"/>
        <w:jc w:val="both"/>
      </w:pPr>
      <w:bookmarkStart w:id="26" w:name="bookmark33"/>
      <w:r>
        <w:rPr>
          <w:rStyle w:val="22"/>
          <w:color w:val="000000"/>
          <w:lang w:eastAsia="en-US"/>
        </w:rPr>
        <w:t>The NEO-M8 positioning modules are designed to receive and track the L1C/A signals provided at 1575.42 MHz by the Global Positioning System (GPS). The NEO-M8 series can receive and process GPS concurrently with GLONASS or BeiDou.</w:t>
      </w:r>
      <w:bookmarkEnd w:id="26"/>
    </w:p>
    <w:p w:rsidR="00000000" w:rsidRDefault="00E80A52">
      <w:pPr>
        <w:pStyle w:val="41"/>
        <w:keepNext/>
        <w:keepLines/>
        <w:numPr>
          <w:ilvl w:val="2"/>
          <w:numId w:val="10"/>
        </w:numPr>
        <w:shd w:val="clear" w:color="auto" w:fill="auto"/>
        <w:tabs>
          <w:tab w:val="left" w:pos="714"/>
        </w:tabs>
        <w:spacing w:before="0" w:after="20" w:line="260" w:lineRule="exact"/>
        <w:ind w:firstLine="0"/>
        <w:jc w:val="both"/>
      </w:pPr>
      <w:bookmarkStart w:id="27" w:name="bookmark34"/>
      <w:r>
        <w:rPr>
          <w:rStyle w:val="4"/>
          <w:b/>
          <w:bCs/>
          <w:color w:val="000000"/>
          <w:lang w:eastAsia="en-US"/>
        </w:rPr>
        <w:t>GLONASS</w:t>
      </w:r>
      <w:bookmarkEnd w:id="27"/>
    </w:p>
    <w:p w:rsidR="00000000" w:rsidRDefault="00E80A52">
      <w:pPr>
        <w:pStyle w:val="210"/>
        <w:shd w:val="clear" w:color="auto" w:fill="auto"/>
        <w:spacing w:before="0" w:line="240" w:lineRule="exact"/>
        <w:ind w:firstLine="0"/>
        <w:jc w:val="both"/>
      </w:pPr>
      <w:r>
        <w:rPr>
          <w:rStyle w:val="22"/>
          <w:color w:val="000000"/>
          <w:lang w:eastAsia="en-US"/>
        </w:rPr>
        <w:t>The NEO-M8 modules can receive and process GLONASS concurrently with GPS or BeiDou. The Russian GLONASS satellite system is an alternative system to the US-based Global Positioning System (GPS). u-blox NEO-M8 positioning modules</w:t>
      </w:r>
      <w:r>
        <w:rPr>
          <w:rStyle w:val="22"/>
          <w:color w:val="000000"/>
          <w:lang w:eastAsia="en-US"/>
        </w:rPr>
        <w:t xml:space="preserve"> are designed to receive and track the L1OF signals GLONASS provides at 1602 MHz + k*562.5 kHz, where k is the satellite's frequency channel number (k = </w:t>
      </w:r>
      <w:r>
        <w:rPr>
          <w:rStyle w:val="22"/>
          <w:rFonts w:hint="eastAsia"/>
          <w:color w:val="000000"/>
          <w:lang w:eastAsia="en-US"/>
        </w:rPr>
        <w:t>—</w:t>
      </w:r>
      <w:r>
        <w:rPr>
          <w:rStyle w:val="22"/>
          <w:color w:val="000000"/>
          <w:lang w:eastAsia="en-US"/>
        </w:rPr>
        <w:t>7,..., 5, 6). The ability to receive and track GLONASS L1OF satellite signals allows design of GLONASS</w:t>
      </w:r>
      <w:r>
        <w:rPr>
          <w:rStyle w:val="22"/>
          <w:color w:val="000000"/>
          <w:lang w:eastAsia="en-US"/>
        </w:rPr>
        <w:t xml:space="preserve"> receivers where required by regulations.</w:t>
      </w:r>
    </w:p>
    <w:p w:rsidR="00000000" w:rsidRDefault="00E80A52">
      <w:pPr>
        <w:pStyle w:val="210"/>
        <w:shd w:val="clear" w:color="auto" w:fill="auto"/>
        <w:spacing w:before="0" w:after="156" w:line="230" w:lineRule="exact"/>
        <w:ind w:firstLine="0"/>
        <w:jc w:val="both"/>
      </w:pPr>
      <w:bookmarkStart w:id="28" w:name="bookmark35"/>
      <w:r>
        <w:rPr>
          <w:rStyle w:val="22"/>
          <w:color w:val="000000"/>
          <w:lang w:eastAsia="en-US"/>
        </w:rPr>
        <w:t>To take advantage of GPS and GLONASS, dedicated hardware preparation must be made during the design-in phase. See "ro-MSHaraWa</w:t>
      </w:r>
      <w:r>
        <w:rPr>
          <w:rStyle w:val="2MingLiU2"/>
          <w:rFonts w:hint="eastAsia"/>
          <w:color w:val="000000"/>
        </w:rPr>
        <w:t>厂</w:t>
      </w:r>
      <w:r>
        <w:rPr>
          <w:rStyle w:val="22"/>
          <w:color w:val="000000"/>
          <w:lang w:eastAsia="en-US"/>
        </w:rPr>
        <w:t>e/nfeg</w:t>
      </w:r>
      <w:r>
        <w:rPr>
          <w:rStyle w:val="2MingLiU2"/>
          <w:rFonts w:hint="eastAsia"/>
          <w:color w:val="000000"/>
        </w:rPr>
        <w:t>厂</w:t>
      </w:r>
      <w:r>
        <w:rPr>
          <w:rStyle w:val="22"/>
          <w:color w:val="000000"/>
          <w:lang w:eastAsia="en-US"/>
        </w:rPr>
        <w:t>af/on Manua/</w:t>
      </w:r>
      <w:hyperlink w:anchor="bookmark159" w:tooltip="Current Document" w:history="1">
        <w:r>
          <w:rPr>
            <w:rStyle w:val="22"/>
            <w:color w:val="000000"/>
            <w:lang w:eastAsia="en-US"/>
          </w:rPr>
          <w:t xml:space="preserve"> [1] </w:t>
        </w:r>
      </w:hyperlink>
      <w:r>
        <w:rPr>
          <w:rStyle w:val="22"/>
          <w:color w:val="000000"/>
          <w:lang w:eastAsia="en-US"/>
        </w:rPr>
        <w:t>for u-blox design recommendations.</w:t>
      </w:r>
      <w:bookmarkEnd w:id="28"/>
    </w:p>
    <w:p w:rsidR="00000000" w:rsidRDefault="00E80A52">
      <w:pPr>
        <w:pStyle w:val="41"/>
        <w:keepNext/>
        <w:keepLines/>
        <w:numPr>
          <w:ilvl w:val="2"/>
          <w:numId w:val="10"/>
        </w:numPr>
        <w:shd w:val="clear" w:color="auto" w:fill="auto"/>
        <w:tabs>
          <w:tab w:val="left" w:pos="714"/>
        </w:tabs>
        <w:spacing w:before="0" w:after="28" w:line="260" w:lineRule="exact"/>
        <w:ind w:firstLine="0"/>
        <w:jc w:val="both"/>
      </w:pPr>
      <w:bookmarkStart w:id="29" w:name="bookmark36"/>
      <w:r>
        <w:rPr>
          <w:rStyle w:val="4"/>
          <w:b/>
          <w:bCs/>
          <w:color w:val="000000"/>
          <w:lang w:eastAsia="en-US"/>
        </w:rPr>
        <w:t>BeiDou</w:t>
      </w:r>
      <w:bookmarkEnd w:id="29"/>
    </w:p>
    <w:p w:rsidR="00000000" w:rsidRDefault="00E80A52">
      <w:pPr>
        <w:pStyle w:val="210"/>
        <w:shd w:val="clear" w:color="auto" w:fill="auto"/>
        <w:spacing w:before="0" w:line="230" w:lineRule="exact"/>
        <w:ind w:firstLine="0"/>
        <w:jc w:val="both"/>
      </w:pPr>
      <w:r>
        <w:rPr>
          <w:rStyle w:val="22"/>
          <w:color w:val="000000"/>
          <w:lang w:eastAsia="en-US"/>
        </w:rPr>
        <w:t>The NEO-M8 modules can receive and process BeiDou concurrently with GPS or GLONASS, u-blox NEO-M8 positioning modules are designed to receive and track the B1 signals provided a</w:t>
      </w:r>
      <w:r>
        <w:rPr>
          <w:rStyle w:val="22"/>
          <w:color w:val="000000"/>
          <w:lang w:eastAsia="en-US"/>
        </w:rPr>
        <w:t>t 1561.098 MHz by the BeiDou Navigation Satellite System. The ability to receive and track BeiDou B1 satellite signals in conjunction with GPS results in higher coverage, improved reliability and better accuracy. By the end of 2013 BeiDou is not fully oper</w:t>
      </w:r>
      <w:r>
        <w:rPr>
          <w:rStyle w:val="22"/>
          <w:color w:val="000000"/>
          <w:lang w:eastAsia="en-US"/>
        </w:rPr>
        <w:t>ational and provides regional coverage only. Global coverage is scheduled for 2020.</w:t>
      </w:r>
      <w:r>
        <w:br w:type="page"/>
      </w:r>
    </w:p>
    <w:p w:rsidR="00000000" w:rsidRDefault="00E80A52">
      <w:pPr>
        <w:pStyle w:val="41"/>
        <w:keepNext/>
        <w:keepLines/>
        <w:numPr>
          <w:ilvl w:val="2"/>
          <w:numId w:val="10"/>
        </w:numPr>
        <w:shd w:val="clear" w:color="auto" w:fill="auto"/>
        <w:tabs>
          <w:tab w:val="left" w:pos="731"/>
        </w:tabs>
        <w:spacing w:before="0" w:after="0" w:line="260" w:lineRule="exact"/>
        <w:ind w:firstLine="0"/>
        <w:jc w:val="both"/>
      </w:pPr>
      <w:bookmarkStart w:id="30" w:name="bookmark37"/>
      <w:bookmarkStart w:id="31" w:name="bookmark38"/>
      <w:r>
        <w:rPr>
          <w:rStyle w:val="4"/>
          <w:b/>
          <w:bCs/>
          <w:color w:val="000000"/>
          <w:lang w:eastAsia="en-US"/>
        </w:rPr>
        <w:lastRenderedPageBreak/>
        <w:t>Galileo</w:t>
      </w:r>
      <w:bookmarkEnd w:id="30"/>
      <w:bookmarkEnd w:id="31"/>
    </w:p>
    <w:p w:rsidR="00000000" w:rsidRDefault="00E80A52">
      <w:pPr>
        <w:pStyle w:val="210"/>
        <w:shd w:val="clear" w:color="auto" w:fill="auto"/>
        <w:spacing w:before="0" w:after="216" w:line="230" w:lineRule="exact"/>
        <w:ind w:firstLine="0"/>
        <w:jc w:val="both"/>
      </w:pPr>
      <w:bookmarkStart w:id="32" w:name="bookmark39"/>
      <w:r>
        <w:rPr>
          <w:rStyle w:val="22"/>
          <w:color w:val="000000"/>
          <w:lang w:eastAsia="en-US"/>
        </w:rPr>
        <w:t>The NEO-M8N positioning module is ready to receive and track GPS and Galileo signals concurrently, enhanci</w:t>
      </w:r>
      <w:r>
        <w:rPr>
          <w:rStyle w:val="22"/>
          <w:color w:val="000000"/>
          <w:lang w:eastAsia="en-US"/>
        </w:rPr>
        <w:t>ng accuracy and coverage. When Galileo ElB/C signals become available, u-blox NEO-M8N receiver equipped with an SQI flash memory device will be capable of receiving and processing them via a firmware update.</w:t>
      </w:r>
      <w:bookmarkEnd w:id="32"/>
    </w:p>
    <w:p w:rsidR="00000000" w:rsidRDefault="00E80A52">
      <w:pPr>
        <w:pStyle w:val="41"/>
        <w:keepNext/>
        <w:keepLines/>
        <w:numPr>
          <w:ilvl w:val="2"/>
          <w:numId w:val="10"/>
        </w:numPr>
        <w:shd w:val="clear" w:color="auto" w:fill="auto"/>
        <w:tabs>
          <w:tab w:val="left" w:pos="731"/>
        </w:tabs>
        <w:spacing w:before="0" w:after="0" w:line="260" w:lineRule="exact"/>
        <w:ind w:firstLine="0"/>
        <w:jc w:val="both"/>
      </w:pPr>
      <w:bookmarkStart w:id="33" w:name="bookmark40"/>
      <w:r>
        <w:rPr>
          <w:rStyle w:val="4"/>
          <w:b/>
          <w:bCs/>
          <w:color w:val="000000"/>
          <w:lang w:eastAsia="en-US"/>
        </w:rPr>
        <w:t>QZSS</w:t>
      </w:r>
      <w:bookmarkEnd w:id="33"/>
    </w:p>
    <w:p w:rsidR="00000000" w:rsidRDefault="00E80A52">
      <w:pPr>
        <w:pStyle w:val="210"/>
        <w:shd w:val="clear" w:color="auto" w:fill="auto"/>
        <w:spacing w:before="0" w:after="181" w:line="226" w:lineRule="exact"/>
        <w:ind w:firstLine="0"/>
        <w:jc w:val="both"/>
      </w:pPr>
      <w:r>
        <w:rPr>
          <w:noProof/>
        </w:rPr>
        <w:pict>
          <v:shape id="_x0000_s1054" type="#_x0000_t202" style="position:absolute;left:0;text-align:left;margin-left:6.5pt;margin-top:-27.15pt;width:484.1pt;height:26.4pt;z-index:-251644928;mso-wrap-distance-left:5pt;mso-wrap-distance-right:5pt;mso-position-horizontal-relative:margin" filled="f" stroked="f">
            <v:textbox style="mso-fit-shape-to-text:t" inset="0,0,0,0">
              <w:txbxContent>
                <w:p w:rsidR="00000000" w:rsidRDefault="00E80A52">
                  <w:pPr>
                    <w:pStyle w:val="210"/>
                    <w:shd w:val="clear" w:color="auto" w:fill="auto"/>
                    <w:spacing w:before="0" w:line="235" w:lineRule="exact"/>
                    <w:ind w:firstLine="0"/>
                    <w:jc w:val="both"/>
                  </w:pPr>
                  <w:r>
                    <w:rPr>
                      <w:rStyle w:val="2Exact2"/>
                      <w:color w:val="000000"/>
                      <w:lang w:eastAsia="en-US"/>
                    </w:rPr>
                    <w:t>The Quasi-Zenith Satellite System (QZSS) is a regional navigation satellite system that transmits additional GPS L1C/A signals for the Pacific region covering Japan and Australia. NEO-M8 series positioning modules are able to</w:t>
                  </w:r>
                </w:p>
              </w:txbxContent>
            </v:textbox>
            <w10:wrap type="topAndBottom" anchorx="margin"/>
          </v:shape>
        </w:pict>
      </w:r>
      <w:r>
        <w:rPr>
          <w:noProof/>
        </w:rPr>
        <w:pict>
          <v:shape id="_x0000_s1055" type="#_x0000_t202" style="position:absolute;left:0;text-align:left;margin-left:415.7pt;margin-top:-.25pt;width:76.8pt;height:48.25pt;z-index:-251643904;mso-wrap-distance-left:5pt;mso-wrap-distance-right:5pt;mso-position-horizontal-relative:margin" filled="f" stroked="f">
            <v:textbox style="mso-fit-shape-to-text:t" inset="0,0,0,0">
              <w:txbxContent>
                <w:p w:rsidR="00000000" w:rsidRDefault="00E80A52">
                  <w:pPr>
                    <w:pStyle w:val="210"/>
                    <w:shd w:val="clear" w:color="auto" w:fill="auto"/>
                    <w:spacing w:before="0" w:line="180" w:lineRule="exact"/>
                    <w:ind w:firstLine="0"/>
                  </w:pPr>
                  <w:r>
                    <w:rPr>
                      <w:rStyle w:val="2Exact2"/>
                      <w:color w:val="000000"/>
                      <w:lang w:eastAsia="en-US"/>
                    </w:rPr>
                    <w:t>ecially under bad</w:t>
                  </w:r>
                </w:p>
              </w:txbxContent>
            </v:textbox>
            <w10:wrap type="square" side="left" anchorx="margin"/>
          </v:shape>
        </w:pict>
      </w:r>
      <w:bookmarkStart w:id="34" w:name="bookmark41"/>
      <w:r>
        <w:rPr>
          <w:rStyle w:val="22"/>
          <w:color w:val="000000"/>
          <w:lang w:eastAsia="en-US"/>
        </w:rPr>
        <w:t>receive and track these signals concurrently with GPS signals, resulting in better availability esp signal conditions, e.g. in urban canyons. The L1-SAIF signal provided by QZSS is not supported.</w:t>
      </w:r>
      <w:bookmarkEnd w:id="34"/>
    </w:p>
    <w:p w:rsidR="00000000" w:rsidRDefault="00E80A52">
      <w:pPr>
        <w:pStyle w:val="35"/>
        <w:keepNext/>
        <w:keepLines/>
        <w:numPr>
          <w:ilvl w:val="1"/>
          <w:numId w:val="10"/>
        </w:numPr>
        <w:shd w:val="clear" w:color="auto" w:fill="auto"/>
        <w:tabs>
          <w:tab w:val="left" w:pos="731"/>
        </w:tabs>
        <w:spacing w:before="0" w:after="140" w:line="300" w:lineRule="exact"/>
      </w:pPr>
      <w:bookmarkStart w:id="35" w:name="bookmark42"/>
      <w:r>
        <w:rPr>
          <w:rStyle w:val="34"/>
          <w:b/>
          <w:bCs/>
          <w:color w:val="000000"/>
          <w:lang w:eastAsia="en-US"/>
        </w:rPr>
        <w:t>Assisted GNSS (A-GNSS)</w:t>
      </w:r>
      <w:bookmarkEnd w:id="35"/>
    </w:p>
    <w:p w:rsidR="00000000" w:rsidRDefault="00E80A52">
      <w:pPr>
        <w:pStyle w:val="210"/>
        <w:shd w:val="clear" w:color="auto" w:fill="auto"/>
        <w:spacing w:before="0" w:after="216" w:line="230" w:lineRule="exact"/>
        <w:ind w:firstLine="0"/>
        <w:jc w:val="both"/>
      </w:pPr>
      <w:bookmarkStart w:id="36" w:name="bookmark43"/>
      <w:r>
        <w:rPr>
          <w:rStyle w:val="22"/>
          <w:color w:val="000000"/>
          <w:lang w:eastAsia="en-US"/>
        </w:rPr>
        <w:t>Supply of aiding information, such as ephemeris, almanac, rough last position and time, will reduce the time to first fix significantly and improve the acquisition sensitivity. All u-blox M8 products support the u-blox AssistNow Online and Assi</w:t>
      </w:r>
      <w:r>
        <w:rPr>
          <w:rStyle w:val="22"/>
          <w:color w:val="000000"/>
          <w:lang w:eastAsia="en-US"/>
        </w:rPr>
        <w:t>stNow Offline A-GNSS services, support AssistNow Autonomous, and are OMA SUPL compliant.</w:t>
      </w:r>
      <w:bookmarkEnd w:id="36"/>
    </w:p>
    <w:p w:rsidR="00000000" w:rsidRDefault="00E80A52">
      <w:pPr>
        <w:pStyle w:val="41"/>
        <w:keepNext/>
        <w:keepLines/>
        <w:numPr>
          <w:ilvl w:val="2"/>
          <w:numId w:val="10"/>
        </w:numPr>
        <w:shd w:val="clear" w:color="auto" w:fill="auto"/>
        <w:tabs>
          <w:tab w:val="left" w:pos="731"/>
        </w:tabs>
        <w:spacing w:before="0" w:after="0" w:line="260" w:lineRule="exact"/>
        <w:ind w:firstLine="0"/>
        <w:jc w:val="both"/>
      </w:pPr>
      <w:bookmarkStart w:id="37" w:name="bookmark44"/>
      <w:r>
        <w:rPr>
          <w:rStyle w:val="4"/>
          <w:b/>
          <w:bCs/>
          <w:color w:val="000000"/>
          <w:lang w:eastAsia="en-US"/>
        </w:rPr>
        <w:t>AssistNow™ Online</w:t>
      </w:r>
      <w:bookmarkEnd w:id="37"/>
    </w:p>
    <w:p w:rsidR="00000000" w:rsidRDefault="00E80A52">
      <w:pPr>
        <w:pStyle w:val="210"/>
        <w:shd w:val="clear" w:color="auto" w:fill="auto"/>
        <w:spacing w:before="0" w:after="60" w:line="230" w:lineRule="exact"/>
        <w:ind w:firstLine="0"/>
        <w:jc w:val="both"/>
      </w:pPr>
      <w:r>
        <w:rPr>
          <w:rStyle w:val="22"/>
          <w:color w:val="000000"/>
          <w:lang w:eastAsia="en-US"/>
        </w:rPr>
        <w:t>With AssistNow Online, an</w:t>
      </w:r>
      <w:r>
        <w:rPr>
          <w:rStyle w:val="22"/>
          <w:color w:val="000000"/>
          <w:lang w:eastAsia="en-US"/>
        </w:rPr>
        <w:t xml:space="preserve"> internet-connected GNSS device downloads assistance data from u-blox' AssistNow Online Service at system start-up. AssistNow Online is network-operator independent and globally available, u-blox only sends ephemeris data for those satellites currently vis</w:t>
      </w:r>
      <w:r>
        <w:rPr>
          <w:rStyle w:val="22"/>
          <w:color w:val="000000"/>
          <w:lang w:eastAsia="en-US"/>
        </w:rPr>
        <w:t>ible to the device requesting the data, thus minimizing the amount of data transferred.</w:t>
      </w:r>
    </w:p>
    <w:p w:rsidR="00000000" w:rsidRDefault="00E80A52">
      <w:pPr>
        <w:pStyle w:val="210"/>
        <w:shd w:val="clear" w:color="auto" w:fill="auto"/>
        <w:spacing w:before="0" w:after="216" w:line="230" w:lineRule="exact"/>
        <w:ind w:firstLine="0"/>
        <w:jc w:val="both"/>
      </w:pPr>
      <w:bookmarkStart w:id="38" w:name="bookmark45"/>
      <w:r>
        <w:rPr>
          <w:rStyle w:val="22"/>
          <w:color w:val="000000"/>
          <w:lang w:eastAsia="en-US"/>
        </w:rPr>
        <w:t>Supply of aiding information, such as ephemeris, almanac, rough last position and time, will reduce the time to first fix significantly and improve the</w:t>
      </w:r>
      <w:r>
        <w:rPr>
          <w:rStyle w:val="22"/>
          <w:color w:val="000000"/>
          <w:lang w:eastAsia="en-US"/>
        </w:rPr>
        <w:t xml:space="preserve"> acquisition sensitivity.</w:t>
      </w:r>
      <w:bookmarkEnd w:id="38"/>
    </w:p>
    <w:p w:rsidR="00000000" w:rsidRDefault="00E80A52">
      <w:pPr>
        <w:pStyle w:val="41"/>
        <w:keepNext/>
        <w:keepLines/>
        <w:numPr>
          <w:ilvl w:val="2"/>
          <w:numId w:val="10"/>
        </w:numPr>
        <w:shd w:val="clear" w:color="auto" w:fill="auto"/>
        <w:tabs>
          <w:tab w:val="left" w:pos="731"/>
        </w:tabs>
        <w:spacing w:before="0" w:after="0" w:line="260" w:lineRule="exact"/>
        <w:ind w:firstLine="0"/>
        <w:jc w:val="both"/>
      </w:pPr>
      <w:bookmarkStart w:id="39" w:name="bookmark46"/>
      <w:r>
        <w:rPr>
          <w:rStyle w:val="4"/>
          <w:b/>
          <w:bCs/>
          <w:color w:val="000000"/>
          <w:lang w:eastAsia="en-US"/>
        </w:rPr>
        <w:t>AssistNow™ Offline</w:t>
      </w:r>
      <w:bookmarkEnd w:id="39"/>
    </w:p>
    <w:p w:rsidR="00000000" w:rsidRDefault="00E80A52">
      <w:pPr>
        <w:pStyle w:val="210"/>
        <w:shd w:val="clear" w:color="auto" w:fill="auto"/>
        <w:spacing w:before="0" w:after="216" w:line="230" w:lineRule="exact"/>
        <w:ind w:firstLine="0"/>
        <w:jc w:val="both"/>
      </w:pPr>
      <w:bookmarkStart w:id="40" w:name="bookmark47"/>
      <w:r>
        <w:rPr>
          <w:rStyle w:val="22"/>
          <w:color w:val="000000"/>
          <w:lang w:eastAsia="en-US"/>
        </w:rPr>
        <w:t xml:space="preserve">With AssistNow Offline, users download u-blox' long-term orbit data from the Internet at their convenience. The orbit data can be stored in the GNSS receiver's SQI </w:t>
      </w:r>
      <w:r>
        <w:rPr>
          <w:rStyle w:val="22"/>
          <w:color w:val="000000"/>
          <w:lang w:eastAsia="en-US"/>
        </w:rPr>
        <w:t>flash memory (NEO-M8N) or must be stored in the memory of the application processor (NEO-M8M/M8Q). Thus the service requires no connectivity at system start-up, enabling a position fix within seconds, even when no network is available. AssistNow Offline of</w:t>
      </w:r>
      <w:r>
        <w:rPr>
          <w:rStyle w:val="22"/>
          <w:color w:val="000000"/>
          <w:lang w:eastAsia="en-US"/>
        </w:rPr>
        <w:t>fers augmentation for up to 35 days.</w:t>
      </w:r>
      <w:bookmarkEnd w:id="40"/>
    </w:p>
    <w:p w:rsidR="00000000" w:rsidRDefault="00E80A52">
      <w:pPr>
        <w:pStyle w:val="41"/>
        <w:keepNext/>
        <w:keepLines/>
        <w:numPr>
          <w:ilvl w:val="2"/>
          <w:numId w:val="10"/>
        </w:numPr>
        <w:shd w:val="clear" w:color="auto" w:fill="auto"/>
        <w:tabs>
          <w:tab w:val="left" w:pos="731"/>
        </w:tabs>
        <w:spacing w:before="0" w:after="0" w:line="260" w:lineRule="exact"/>
        <w:ind w:firstLine="0"/>
        <w:jc w:val="both"/>
      </w:pPr>
      <w:bookmarkStart w:id="41" w:name="bookmark48"/>
      <w:r>
        <w:rPr>
          <w:rStyle w:val="4"/>
          <w:b/>
          <w:bCs/>
          <w:color w:val="000000"/>
          <w:lang w:eastAsia="en-US"/>
        </w:rPr>
        <w:t>AssistNow™ Autonomous</w:t>
      </w:r>
      <w:bookmarkEnd w:id="41"/>
    </w:p>
    <w:p w:rsidR="00000000" w:rsidRDefault="00E80A52">
      <w:pPr>
        <w:pStyle w:val="210"/>
        <w:shd w:val="clear" w:color="auto" w:fill="auto"/>
        <w:spacing w:before="0" w:after="45" w:line="230" w:lineRule="exact"/>
        <w:ind w:firstLine="0"/>
        <w:jc w:val="both"/>
      </w:pPr>
      <w:r>
        <w:rPr>
          <w:rStyle w:val="22"/>
          <w:color w:val="000000"/>
          <w:lang w:eastAsia="en-US"/>
        </w:rPr>
        <w:t>AssistNow Autonomous provides aiding information without the need for a host or external network connection. Based on previous broadcast satellite ephemeris dat</w:t>
      </w:r>
      <w:r>
        <w:rPr>
          <w:rStyle w:val="22"/>
          <w:color w:val="000000"/>
          <w:lang w:eastAsia="en-US"/>
        </w:rPr>
        <w:t>a downloaded to and stored by the GNSS receiver, AssistNow Autonomous automatically generates accurate satellite orbital data (</w:t>
      </w:r>
      <w:r>
        <w:rPr>
          <w:rStyle w:val="22"/>
          <w:rFonts w:hint="eastAsia"/>
          <w:color w:val="000000"/>
          <w:lang w:eastAsia="en-US"/>
        </w:rPr>
        <w:t>“</w:t>
      </w:r>
      <w:r>
        <w:rPr>
          <w:rStyle w:val="22"/>
          <w:color w:val="000000"/>
          <w:lang w:eastAsia="en-US"/>
        </w:rPr>
        <w:t>AssistNow Autonomous data</w:t>
      </w:r>
      <w:r>
        <w:rPr>
          <w:rStyle w:val="22"/>
          <w:rFonts w:hint="eastAsia"/>
          <w:color w:val="000000"/>
          <w:lang w:eastAsia="en-US"/>
        </w:rPr>
        <w:t>”</w:t>
      </w:r>
      <w:r>
        <w:rPr>
          <w:rStyle w:val="22"/>
          <w:rFonts w:hint="eastAsia"/>
          <w:color w:val="000000"/>
          <w:lang w:eastAsia="en-US"/>
        </w:rPr>
        <w:t>）</w:t>
      </w:r>
      <w:r>
        <w:rPr>
          <w:rStyle w:val="22"/>
          <w:color w:val="000000"/>
          <w:lang w:eastAsia="en-US"/>
        </w:rPr>
        <w:t>that is usable for future GNSS position fixes. The concept capitalizes on the periodic nature of GNSS</w:t>
      </w:r>
      <w:r>
        <w:rPr>
          <w:rStyle w:val="22"/>
          <w:color w:val="000000"/>
          <w:lang w:eastAsia="en-US"/>
        </w:rPr>
        <w:t xml:space="preserve"> satellites: their position in the sky is basically repeated every 24 hours. By capturing strategic ephemeris data at specific times of the day, the receiver can predict accurate satellite ephemeris for up to six days after initial reception. If using Assi</w:t>
      </w:r>
      <w:r>
        <w:rPr>
          <w:rStyle w:val="22"/>
          <w:color w:val="000000"/>
          <w:lang w:eastAsia="en-US"/>
        </w:rPr>
        <w:t>stNow Autonomous, the use of NEO-M8N (with SQI flash memory) is highly recommended.</w:t>
      </w:r>
    </w:p>
    <w:p w:rsidR="00000000" w:rsidRDefault="00E80A52">
      <w:pPr>
        <w:pStyle w:val="210"/>
        <w:shd w:val="clear" w:color="auto" w:fill="auto"/>
        <w:spacing w:before="0" w:line="250" w:lineRule="exact"/>
        <w:ind w:firstLine="0"/>
        <w:jc w:val="both"/>
      </w:pPr>
      <w:r>
        <w:rPr>
          <w:rStyle w:val="22"/>
          <w:color w:val="000000"/>
          <w:lang w:eastAsia="en-US"/>
        </w:rPr>
        <w:t>u-blox' AssistNow Autonomous benefits are:</w:t>
      </w:r>
    </w:p>
    <w:p w:rsidR="00000000" w:rsidRDefault="00E80A52">
      <w:pPr>
        <w:pStyle w:val="210"/>
        <w:numPr>
          <w:ilvl w:val="0"/>
          <w:numId w:val="11"/>
        </w:numPr>
        <w:shd w:val="clear" w:color="auto" w:fill="auto"/>
        <w:tabs>
          <w:tab w:val="left" w:pos="731"/>
        </w:tabs>
        <w:spacing w:before="0" w:line="250" w:lineRule="exact"/>
        <w:ind w:left="440" w:firstLine="0"/>
        <w:jc w:val="both"/>
      </w:pPr>
      <w:r>
        <w:rPr>
          <w:rStyle w:val="22"/>
          <w:color w:val="000000"/>
          <w:lang w:eastAsia="en-US"/>
        </w:rPr>
        <w:t>Faster fix in situations where GNSS satellite signals are weak</w:t>
      </w:r>
    </w:p>
    <w:p w:rsidR="00000000" w:rsidRDefault="00E80A52">
      <w:pPr>
        <w:pStyle w:val="210"/>
        <w:numPr>
          <w:ilvl w:val="0"/>
          <w:numId w:val="11"/>
        </w:numPr>
        <w:shd w:val="clear" w:color="auto" w:fill="auto"/>
        <w:tabs>
          <w:tab w:val="left" w:pos="731"/>
        </w:tabs>
        <w:spacing w:before="0" w:line="250" w:lineRule="exact"/>
        <w:ind w:left="440" w:firstLine="0"/>
        <w:jc w:val="both"/>
      </w:pPr>
      <w:r>
        <w:rPr>
          <w:rStyle w:val="22"/>
          <w:color w:val="000000"/>
          <w:lang w:eastAsia="en-US"/>
        </w:rPr>
        <w:t>No connectivity required</w:t>
      </w:r>
    </w:p>
    <w:p w:rsidR="00000000" w:rsidRDefault="00E80A52">
      <w:pPr>
        <w:pStyle w:val="210"/>
        <w:numPr>
          <w:ilvl w:val="0"/>
          <w:numId w:val="11"/>
        </w:numPr>
        <w:shd w:val="clear" w:color="auto" w:fill="auto"/>
        <w:tabs>
          <w:tab w:val="left" w:pos="731"/>
        </w:tabs>
        <w:spacing w:before="0" w:line="250" w:lineRule="exact"/>
        <w:ind w:left="440" w:firstLine="0"/>
        <w:jc w:val="both"/>
      </w:pPr>
      <w:r>
        <w:rPr>
          <w:rStyle w:val="22"/>
          <w:color w:val="000000"/>
          <w:lang w:eastAsia="en-US"/>
        </w:rPr>
        <w:t>Compatible with AssistNow Online</w:t>
      </w:r>
      <w:r>
        <w:rPr>
          <w:rStyle w:val="22"/>
          <w:color w:val="000000"/>
          <w:lang w:eastAsia="en-US"/>
        </w:rPr>
        <w:t xml:space="preserve"> and Offline (can work stand-alone, or in tandem with these services)</w:t>
      </w:r>
    </w:p>
    <w:p w:rsidR="00000000" w:rsidRDefault="00E80A52">
      <w:pPr>
        <w:pStyle w:val="210"/>
        <w:numPr>
          <w:ilvl w:val="0"/>
          <w:numId w:val="11"/>
        </w:numPr>
        <w:shd w:val="clear" w:color="auto" w:fill="auto"/>
        <w:tabs>
          <w:tab w:val="left" w:pos="731"/>
        </w:tabs>
        <w:spacing w:before="0" w:after="72" w:line="250" w:lineRule="exact"/>
        <w:ind w:left="440" w:firstLine="0"/>
        <w:jc w:val="both"/>
      </w:pPr>
      <w:r>
        <w:rPr>
          <w:rStyle w:val="22"/>
          <w:color w:val="000000"/>
          <w:lang w:eastAsia="en-US"/>
        </w:rPr>
        <w:t>No integration effort; calculations are done in the background, transparent to the user.</w:t>
      </w:r>
    </w:p>
    <w:p w:rsidR="00000000" w:rsidRDefault="00CF12CB">
      <w:pPr>
        <w:pStyle w:val="210"/>
        <w:shd w:val="clear" w:color="auto" w:fill="auto"/>
        <w:spacing w:before="0" w:after="88" w:line="235" w:lineRule="exact"/>
        <w:ind w:left="640" w:firstLine="0"/>
        <w:jc w:val="both"/>
      </w:pPr>
      <w:r>
        <w:rPr>
          <w:noProof/>
        </w:rPr>
        <w:drawing>
          <wp:anchor distT="0" distB="359410" distL="63500" distR="301625" simplePos="0" relativeHeight="251673600" behindDoc="1" locked="0" layoutInCell="1" allowOverlap="1">
            <wp:simplePos x="0" y="0"/>
            <wp:positionH relativeFrom="margin">
              <wp:posOffset>-82550</wp:posOffset>
            </wp:positionH>
            <wp:positionV relativeFrom="paragraph">
              <wp:posOffset>-48895</wp:posOffset>
            </wp:positionV>
            <wp:extent cx="250190" cy="146050"/>
            <wp:effectExtent l="19050" t="0" r="0" b="0"/>
            <wp:wrapSquare wrapText="r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250190" cy="146050"/>
                    </a:xfrm>
                    <a:prstGeom prst="rect">
                      <a:avLst/>
                    </a:prstGeom>
                    <a:noFill/>
                  </pic:spPr>
                </pic:pic>
              </a:graphicData>
            </a:graphic>
          </wp:anchor>
        </w:drawing>
      </w:r>
      <w:r>
        <w:rPr>
          <w:noProof/>
        </w:rPr>
        <w:drawing>
          <wp:anchor distT="359410" distB="0" distL="63500" distR="301625" simplePos="0" relativeHeight="251674624" behindDoc="1" locked="0" layoutInCell="1" allowOverlap="1">
            <wp:simplePos x="0" y="0"/>
            <wp:positionH relativeFrom="margin">
              <wp:posOffset>-82550</wp:posOffset>
            </wp:positionH>
            <wp:positionV relativeFrom="paragraph">
              <wp:posOffset>311150</wp:posOffset>
            </wp:positionV>
            <wp:extent cx="250190" cy="146050"/>
            <wp:effectExtent l="19050" t="0" r="0" b="0"/>
            <wp:wrapSquare wrapText="r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250190" cy="146050"/>
                    </a:xfrm>
                    <a:prstGeom prst="rect">
                      <a:avLst/>
                    </a:prstGeom>
                    <a:noFill/>
                  </pic:spPr>
                </pic:pic>
              </a:graphicData>
            </a:graphic>
          </wp:anchor>
        </w:drawing>
      </w:r>
      <w:r w:rsidR="00E80A52">
        <w:rPr>
          <w:rStyle w:val="22"/>
          <w:color w:val="000000"/>
          <w:lang w:eastAsia="en-US"/>
        </w:rPr>
        <w:t>For ROM-based NEO-M8M/M8Q</w:t>
      </w:r>
      <w:r w:rsidR="00E80A52">
        <w:rPr>
          <w:rStyle w:val="22"/>
          <w:color w:val="000000"/>
          <w:lang w:eastAsia="en-US"/>
        </w:rPr>
        <w:t xml:space="preserve"> receivers, AssistNow Autonomous can calculate GPS only orbit predictions for up to 6 days (3 days by defaults).</w:t>
      </w:r>
    </w:p>
    <w:p w:rsidR="00000000" w:rsidRDefault="00E80A52">
      <w:pPr>
        <w:pStyle w:val="130"/>
        <w:shd w:val="clear" w:color="auto" w:fill="auto"/>
        <w:spacing w:before="0" w:line="200" w:lineRule="exact"/>
        <w:ind w:left="640"/>
      </w:pPr>
      <w:r>
        <w:rPr>
          <w:rStyle w:val="13ArialUnicodeMS2"/>
          <w:b w:val="0"/>
          <w:bCs w:val="0"/>
          <w:i/>
          <w:iCs/>
          <w:color w:val="000000"/>
          <w:lang w:eastAsia="en-US"/>
        </w:rPr>
        <w:t xml:space="preserve">For more details see the </w:t>
      </w:r>
      <w:r>
        <w:rPr>
          <w:rStyle w:val="13"/>
          <w:b/>
          <w:bCs/>
          <w:i/>
          <w:iCs/>
          <w:color w:val="000000"/>
          <w:lang w:eastAsia="en-US"/>
        </w:rPr>
        <w:t>u-b/ox M8 Receiver Description Including Protocol Specification V15</w:t>
      </w:r>
      <w:hyperlink w:anchor="bookmark155" w:tooltip="Current Document" w:history="1">
        <w:r>
          <w:rPr>
            <w:rStyle w:val="13"/>
            <w:b/>
            <w:bCs/>
            <w:i/>
            <w:iCs/>
            <w:color w:val="000000"/>
            <w:lang w:eastAsia="en-US"/>
          </w:rPr>
          <w:t xml:space="preserve"> </w:t>
        </w:r>
        <w:r>
          <w:rPr>
            <w:rStyle w:val="13ArialUnicodeMS2"/>
            <w:b w:val="0"/>
            <w:bCs w:val="0"/>
            <w:i/>
            <w:iCs/>
            <w:color w:val="000000"/>
            <w:lang w:eastAsia="en-US"/>
          </w:rPr>
          <w:t>[2]</w:t>
        </w:r>
      </w:hyperlink>
      <w:r>
        <w:br w:type="page"/>
      </w:r>
    </w:p>
    <w:p w:rsidR="00000000" w:rsidRDefault="00E80A52">
      <w:pPr>
        <w:pStyle w:val="35"/>
        <w:keepNext/>
        <w:keepLines/>
        <w:numPr>
          <w:ilvl w:val="1"/>
          <w:numId w:val="10"/>
        </w:numPr>
        <w:shd w:val="clear" w:color="auto" w:fill="auto"/>
        <w:tabs>
          <w:tab w:val="left" w:pos="664"/>
        </w:tabs>
        <w:spacing w:before="0" w:after="214" w:line="300" w:lineRule="exact"/>
      </w:pPr>
      <w:bookmarkStart w:id="42" w:name="bookmark49"/>
      <w:bookmarkStart w:id="43" w:name="bookmark50"/>
      <w:bookmarkStart w:id="44" w:name="bookmark51"/>
      <w:r>
        <w:rPr>
          <w:rStyle w:val="34"/>
          <w:b/>
          <w:bCs/>
          <w:color w:val="000000"/>
          <w:lang w:eastAsia="en-US"/>
        </w:rPr>
        <w:lastRenderedPageBreak/>
        <w:t>Augmentation Systems</w:t>
      </w:r>
      <w:bookmarkEnd w:id="42"/>
      <w:bookmarkEnd w:id="43"/>
      <w:bookmarkEnd w:id="44"/>
    </w:p>
    <w:p w:rsidR="00000000" w:rsidRDefault="00E80A52">
      <w:pPr>
        <w:pStyle w:val="41"/>
        <w:keepNext/>
        <w:keepLines/>
        <w:numPr>
          <w:ilvl w:val="2"/>
          <w:numId w:val="10"/>
        </w:numPr>
        <w:shd w:val="clear" w:color="auto" w:fill="auto"/>
        <w:tabs>
          <w:tab w:val="left" w:pos="664"/>
        </w:tabs>
        <w:spacing w:before="0" w:after="0" w:line="260" w:lineRule="exact"/>
        <w:ind w:firstLine="0"/>
        <w:jc w:val="both"/>
      </w:pPr>
      <w:bookmarkStart w:id="45" w:name="bookmark52"/>
      <w:r>
        <w:rPr>
          <w:rStyle w:val="4"/>
          <w:b/>
          <w:bCs/>
          <w:color w:val="000000"/>
          <w:lang w:eastAsia="en-US"/>
        </w:rPr>
        <w:t>Satellite-Based Augmentation System (SBAS)</w:t>
      </w:r>
      <w:bookmarkEnd w:id="45"/>
    </w:p>
    <w:p w:rsidR="00000000" w:rsidRDefault="00E80A52">
      <w:pPr>
        <w:pStyle w:val="210"/>
        <w:shd w:val="clear" w:color="auto" w:fill="auto"/>
        <w:spacing w:before="0" w:after="84" w:line="230" w:lineRule="exact"/>
        <w:ind w:firstLine="0"/>
      </w:pPr>
      <w:r>
        <w:rPr>
          <w:rStyle w:val="22"/>
          <w:color w:val="000000"/>
          <w:lang w:eastAsia="en-US"/>
        </w:rPr>
        <w:t>The u-blox M8 positioning modules support SBAS. These systems supplement GPS data with addit</w:t>
      </w:r>
      <w:r>
        <w:rPr>
          <w:rStyle w:val="22"/>
          <w:color w:val="000000"/>
          <w:lang w:eastAsia="en-US"/>
        </w:rPr>
        <w:t>ional regional or wide area GPS augmentation data. The system broadcasts augmentation data via satellite and this information can be used by GNSS receivers to improve the resulting precision. SBAS satellites can be used as additional satellites for ranging</w:t>
      </w:r>
      <w:r>
        <w:rPr>
          <w:rStyle w:val="22"/>
          <w:color w:val="000000"/>
          <w:lang w:eastAsia="en-US"/>
        </w:rPr>
        <w:t xml:space="preserve"> (navigation), further enhancing precision and availability. The following SBAS types are supported with u-blox M8: WAAS, EGNOS and MSAS.</w:t>
      </w:r>
    </w:p>
    <w:p w:rsidR="00000000" w:rsidRDefault="00E80A52">
      <w:pPr>
        <w:pStyle w:val="130"/>
        <w:shd w:val="clear" w:color="auto" w:fill="auto"/>
        <w:spacing w:before="0" w:after="239" w:line="200" w:lineRule="exact"/>
        <w:ind w:left="640"/>
        <w:jc w:val="left"/>
      </w:pPr>
      <w:r>
        <w:rPr>
          <w:rStyle w:val="13ArialUnicodeMS2"/>
          <w:b w:val="0"/>
          <w:bCs w:val="0"/>
          <w:i/>
          <w:iCs/>
          <w:color w:val="000000"/>
          <w:lang w:eastAsia="en-US"/>
        </w:rPr>
        <w:t xml:space="preserve">For more detaWs see the </w:t>
      </w:r>
      <w:r>
        <w:rPr>
          <w:rStyle w:val="13"/>
          <w:b/>
          <w:bCs/>
          <w:i/>
          <w:iCs/>
          <w:color w:val="000000"/>
          <w:lang w:eastAsia="en-US"/>
        </w:rPr>
        <w:t>u-blox M8 Receiver Description Including Protocol Specification</w:t>
      </w:r>
    </w:p>
    <w:p w:rsidR="00000000" w:rsidRDefault="00E80A52">
      <w:pPr>
        <w:pStyle w:val="41"/>
        <w:keepNext/>
        <w:keepLines/>
        <w:numPr>
          <w:ilvl w:val="2"/>
          <w:numId w:val="10"/>
        </w:numPr>
        <w:shd w:val="clear" w:color="auto" w:fill="auto"/>
        <w:tabs>
          <w:tab w:val="left" w:pos="669"/>
        </w:tabs>
        <w:spacing w:before="0" w:after="0" w:line="260" w:lineRule="exact"/>
        <w:ind w:firstLine="0"/>
        <w:jc w:val="both"/>
      </w:pPr>
      <w:bookmarkStart w:id="46" w:name="bookmark53"/>
      <w:bookmarkStart w:id="47" w:name="bookmark54"/>
      <w:r>
        <w:rPr>
          <w:rStyle w:val="4"/>
          <w:b/>
          <w:bCs/>
          <w:color w:val="000000"/>
          <w:lang w:eastAsia="en-US"/>
        </w:rPr>
        <w:t>Di</w:t>
      </w:r>
      <w:r>
        <w:rPr>
          <w:rStyle w:val="4"/>
          <w:b/>
          <w:bCs/>
          <w:color w:val="000000"/>
          <w:lang w:eastAsia="en-US"/>
        </w:rPr>
        <w:t>fferential GPS (D-GPS)</w:t>
      </w:r>
      <w:bookmarkEnd w:id="46"/>
      <w:bookmarkEnd w:id="47"/>
    </w:p>
    <w:p w:rsidR="00000000" w:rsidRDefault="00E80A52">
      <w:pPr>
        <w:pStyle w:val="210"/>
        <w:shd w:val="clear" w:color="auto" w:fill="auto"/>
        <w:spacing w:before="0" w:line="230" w:lineRule="exact"/>
        <w:ind w:firstLine="0"/>
        <w:jc w:val="both"/>
      </w:pPr>
      <w:r>
        <w:rPr>
          <w:noProof/>
        </w:rPr>
        <w:pict>
          <v:shape id="_x0000_s1058" type="#_x0000_t202" style="position:absolute;left:0;text-align:left;margin-left:43.45pt;margin-top:34.75pt;width:60.5pt;height:30.5pt;z-index:-251640832;mso-wrap-distance-left:39.35pt;mso-wrap-distance-right:43.2pt;mso-wrap-distance-bottom:1.45pt;mso-position-horizontal-relative:margin" filled="f" stroked="f">
            <v:textbox style="mso-fit-shape-to-text:t" inset="0,0,0,0">
              <w:txbxContent>
                <w:p w:rsidR="00000000" w:rsidRDefault="00E80A52">
                  <w:pPr>
                    <w:pStyle w:val="43"/>
                    <w:shd w:val="clear" w:color="auto" w:fill="auto"/>
                    <w:spacing w:line="283" w:lineRule="exact"/>
                    <w:ind w:left="20"/>
                    <w:jc w:val="center"/>
                  </w:pPr>
                  <w:r>
                    <w:rPr>
                      <w:rStyle w:val="4Exact"/>
                      <w:b/>
                      <w:bCs/>
                      <w:color w:val="000000"/>
                      <w:lang w:eastAsia="en-US"/>
                    </w:rPr>
                    <w:t>Message Type</w:t>
                  </w:r>
                  <w:r>
                    <w:rPr>
                      <w:rStyle w:val="4Exact"/>
                      <w:b/>
                      <w:bCs/>
                      <w:color w:val="000000"/>
                      <w:lang w:eastAsia="en-US"/>
                    </w:rPr>
                    <w:br/>
                    <w:t>1</w:t>
                  </w:r>
                </w:p>
              </w:txbxContent>
            </v:textbox>
            <w10:wrap type="topAndBottom" anchorx="margin"/>
          </v:shape>
        </w:pict>
      </w:r>
      <w:r>
        <w:rPr>
          <w:noProof/>
        </w:rPr>
        <w:pict>
          <v:shape id="_x0000_s1059" type="#_x0000_t202" style="position:absolute;left:0;text-align:left;margin-left:147.1pt;margin-top:39.85pt;width:101.75pt;height:23.95pt;z-index:-251639808;mso-wrap-distance-left:5pt;mso-wrap-distance-right:5pt;mso-wrap-distance-bottom:2.9pt;mso-position-horizontal-relative:margin" filled="f" stroked="f">
            <v:textbox style="mso-fit-shape-to-text:t" inset="0,0,0,0">
              <w:txbxContent>
                <w:p w:rsidR="00000000" w:rsidRDefault="00E80A52">
                  <w:pPr>
                    <w:pStyle w:val="43"/>
                    <w:shd w:val="clear" w:color="auto" w:fill="auto"/>
                    <w:spacing w:after="93" w:line="150" w:lineRule="exact"/>
                  </w:pPr>
                  <w:r>
                    <w:rPr>
                      <w:rStyle w:val="4Exact"/>
                      <w:b/>
                      <w:bCs/>
                      <w:color w:val="000000"/>
                      <w:lang w:eastAsia="en-US"/>
                    </w:rPr>
                    <w:t>Description</w:t>
                  </w:r>
                </w:p>
                <w:p w:rsidR="00000000" w:rsidRDefault="00E80A52">
                  <w:pPr>
                    <w:pStyle w:val="60"/>
                    <w:shd w:val="clear" w:color="auto" w:fill="auto"/>
                    <w:spacing w:line="140" w:lineRule="exact"/>
                    <w:jc w:val="left"/>
                  </w:pPr>
                  <w:r>
                    <w:rPr>
                      <w:rStyle w:val="6Exact"/>
                      <w:color w:val="000000"/>
                      <w:lang w:eastAsia="en-US"/>
                    </w:rPr>
                    <w:t>Differential GPS Corrections</w:t>
                  </w:r>
                </w:p>
              </w:txbxContent>
            </v:textbox>
            <w10:wrap type="topAndBottom" anchorx="margin"/>
          </v:shape>
        </w:pict>
      </w:r>
      <w:r>
        <w:rPr>
          <w:noProof/>
        </w:rPr>
        <w:pict>
          <v:shape id="_x0000_s1060" type="#_x0000_t202" style="position:absolute;left:0;text-align:left;margin-left:67.9pt;margin-top:66.45pt;width:11.5pt;height:9.45pt;z-index:-251638784;mso-wrap-distance-left:63.85pt;mso-wrap-distance-right:67.7pt;mso-wrap-distance-bottom:2.8pt;mso-position-horizontal-relative:margin" filled="f" stroked="f">
            <v:textbox style="mso-fit-shape-to-text:t" inset="0,0,0,0">
              <w:txbxContent>
                <w:p w:rsidR="00000000" w:rsidRDefault="00E80A52">
                  <w:pPr>
                    <w:pStyle w:val="43"/>
                    <w:shd w:val="clear" w:color="auto" w:fill="auto"/>
                    <w:spacing w:line="150" w:lineRule="exact"/>
                  </w:pPr>
                  <w:r>
                    <w:rPr>
                      <w:rStyle w:val="4Exact"/>
                      <w:b/>
                      <w:bCs/>
                      <w:color w:val="000000"/>
                      <w:lang w:eastAsia="en-US"/>
                    </w:rPr>
                    <w:t>2</w:t>
                  </w:r>
                </w:p>
              </w:txbxContent>
            </v:textbox>
            <w10:wrap type="topAndBottom" anchorx="margin"/>
          </v:shape>
        </w:pict>
      </w:r>
      <w:r>
        <w:rPr>
          <w:noProof/>
        </w:rPr>
        <w:pict>
          <v:shape id="_x0000_s1061" type="#_x0000_t202" style="position:absolute;left:0;text-align:left;margin-left:147.1pt;margin-top:66.7pt;width:121.9pt;height:9.1pt;z-index:-251637760;mso-wrap-distance-left:5pt;mso-wrap-distance-right:43.7pt;mso-wrap-distance-bottom:2.9pt;mso-position-horizontal-relative:margin" filled="f" stroked="f">
            <v:textbox style="mso-fit-shape-to-text:t" inset="0,0,0,0">
              <w:txbxContent>
                <w:p w:rsidR="00000000" w:rsidRDefault="00E80A52">
                  <w:pPr>
                    <w:pStyle w:val="60"/>
                    <w:shd w:val="clear" w:color="auto" w:fill="auto"/>
                    <w:spacing w:line="140" w:lineRule="exact"/>
                    <w:jc w:val="left"/>
                  </w:pPr>
                  <w:r>
                    <w:rPr>
                      <w:rStyle w:val="6Exact"/>
                      <w:color w:val="000000"/>
                      <w:lang w:eastAsia="en-US"/>
                    </w:rPr>
                    <w:t>Delta Differential GPS Corrections</w:t>
                  </w:r>
                </w:p>
              </w:txbxContent>
            </v:textbox>
            <w10:wrap type="topAndBottom" anchorx="margin"/>
          </v:shape>
        </w:pict>
      </w:r>
      <w:r>
        <w:rPr>
          <w:noProof/>
        </w:rPr>
        <w:pict>
          <v:shape id="_x0000_s1062" type="#_x0000_t202" style="position:absolute;left:0;text-align:left;margin-left:67.9pt;margin-top:78.45pt;width:11.05pt;height:9.9pt;z-index:-251636736;mso-wrap-distance-left:63.85pt;mso-wrap-distance-right:68.15pt;mso-wrap-distance-bottom:2.35pt;mso-position-horizontal-relative:margin" filled="f" stroked="f">
            <v:textbox style="mso-fit-shape-to-text:t" inset="0,0,0,0">
              <w:txbxContent>
                <w:p w:rsidR="00000000" w:rsidRDefault="00E80A52">
                  <w:pPr>
                    <w:pStyle w:val="43"/>
                    <w:shd w:val="clear" w:color="auto" w:fill="auto"/>
                    <w:spacing w:line="150" w:lineRule="exact"/>
                  </w:pPr>
                  <w:r>
                    <w:rPr>
                      <w:rStyle w:val="4Exact"/>
                      <w:b/>
                      <w:bCs/>
                      <w:color w:val="000000"/>
                      <w:lang w:eastAsia="en-US"/>
                    </w:rPr>
                    <w:t>3</w:t>
                  </w:r>
                </w:p>
              </w:txbxContent>
            </v:textbox>
            <w10:wrap type="topAndBottom" anchorx="margin"/>
          </v:shape>
        </w:pict>
      </w:r>
      <w:r>
        <w:rPr>
          <w:noProof/>
        </w:rPr>
        <w:pict>
          <v:shape id="_x0000_s1063" type="#_x0000_t202" style="position:absolute;left:0;text-align:left;margin-left:147.1pt;margin-top:78.7pt;width:122.9pt;height:9.1pt;z-index:-251635712;mso-wrap-distance-left:5pt;mso-wrap-distance-right:42.7pt;mso-wrap-distance-bottom:2.9pt;mso-position-horizontal-relative:margin" filled="f" stroked="f">
            <v:textbox style="mso-fit-shape-to-text:t" inset="0,0,0,0">
              <w:txbxContent>
                <w:p w:rsidR="00000000" w:rsidRDefault="00E80A52">
                  <w:pPr>
                    <w:pStyle w:val="60"/>
                    <w:shd w:val="clear" w:color="auto" w:fill="auto"/>
                    <w:spacing w:line="140" w:lineRule="exact"/>
                    <w:jc w:val="left"/>
                  </w:pPr>
                  <w:r>
                    <w:rPr>
                      <w:rStyle w:val="6Exact"/>
                      <w:color w:val="000000"/>
                      <w:lang w:eastAsia="en-US"/>
                    </w:rPr>
                    <w:t>GPS Reference Station Parameters</w:t>
                  </w:r>
                </w:p>
              </w:txbxContent>
            </v:textbox>
            <w10:wrap type="topAndBottom" anchorx="margin"/>
          </v:shape>
        </w:pict>
      </w:r>
      <w:r>
        <w:rPr>
          <w:noProof/>
        </w:rPr>
        <w:pict>
          <v:shape id="_x0000_s1064" type="#_x0000_t202" style="position:absolute;left:0;text-align:left;margin-left:67.9pt;margin-top:90.45pt;width:11.5pt;height:9.9pt;z-index:-251634688;mso-wrap-distance-left:63.85pt;mso-wrap-distance-right:67.7pt;mso-wrap-distance-bottom:6.2pt;mso-position-horizontal-relative:margin" filled="f" stroked="f">
            <v:textbox style="mso-fit-shape-to-text:t" inset="0,0,0,0">
              <w:txbxContent>
                <w:p w:rsidR="00000000" w:rsidRDefault="00E80A52">
                  <w:pPr>
                    <w:pStyle w:val="43"/>
                    <w:shd w:val="clear" w:color="auto" w:fill="auto"/>
                    <w:spacing w:line="150" w:lineRule="exact"/>
                  </w:pPr>
                  <w:r>
                    <w:rPr>
                      <w:rStyle w:val="4Exact"/>
                      <w:b/>
                      <w:bCs/>
                      <w:color w:val="000000"/>
                      <w:lang w:eastAsia="en-US"/>
                    </w:rPr>
                    <w:t>9</w:t>
                  </w:r>
                </w:p>
              </w:txbxContent>
            </v:textbox>
            <w10:wrap type="topAndBottom" anchorx="margin"/>
          </v:shape>
        </w:pict>
      </w:r>
      <w:r>
        <w:rPr>
          <w:noProof/>
        </w:rPr>
        <w:pict>
          <v:shape id="_x0000_s1065" type="#_x0000_t202" style="position:absolute;left:0;text-align:left;margin-left:147.1pt;margin-top:90.7pt;width:95.05pt;height:9.1pt;z-index:-251633664;mso-wrap-distance-left:5pt;mso-wrap-distance-right:70.55pt;mso-wrap-distance-bottom:6.75pt;mso-position-horizontal-relative:margin" filled="f" stroked="f">
            <v:textbox style="mso-fit-shape-to-text:t" inset="0,0,0,0">
              <w:txbxContent>
                <w:p w:rsidR="00000000" w:rsidRDefault="00E80A52">
                  <w:pPr>
                    <w:pStyle w:val="60"/>
                    <w:shd w:val="clear" w:color="auto" w:fill="auto"/>
                    <w:spacing w:line="140" w:lineRule="exact"/>
                    <w:jc w:val="left"/>
                  </w:pPr>
                  <w:r>
                    <w:rPr>
                      <w:rStyle w:val="6Exact"/>
                      <w:color w:val="000000"/>
                      <w:lang w:eastAsia="en-US"/>
                    </w:rPr>
                    <w:t>GPS Partial Correction Set</w:t>
                  </w:r>
                </w:p>
              </w:txbxContent>
            </v:textbox>
            <w10:wrap type="topAndBottom" anchorx="margin"/>
          </v:shape>
        </w:pict>
      </w:r>
      <w:r w:rsidR="00CF12CB">
        <w:rPr>
          <w:noProof/>
        </w:rPr>
        <w:drawing>
          <wp:anchor distT="0" distB="0" distL="63500" distR="63500" simplePos="0" relativeHeight="251683840" behindDoc="1" locked="0" layoutInCell="1" allowOverlap="1">
            <wp:simplePos x="0" y="0"/>
            <wp:positionH relativeFrom="margin">
              <wp:posOffset>3971290</wp:posOffset>
            </wp:positionH>
            <wp:positionV relativeFrom="paragraph">
              <wp:posOffset>792480</wp:posOffset>
            </wp:positionV>
            <wp:extent cx="542290" cy="615950"/>
            <wp:effectExtent l="1905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srcRect/>
                    <a:stretch>
                      <a:fillRect/>
                    </a:stretch>
                  </pic:blipFill>
                  <pic:spPr bwMode="auto">
                    <a:xfrm>
                      <a:off x="0" y="0"/>
                      <a:ext cx="542290" cy="615950"/>
                    </a:xfrm>
                    <a:prstGeom prst="rect">
                      <a:avLst/>
                    </a:prstGeom>
                    <a:noFill/>
                  </pic:spPr>
                </pic:pic>
              </a:graphicData>
            </a:graphic>
          </wp:anchor>
        </w:drawing>
      </w:r>
      <w:r>
        <w:rPr>
          <w:noProof/>
        </w:rPr>
        <w:pict>
          <v:shape id="_x0000_s1067" type="#_x0000_t202" style="position:absolute;left:0;text-align:left;margin-left:3.6pt;margin-top:106.55pt;width:444.5pt;height:36.5pt;z-index:-251631616;mso-wrap-distance-left:5pt;mso-wrap-distance-right:45.6pt;mso-position-horizontal-relative:margin;mso-position-vertical-relative:text" filled="f" stroked="f">
            <v:textbox style="mso-fit-shape-to-text:t" inset="0,0,0,0">
              <w:txbxContent>
                <w:p w:rsidR="00000000" w:rsidRDefault="00E80A52">
                  <w:pPr>
                    <w:pStyle w:val="43"/>
                    <w:shd w:val="clear" w:color="auto" w:fill="auto"/>
                    <w:spacing w:after="264" w:line="150" w:lineRule="exact"/>
                  </w:pPr>
                  <w:r>
                    <w:rPr>
                      <w:rStyle w:val="4Exact"/>
                      <w:b/>
                      <w:bCs/>
                      <w:color w:val="000000"/>
                      <w:lang w:eastAsia="en-US"/>
                    </w:rPr>
                    <w:t>Table 2: Supported RTCM 2.3</w:t>
                  </w:r>
                  <w:r>
                    <w:rPr>
                      <w:rStyle w:val="4Exact"/>
                      <w:b/>
                      <w:bCs/>
                      <w:color w:val="000000"/>
                      <w:lang w:eastAsia="en-US"/>
                    </w:rPr>
                    <w:t xml:space="preserve"> messages</w:t>
                  </w:r>
                </w:p>
                <w:p w:rsidR="00000000" w:rsidRDefault="00E80A52">
                  <w:pPr>
                    <w:pStyle w:val="130"/>
                    <w:shd w:val="clear" w:color="auto" w:fill="auto"/>
                    <w:spacing w:before="0" w:line="200" w:lineRule="exact"/>
                    <w:jc w:val="right"/>
                  </w:pPr>
                  <w:r>
                    <w:rPr>
                      <w:rStyle w:val="13ArialUnicodeMS"/>
                      <w:b w:val="0"/>
                      <w:bCs w:val="0"/>
                      <w:i/>
                      <w:iCs/>
                      <w:lang w:eastAsia="en-US"/>
                    </w:rPr>
                    <w:t xml:space="preserve">For more detaWs see the </w:t>
                  </w:r>
                  <w:r>
                    <w:rPr>
                      <w:rStyle w:val="13Exact"/>
                      <w:b/>
                      <w:bCs/>
                      <w:i/>
                      <w:iCs/>
                      <w:color w:val="000000"/>
                      <w:lang w:eastAsia="en-US"/>
                    </w:rPr>
                    <w:t>u-blox M8 Receiver Description Including Protocol Specification V15</w:t>
                  </w:r>
                  <w:hyperlink w:anchor="bookmark155" w:tooltip="Current Document" w:history="1">
                    <w:r>
                      <w:rPr>
                        <w:rStyle w:val="13Exact"/>
                        <w:b/>
                        <w:bCs/>
                        <w:i/>
                        <w:iCs/>
                        <w:color w:val="000000"/>
                        <w:lang w:eastAsia="en-US"/>
                      </w:rPr>
                      <w:t xml:space="preserve"> </w:t>
                    </w:r>
                    <w:r>
                      <w:rPr>
                        <w:rStyle w:val="13ArialUnicodeMS3"/>
                        <w:b w:val="0"/>
                        <w:bCs w:val="0"/>
                        <w:i/>
                        <w:iCs/>
                        <w:lang w:eastAsia="en-US"/>
                      </w:rPr>
                      <w:t>[2].</w:t>
                    </w:r>
                  </w:hyperlink>
                </w:p>
              </w:txbxContent>
            </v:textbox>
            <w10:wrap type="topAndBottom" anchorx="margin"/>
          </v:shape>
        </w:pict>
      </w:r>
      <w:r>
        <w:rPr>
          <w:rStyle w:val="22"/>
          <w:color w:val="000000"/>
          <w:lang w:eastAsia="en-US"/>
        </w:rPr>
        <w:t>u-blox M8 receivers support Differential-GPS data according RTCM 10402.3: "RECOMMENDED STANDA</w:t>
      </w:r>
      <w:r>
        <w:rPr>
          <w:rStyle w:val="22"/>
          <w:color w:val="000000"/>
          <w:lang w:eastAsia="en-US"/>
        </w:rPr>
        <w:t>RDS FOR DIFFERENTIAL GNSS". The use of Differential-GPS data improves GPS position accuracy. RTCM cannot be used together with SBAS. The RTCM implementation supports the following RTCM 2.3 messages:</w:t>
      </w:r>
    </w:p>
    <w:p w:rsidR="00000000" w:rsidRDefault="00E80A52">
      <w:pPr>
        <w:pStyle w:val="35"/>
        <w:keepNext/>
        <w:keepLines/>
        <w:numPr>
          <w:ilvl w:val="1"/>
          <w:numId w:val="10"/>
        </w:numPr>
        <w:shd w:val="clear" w:color="auto" w:fill="auto"/>
        <w:tabs>
          <w:tab w:val="left" w:pos="608"/>
        </w:tabs>
        <w:spacing w:before="0" w:after="90" w:line="300" w:lineRule="exact"/>
      </w:pPr>
      <w:bookmarkStart w:id="48" w:name="bookmark55"/>
      <w:bookmarkStart w:id="49" w:name="bookmark56"/>
      <w:r>
        <w:rPr>
          <w:rStyle w:val="34"/>
          <w:b/>
          <w:bCs/>
          <w:color w:val="000000"/>
          <w:lang w:eastAsia="en-US"/>
        </w:rPr>
        <w:t>Odometer</w:t>
      </w:r>
      <w:bookmarkEnd w:id="48"/>
      <w:bookmarkEnd w:id="49"/>
    </w:p>
    <w:p w:rsidR="00000000" w:rsidRDefault="00E80A52">
      <w:pPr>
        <w:pStyle w:val="210"/>
        <w:shd w:val="clear" w:color="auto" w:fill="auto"/>
        <w:spacing w:before="0" w:after="60" w:line="230" w:lineRule="exact"/>
        <w:ind w:firstLine="0"/>
        <w:jc w:val="both"/>
      </w:pPr>
      <w:r>
        <w:rPr>
          <w:rStyle w:val="22"/>
          <w:color w:val="000000"/>
          <w:lang w:eastAsia="en-US"/>
        </w:rPr>
        <w:t xml:space="preserve">The odometer provides information on travelled ground distance (in meter) using solely the position and Doppler-based velocity of the navigation solution. For each computed travelled distance since the last odometer reset, the odometer estimates a 1-sigma </w:t>
      </w:r>
      <w:r>
        <w:rPr>
          <w:rStyle w:val="22"/>
          <w:color w:val="000000"/>
          <w:lang w:eastAsia="en-US"/>
        </w:rPr>
        <w:t>accuracy value. The total cumulative ground distance is maintained and saved in the BBR memory.</w:t>
      </w:r>
    </w:p>
    <w:p w:rsidR="00000000" w:rsidRDefault="00E80A52">
      <w:pPr>
        <w:pStyle w:val="210"/>
        <w:shd w:val="clear" w:color="auto" w:fill="auto"/>
        <w:spacing w:before="0" w:after="244" w:line="230" w:lineRule="exact"/>
        <w:ind w:left="640" w:firstLine="0"/>
        <w:jc w:val="both"/>
      </w:pPr>
      <w:r>
        <w:rPr>
          <w:rStyle w:val="22"/>
          <w:color w:val="000000"/>
          <w:lang w:eastAsia="en-US"/>
        </w:rPr>
        <w:t xml:space="preserve">The odometer feature is disabled by default. For more details see the u-blox M8 Receiver Descr/ption </w:t>
      </w:r>
      <w:r>
        <w:rPr>
          <w:rStyle w:val="2Calibri"/>
          <w:color w:val="000000"/>
          <w:lang w:eastAsia="en-US"/>
        </w:rPr>
        <w:t>Including Protocol Specification V15</w:t>
      </w:r>
      <w:hyperlink w:anchor="bookmark155" w:tooltip="Current Document" w:history="1">
        <w:r>
          <w:rPr>
            <w:rStyle w:val="22"/>
            <w:color w:val="000000"/>
            <w:lang w:eastAsia="en-US"/>
          </w:rPr>
          <w:t xml:space="preserve"> [2].</w:t>
        </w:r>
      </w:hyperlink>
    </w:p>
    <w:p w:rsidR="00000000" w:rsidRDefault="00E80A52">
      <w:pPr>
        <w:pStyle w:val="35"/>
        <w:keepNext/>
        <w:keepLines/>
        <w:numPr>
          <w:ilvl w:val="1"/>
          <w:numId w:val="10"/>
        </w:numPr>
        <w:shd w:val="clear" w:color="auto" w:fill="auto"/>
        <w:tabs>
          <w:tab w:val="left" w:pos="608"/>
        </w:tabs>
        <w:spacing w:before="0" w:after="80" w:line="300" w:lineRule="exact"/>
      </w:pPr>
      <w:bookmarkStart w:id="50" w:name="bookmark57"/>
      <w:bookmarkStart w:id="51" w:name="bookmark58"/>
      <w:r>
        <w:rPr>
          <w:rStyle w:val="34"/>
          <w:b/>
          <w:bCs/>
          <w:color w:val="000000"/>
          <w:lang w:eastAsia="en-US"/>
        </w:rPr>
        <w:t>Data logging (NEO-M8N)</w:t>
      </w:r>
      <w:bookmarkEnd w:id="50"/>
      <w:bookmarkEnd w:id="51"/>
    </w:p>
    <w:p w:rsidR="00000000" w:rsidRDefault="00E80A52">
      <w:pPr>
        <w:pStyle w:val="210"/>
        <w:shd w:val="clear" w:color="auto" w:fill="auto"/>
        <w:spacing w:before="0" w:after="244" w:line="230" w:lineRule="exact"/>
        <w:ind w:firstLine="0"/>
        <w:jc w:val="both"/>
      </w:pPr>
      <w:bookmarkStart w:id="52" w:name="bookmark59"/>
      <w:r>
        <w:rPr>
          <w:rStyle w:val="22"/>
          <w:color w:val="000000"/>
          <w:lang w:eastAsia="en-US"/>
        </w:rPr>
        <w:t>The u-blox NEO-M8N receiver can be used in data logging applications. The data logging feature enables continuous storage of position, velocit</w:t>
      </w:r>
      <w:r>
        <w:rPr>
          <w:rStyle w:val="22"/>
          <w:color w:val="000000"/>
          <w:lang w:eastAsia="en-US"/>
        </w:rPr>
        <w:t>y and time information to an onboard SQI flash memory (at least 16 MBit). It can also log the distance from the odometer. The information can be downloaded from the receiver later for further analysis or for conversion to a mapping tool. For more informati</w:t>
      </w:r>
      <w:r>
        <w:rPr>
          <w:rStyle w:val="22"/>
          <w:color w:val="000000"/>
          <w:lang w:eastAsia="en-US"/>
        </w:rPr>
        <w:t xml:space="preserve">on see the </w:t>
      </w:r>
      <w:r>
        <w:rPr>
          <w:rStyle w:val="2Calibri"/>
          <w:color w:val="000000"/>
          <w:lang w:eastAsia="en-US"/>
        </w:rPr>
        <w:t>u-blox M8 Receiver Description Including Protocol Specification V15</w:t>
      </w:r>
      <w:hyperlink w:anchor="bookmark155" w:tooltip="Current Document" w:history="1">
        <w:r>
          <w:rPr>
            <w:rStyle w:val="22"/>
            <w:color w:val="000000"/>
            <w:lang w:eastAsia="en-US"/>
          </w:rPr>
          <w:t xml:space="preserve"> [2].</w:t>
        </w:r>
        <w:bookmarkEnd w:id="52"/>
      </w:hyperlink>
    </w:p>
    <w:p w:rsidR="00000000" w:rsidRDefault="00E80A52">
      <w:pPr>
        <w:pStyle w:val="35"/>
        <w:keepNext/>
        <w:keepLines/>
        <w:numPr>
          <w:ilvl w:val="1"/>
          <w:numId w:val="10"/>
        </w:numPr>
        <w:shd w:val="clear" w:color="auto" w:fill="auto"/>
        <w:tabs>
          <w:tab w:val="left" w:pos="700"/>
        </w:tabs>
        <w:spacing w:before="0" w:after="114" w:line="300" w:lineRule="exact"/>
      </w:pPr>
      <w:bookmarkStart w:id="53" w:name="bookmark60"/>
      <w:r>
        <w:rPr>
          <w:rStyle w:val="34"/>
          <w:b/>
          <w:bCs/>
          <w:color w:val="000000"/>
          <w:lang w:eastAsia="en-US"/>
        </w:rPr>
        <w:t>EXTINT: External interrupt</w:t>
      </w:r>
      <w:bookmarkEnd w:id="53"/>
    </w:p>
    <w:p w:rsidR="00000000" w:rsidRDefault="00E80A52">
      <w:pPr>
        <w:pStyle w:val="210"/>
        <w:shd w:val="clear" w:color="auto" w:fill="auto"/>
        <w:spacing w:before="0" w:after="64" w:line="235" w:lineRule="exact"/>
        <w:ind w:firstLine="0"/>
        <w:jc w:val="both"/>
      </w:pPr>
      <w:r>
        <w:rPr>
          <w:rStyle w:val="22"/>
          <w:color w:val="000000"/>
          <w:lang w:eastAsia="en-US"/>
        </w:rPr>
        <w:t>EXTINT is an external interrupt pin with fixed input vol</w:t>
      </w:r>
      <w:r>
        <w:rPr>
          <w:rStyle w:val="22"/>
          <w:color w:val="000000"/>
          <w:lang w:eastAsia="en-US"/>
        </w:rPr>
        <w:t>tage thresholds with respect to VCC_IO. It can be used for control of the receiver or for aiding.</w:t>
      </w:r>
    </w:p>
    <w:p w:rsidR="00000000" w:rsidRDefault="00E80A52">
      <w:pPr>
        <w:pStyle w:val="130"/>
        <w:shd w:val="clear" w:color="auto" w:fill="auto"/>
        <w:spacing w:before="0" w:after="276" w:line="230" w:lineRule="exact"/>
      </w:pPr>
      <w:bookmarkStart w:id="54" w:name="bookmark61"/>
      <w:r>
        <w:rPr>
          <w:rStyle w:val="13ArialUnicodeMS1"/>
          <w:b w:val="0"/>
          <w:bCs w:val="0"/>
          <w:i w:val="0"/>
          <w:iCs w:val="0"/>
          <w:color w:val="000000"/>
          <w:lang w:eastAsia="en-US"/>
        </w:rPr>
        <w:t xml:space="preserve">For more information about how to implement and configure these features, see the </w:t>
      </w:r>
      <w:r>
        <w:rPr>
          <w:rStyle w:val="13"/>
          <w:b/>
          <w:bCs/>
          <w:i/>
          <w:iCs/>
          <w:color w:val="000000"/>
          <w:lang w:eastAsia="en-US"/>
        </w:rPr>
        <w:t>u-blox M8 Receiver Description</w:t>
      </w:r>
      <w:r>
        <w:rPr>
          <w:rStyle w:val="13"/>
          <w:b/>
          <w:bCs/>
          <w:i/>
          <w:iCs/>
          <w:color w:val="000000"/>
          <w:lang w:eastAsia="en-US"/>
        </w:rPr>
        <w:t xml:space="preserve"> including Protocol Specification V15</w:t>
      </w:r>
      <w:hyperlink w:anchor="bookmark155" w:tooltip="Current Document" w:history="1">
        <w:r>
          <w:rPr>
            <w:rStyle w:val="13ArialUnicodeMS1"/>
            <w:b w:val="0"/>
            <w:bCs w:val="0"/>
            <w:i w:val="0"/>
            <w:iCs w:val="0"/>
            <w:color w:val="000000"/>
            <w:lang w:eastAsia="en-US"/>
          </w:rPr>
          <w:t xml:space="preserve"> [2] </w:t>
        </w:r>
      </w:hyperlink>
      <w:r>
        <w:rPr>
          <w:rStyle w:val="13ArialUnicodeMS1"/>
          <w:b w:val="0"/>
          <w:bCs w:val="0"/>
          <w:i w:val="0"/>
          <w:iCs w:val="0"/>
          <w:color w:val="000000"/>
          <w:lang w:eastAsia="en-US"/>
        </w:rPr>
        <w:t xml:space="preserve">and the </w:t>
      </w:r>
      <w:r>
        <w:rPr>
          <w:rStyle w:val="13"/>
          <w:b/>
          <w:bCs/>
          <w:i/>
          <w:iCs/>
          <w:color w:val="000000"/>
          <w:lang w:eastAsia="en-US"/>
        </w:rPr>
        <w:t>NEO-M8 Hardware Integration Manual</w:t>
      </w:r>
      <w:hyperlink w:anchor="bookmark159" w:tooltip="Current Document" w:history="1">
        <w:r>
          <w:rPr>
            <w:rStyle w:val="13ArialUnicodeMS1"/>
            <w:b w:val="0"/>
            <w:bCs w:val="0"/>
            <w:i w:val="0"/>
            <w:iCs w:val="0"/>
            <w:color w:val="000000"/>
            <w:lang w:eastAsia="en-US"/>
          </w:rPr>
          <w:t xml:space="preserve"> [1].</w:t>
        </w:r>
        <w:bookmarkEnd w:id="54"/>
      </w:hyperlink>
    </w:p>
    <w:p w:rsidR="00000000" w:rsidRDefault="00E80A52">
      <w:pPr>
        <w:pStyle w:val="41"/>
        <w:keepNext/>
        <w:keepLines/>
        <w:numPr>
          <w:ilvl w:val="2"/>
          <w:numId w:val="10"/>
        </w:numPr>
        <w:shd w:val="clear" w:color="auto" w:fill="auto"/>
        <w:tabs>
          <w:tab w:val="left" w:pos="791"/>
        </w:tabs>
        <w:spacing w:before="0" w:after="2" w:line="260" w:lineRule="exact"/>
        <w:ind w:firstLine="0"/>
        <w:jc w:val="both"/>
      </w:pPr>
      <w:bookmarkStart w:id="55" w:name="bookmark62"/>
      <w:r>
        <w:rPr>
          <w:rStyle w:val="4"/>
          <w:b/>
          <w:bCs/>
          <w:color w:val="000000"/>
          <w:lang w:eastAsia="en-US"/>
        </w:rPr>
        <w:t>Pin Control</w:t>
      </w:r>
      <w:bookmarkEnd w:id="55"/>
    </w:p>
    <w:p w:rsidR="00000000" w:rsidRDefault="00E80A52">
      <w:pPr>
        <w:pStyle w:val="210"/>
        <w:shd w:val="clear" w:color="auto" w:fill="auto"/>
        <w:spacing w:before="0" w:after="104" w:line="235" w:lineRule="exact"/>
        <w:ind w:firstLine="0"/>
        <w:jc w:val="both"/>
      </w:pPr>
      <w:r>
        <w:rPr>
          <w:rStyle w:val="22"/>
          <w:color w:val="000000"/>
          <w:lang w:eastAsia="en-US"/>
        </w:rPr>
        <w:t>The pin co</w:t>
      </w:r>
      <w:r>
        <w:rPr>
          <w:rStyle w:val="22"/>
          <w:color w:val="000000"/>
          <w:lang w:eastAsia="en-US"/>
        </w:rPr>
        <w:t>ntrol feature allows overriding the automatic active/inactive cycle of Power Save Mode. The state of the receiver can be controlled through the EXTINT pin.</w:t>
      </w:r>
    </w:p>
    <w:p w:rsidR="00000000" w:rsidRDefault="00E80A52">
      <w:pPr>
        <w:pStyle w:val="210"/>
        <w:shd w:val="clear" w:color="auto" w:fill="auto"/>
        <w:spacing w:before="0" w:line="180" w:lineRule="exact"/>
        <w:ind w:firstLine="0"/>
        <w:jc w:val="both"/>
      </w:pPr>
      <w:r>
        <w:rPr>
          <w:rStyle w:val="22"/>
          <w:color w:val="000000"/>
          <w:lang w:eastAsia="en-US"/>
        </w:rPr>
        <w:t>The receiver can also be forced OFF using EXTINT when Power Save Mode is not active.</w:t>
      </w:r>
      <w:r>
        <w:br w:type="page"/>
      </w:r>
    </w:p>
    <w:p w:rsidR="00000000" w:rsidRDefault="00E80A52">
      <w:pPr>
        <w:pStyle w:val="41"/>
        <w:keepNext/>
        <w:keepLines/>
        <w:numPr>
          <w:ilvl w:val="2"/>
          <w:numId w:val="10"/>
        </w:numPr>
        <w:shd w:val="clear" w:color="auto" w:fill="auto"/>
        <w:tabs>
          <w:tab w:val="left" w:pos="822"/>
        </w:tabs>
        <w:spacing w:before="0" w:after="68" w:line="260" w:lineRule="exact"/>
        <w:ind w:firstLine="0"/>
        <w:jc w:val="both"/>
      </w:pPr>
      <w:bookmarkStart w:id="56" w:name="bookmark63"/>
      <w:bookmarkStart w:id="57" w:name="bookmark64"/>
      <w:r>
        <w:rPr>
          <w:rStyle w:val="4"/>
          <w:b/>
          <w:bCs/>
          <w:color w:val="000000"/>
          <w:lang w:eastAsia="en-US"/>
        </w:rPr>
        <w:lastRenderedPageBreak/>
        <w:t>Aiding</w:t>
      </w:r>
      <w:bookmarkEnd w:id="56"/>
      <w:bookmarkEnd w:id="57"/>
    </w:p>
    <w:p w:rsidR="00000000" w:rsidRDefault="00E80A52">
      <w:pPr>
        <w:pStyle w:val="210"/>
        <w:shd w:val="clear" w:color="auto" w:fill="auto"/>
        <w:spacing w:before="0" w:after="44" w:line="180" w:lineRule="exact"/>
        <w:ind w:firstLine="0"/>
        <w:jc w:val="both"/>
      </w:pPr>
      <w:r>
        <w:rPr>
          <w:rStyle w:val="22"/>
          <w:color w:val="000000"/>
          <w:lang w:eastAsia="en-US"/>
        </w:rPr>
        <w:t>The EXTINT pin can be used to supply time or frequency aiding data to the receiver.</w:t>
      </w:r>
    </w:p>
    <w:p w:rsidR="00000000" w:rsidRDefault="00E80A52">
      <w:pPr>
        <w:pStyle w:val="210"/>
        <w:shd w:val="clear" w:color="auto" w:fill="auto"/>
        <w:spacing w:before="0" w:line="230" w:lineRule="exact"/>
        <w:ind w:firstLine="0"/>
        <w:jc w:val="both"/>
      </w:pPr>
      <w:r>
        <w:rPr>
          <w:rStyle w:val="22"/>
          <w:color w:val="000000"/>
          <w:lang w:eastAsia="en-US"/>
        </w:rPr>
        <w:t>For time aiding, hardware time synchronization can be achieved by connecting an accurate time pulse to the EXTINT pin.</w:t>
      </w:r>
    </w:p>
    <w:p w:rsidR="00000000" w:rsidRDefault="00E80A52">
      <w:pPr>
        <w:pStyle w:val="210"/>
        <w:shd w:val="clear" w:color="auto" w:fill="auto"/>
        <w:spacing w:before="0" w:after="184" w:line="230" w:lineRule="exact"/>
        <w:ind w:firstLine="0"/>
        <w:jc w:val="both"/>
      </w:pPr>
      <w:bookmarkStart w:id="58" w:name="bookmark65"/>
      <w:r>
        <w:rPr>
          <w:rStyle w:val="22"/>
          <w:color w:val="000000"/>
          <w:lang w:eastAsia="en-US"/>
        </w:rPr>
        <w:t>Frequency aiding can be implemented by connecting a periodic rectangular signal with a frequency up to 500 kHz and arbitrary duty cycle (low/high phase duration must not be shorter than 50 ns) to the EXTINT pin. Provide the applied frequency value to the r</w:t>
      </w:r>
      <w:r>
        <w:rPr>
          <w:rStyle w:val="22"/>
          <w:color w:val="000000"/>
          <w:lang w:eastAsia="en-US"/>
        </w:rPr>
        <w:t>eceiver using UBX messages.</w:t>
      </w:r>
      <w:bookmarkEnd w:id="58"/>
    </w:p>
    <w:p w:rsidR="00000000" w:rsidRDefault="00E80A52">
      <w:pPr>
        <w:pStyle w:val="35"/>
        <w:keepNext/>
        <w:keepLines/>
        <w:numPr>
          <w:ilvl w:val="1"/>
          <w:numId w:val="10"/>
        </w:numPr>
        <w:shd w:val="clear" w:color="auto" w:fill="auto"/>
        <w:tabs>
          <w:tab w:val="left" w:pos="673"/>
        </w:tabs>
        <w:spacing w:before="0" w:after="60" w:line="300" w:lineRule="exact"/>
      </w:pPr>
      <w:bookmarkStart w:id="59" w:name="bookmark66"/>
      <w:r>
        <w:rPr>
          <w:rStyle w:val="34"/>
          <w:b/>
          <w:bCs/>
          <w:color w:val="000000"/>
          <w:lang w:eastAsia="en-US"/>
        </w:rPr>
        <w:t>TIMEPULSE</w:t>
      </w:r>
      <w:bookmarkEnd w:id="59"/>
    </w:p>
    <w:p w:rsidR="00000000" w:rsidRDefault="00E80A52">
      <w:pPr>
        <w:pStyle w:val="210"/>
        <w:shd w:val="clear" w:color="auto" w:fill="auto"/>
        <w:spacing w:before="0" w:after="44" w:line="180" w:lineRule="exact"/>
        <w:ind w:firstLine="0"/>
        <w:jc w:val="both"/>
      </w:pPr>
      <w:r>
        <w:rPr>
          <w:rStyle w:val="22"/>
          <w:color w:val="000000"/>
          <w:lang w:eastAsia="en-US"/>
        </w:rPr>
        <w:t>A configurable time pulse signal is available with all u-blox M8 modules.</w:t>
      </w:r>
    </w:p>
    <w:p w:rsidR="00000000" w:rsidRDefault="00E80A52">
      <w:pPr>
        <w:pStyle w:val="210"/>
        <w:shd w:val="clear" w:color="auto" w:fill="auto"/>
        <w:spacing w:before="0" w:line="230" w:lineRule="exact"/>
        <w:ind w:firstLine="0"/>
        <w:jc w:val="both"/>
      </w:pPr>
      <w:r>
        <w:rPr>
          <w:rStyle w:val="22"/>
          <w:color w:val="000000"/>
          <w:lang w:eastAsia="en-US"/>
        </w:rPr>
        <w:t>The TIMEPULSE output generates</w:t>
      </w:r>
      <w:r>
        <w:rPr>
          <w:rStyle w:val="22"/>
          <w:color w:val="000000"/>
          <w:lang w:eastAsia="en-US"/>
        </w:rPr>
        <w:t xml:space="preserve"> pulse trains synchronized with GPS or UTC time grid with intervals configurable over a wide frequency range. Thus it may be used as a low frequency time synchronization pulse or as a high frequency reference signal.</w:t>
      </w:r>
    </w:p>
    <w:p w:rsidR="00000000" w:rsidRDefault="00E80A52">
      <w:pPr>
        <w:pStyle w:val="210"/>
        <w:shd w:val="clear" w:color="auto" w:fill="auto"/>
        <w:spacing w:before="0" w:after="188" w:line="235" w:lineRule="exact"/>
        <w:ind w:firstLine="0"/>
        <w:jc w:val="both"/>
      </w:pPr>
      <w:bookmarkStart w:id="60" w:name="bookmark67"/>
      <w:r>
        <w:rPr>
          <w:rStyle w:val="22"/>
          <w:color w:val="000000"/>
          <w:lang w:eastAsia="en-US"/>
        </w:rPr>
        <w:t>By default the time pulse sig</w:t>
      </w:r>
      <w:r>
        <w:rPr>
          <w:rStyle w:val="22"/>
          <w:color w:val="000000"/>
          <w:lang w:eastAsia="en-US"/>
        </w:rPr>
        <w:t xml:space="preserve">nal is configured to 1 pulse per second. For more information see the u-b/ox MS </w:t>
      </w:r>
      <w:r>
        <w:rPr>
          <w:rStyle w:val="2Calibri"/>
          <w:color w:val="000000"/>
          <w:lang w:eastAsia="en-US"/>
        </w:rPr>
        <w:t>Receiver Description including Protocol Specification V15</w:t>
      </w:r>
      <w:hyperlink w:anchor="bookmark155" w:tooltip="Current Document" w:history="1">
        <w:r>
          <w:rPr>
            <w:rStyle w:val="22"/>
            <w:color w:val="000000"/>
            <w:lang w:eastAsia="en-US"/>
          </w:rPr>
          <w:t xml:space="preserve"> [2].</w:t>
        </w:r>
        <w:bookmarkEnd w:id="60"/>
      </w:hyperlink>
    </w:p>
    <w:p w:rsidR="00000000" w:rsidRDefault="00E80A52">
      <w:pPr>
        <w:pStyle w:val="35"/>
        <w:keepNext/>
        <w:keepLines/>
        <w:numPr>
          <w:ilvl w:val="1"/>
          <w:numId w:val="10"/>
        </w:numPr>
        <w:shd w:val="clear" w:color="auto" w:fill="auto"/>
        <w:tabs>
          <w:tab w:val="left" w:pos="697"/>
        </w:tabs>
        <w:spacing w:before="0" w:after="185" w:line="300" w:lineRule="exact"/>
      </w:pPr>
      <w:bookmarkStart w:id="61" w:name="bookmark68"/>
      <w:r>
        <w:rPr>
          <w:rStyle w:val="34"/>
          <w:b/>
          <w:bCs/>
          <w:color w:val="000000"/>
          <w:lang w:eastAsia="en-US"/>
        </w:rPr>
        <w:t>Protocols and interfaces</w:t>
      </w:r>
      <w:bookmarkEnd w:id="61"/>
    </w:p>
    <w:p w:rsidR="00000000" w:rsidRDefault="00E80A52">
      <w:pPr>
        <w:pStyle w:val="43"/>
        <w:shd w:val="clear" w:color="auto" w:fill="auto"/>
        <w:tabs>
          <w:tab w:val="left" w:pos="2766"/>
        </w:tabs>
        <w:spacing w:after="22" w:line="150" w:lineRule="exact"/>
        <w:jc w:val="both"/>
      </w:pPr>
      <w:r>
        <w:rPr>
          <w:rStyle w:val="42"/>
          <w:b/>
          <w:bCs/>
          <w:color w:val="000000"/>
          <w:lang w:eastAsia="en-US"/>
        </w:rPr>
        <w:t>Protocol</w:t>
      </w:r>
      <w:r>
        <w:rPr>
          <w:rStyle w:val="42"/>
          <w:b/>
          <w:bCs/>
          <w:color w:val="000000"/>
          <w:lang w:eastAsia="en-US"/>
        </w:rPr>
        <w:tab/>
        <w:t>Type</w:t>
      </w:r>
    </w:p>
    <w:p w:rsidR="00000000" w:rsidRDefault="00E80A52">
      <w:pPr>
        <w:pStyle w:val="60"/>
        <w:shd w:val="clear" w:color="auto" w:fill="auto"/>
        <w:tabs>
          <w:tab w:val="left" w:pos="2766"/>
          <w:tab w:val="left" w:pos="3889"/>
          <w:tab w:val="right" w:pos="5405"/>
        </w:tabs>
        <w:spacing w:line="235" w:lineRule="exact"/>
      </w:pPr>
      <w:r>
        <w:rPr>
          <w:rStyle w:val="6"/>
          <w:color w:val="000000"/>
          <w:lang w:eastAsia="en-US"/>
        </w:rPr>
        <w:t>NMEA</w:t>
      </w:r>
      <w:r>
        <w:rPr>
          <w:rStyle w:val="6"/>
          <w:color w:val="000000"/>
          <w:lang w:eastAsia="en-US"/>
        </w:rPr>
        <w:tab/>
        <w:t>Input/output,</w:t>
      </w:r>
      <w:r>
        <w:rPr>
          <w:rStyle w:val="6"/>
          <w:color w:val="000000"/>
          <w:lang w:eastAsia="en-US"/>
        </w:rPr>
        <w:tab/>
        <w:t>ASCII, 0183, version</w:t>
      </w:r>
      <w:r>
        <w:rPr>
          <w:rStyle w:val="6"/>
          <w:color w:val="000000"/>
          <w:lang w:eastAsia="en-US"/>
        </w:rPr>
        <w:tab/>
        <w:t>4.0</w:t>
      </w:r>
    </w:p>
    <w:p w:rsidR="00000000" w:rsidRDefault="00E80A52">
      <w:pPr>
        <w:pStyle w:val="60"/>
        <w:shd w:val="clear" w:color="auto" w:fill="auto"/>
        <w:tabs>
          <w:tab w:val="left" w:pos="2766"/>
          <w:tab w:val="left" w:pos="3889"/>
          <w:tab w:val="center" w:pos="4954"/>
        </w:tabs>
        <w:spacing w:line="235" w:lineRule="exact"/>
      </w:pPr>
      <w:r>
        <w:rPr>
          <w:rStyle w:val="6"/>
          <w:color w:val="000000"/>
          <w:lang w:eastAsia="en-US"/>
        </w:rPr>
        <w:t>UBX</w:t>
      </w:r>
      <w:r>
        <w:rPr>
          <w:rStyle w:val="6"/>
          <w:color w:val="000000"/>
          <w:lang w:eastAsia="en-US"/>
        </w:rPr>
        <w:tab/>
        <w:t>Input/output,</w:t>
      </w:r>
      <w:r>
        <w:rPr>
          <w:rStyle w:val="6"/>
          <w:color w:val="000000"/>
          <w:lang w:eastAsia="en-US"/>
        </w:rPr>
        <w:tab/>
        <w:t>binary, u-blox</w:t>
      </w:r>
      <w:r>
        <w:rPr>
          <w:rStyle w:val="6"/>
          <w:color w:val="000000"/>
          <w:lang w:eastAsia="en-US"/>
        </w:rPr>
        <w:tab/>
        <w:t>proprietary</w:t>
      </w:r>
    </w:p>
    <w:p w:rsidR="00000000" w:rsidRDefault="00E80A52">
      <w:pPr>
        <w:pStyle w:val="60"/>
        <w:shd w:val="clear" w:color="auto" w:fill="auto"/>
        <w:tabs>
          <w:tab w:val="left" w:pos="2766"/>
        </w:tabs>
        <w:spacing w:after="188" w:line="235" w:lineRule="exact"/>
      </w:pPr>
      <w:r>
        <w:rPr>
          <w:rStyle w:val="6"/>
          <w:color w:val="000000"/>
          <w:lang w:eastAsia="en-US"/>
        </w:rPr>
        <w:t>RTCM</w:t>
      </w:r>
      <w:r>
        <w:rPr>
          <w:rStyle w:val="6"/>
          <w:color w:val="000000"/>
          <w:lang w:eastAsia="en-US"/>
        </w:rPr>
        <w:tab/>
        <w:t>Input, 2.3</w:t>
      </w:r>
    </w:p>
    <w:p w:rsidR="00000000" w:rsidRDefault="00E80A52">
      <w:pPr>
        <w:pStyle w:val="43"/>
        <w:shd w:val="clear" w:color="auto" w:fill="auto"/>
        <w:spacing w:after="79" w:line="150" w:lineRule="exact"/>
        <w:jc w:val="both"/>
      </w:pPr>
      <w:r>
        <w:rPr>
          <w:rStyle w:val="42"/>
          <w:b/>
          <w:bCs/>
          <w:color w:val="000000"/>
          <w:lang w:eastAsia="en-US"/>
        </w:rPr>
        <w:t>Table 3: Available Protocols</w:t>
      </w:r>
    </w:p>
    <w:p w:rsidR="00000000" w:rsidRDefault="00E80A52">
      <w:pPr>
        <w:pStyle w:val="210"/>
        <w:shd w:val="clear" w:color="auto" w:fill="auto"/>
        <w:spacing w:before="0" w:after="184" w:line="230" w:lineRule="exact"/>
        <w:ind w:firstLine="0"/>
        <w:jc w:val="both"/>
      </w:pPr>
      <w:bookmarkStart w:id="62" w:name="bookmark69"/>
      <w:r>
        <w:rPr>
          <w:rStyle w:val="22"/>
          <w:color w:val="000000"/>
          <w:lang w:eastAsia="en-US"/>
        </w:rPr>
        <w:t>All protocols are available on UART, USB, DDC (l</w:t>
      </w:r>
      <w:r>
        <w:rPr>
          <w:rStyle w:val="22"/>
          <w:color w:val="000000"/>
          <w:vertAlign w:val="superscript"/>
          <w:lang w:eastAsia="en-US"/>
        </w:rPr>
        <w:t>2</w:t>
      </w:r>
      <w:r>
        <w:rPr>
          <w:rStyle w:val="22"/>
          <w:color w:val="000000"/>
          <w:lang w:eastAsia="en-US"/>
        </w:rPr>
        <w:t>C compliant) and SPI. For</w:t>
      </w:r>
      <w:r>
        <w:rPr>
          <w:rStyle w:val="22"/>
          <w:color w:val="000000"/>
          <w:lang w:eastAsia="en-US"/>
        </w:rPr>
        <w:t xml:space="preserve"> specification of the various protocols see the </w:t>
      </w:r>
      <w:r>
        <w:rPr>
          <w:rStyle w:val="2Calibri"/>
          <w:color w:val="000000"/>
          <w:lang w:eastAsia="en-US"/>
        </w:rPr>
        <w:t>u-blox MS Receiver Description Including Protocol Specification V15</w:t>
      </w:r>
      <w:hyperlink w:anchor="bookmark155" w:tooltip="Current Document" w:history="1">
        <w:r>
          <w:rPr>
            <w:rStyle w:val="22"/>
            <w:color w:val="000000"/>
            <w:lang w:eastAsia="en-US"/>
          </w:rPr>
          <w:t xml:space="preserve"> [2].</w:t>
        </w:r>
        <w:bookmarkEnd w:id="62"/>
      </w:hyperlink>
    </w:p>
    <w:p w:rsidR="00000000" w:rsidRDefault="00E80A52">
      <w:pPr>
        <w:pStyle w:val="35"/>
        <w:keepNext/>
        <w:keepLines/>
        <w:numPr>
          <w:ilvl w:val="1"/>
          <w:numId w:val="10"/>
        </w:numPr>
        <w:shd w:val="clear" w:color="auto" w:fill="auto"/>
        <w:tabs>
          <w:tab w:val="left" w:pos="712"/>
        </w:tabs>
        <w:spacing w:before="0" w:after="12" w:line="300" w:lineRule="exact"/>
      </w:pPr>
      <w:bookmarkStart w:id="63" w:name="bookmark70"/>
      <w:r>
        <w:rPr>
          <w:rStyle w:val="34"/>
          <w:b/>
          <w:bCs/>
          <w:color w:val="000000"/>
          <w:lang w:eastAsia="en-US"/>
        </w:rPr>
        <w:t>Interfaces</w:t>
      </w:r>
      <w:bookmarkEnd w:id="63"/>
    </w:p>
    <w:p w:rsidR="00000000" w:rsidRDefault="00E80A52">
      <w:pPr>
        <w:pStyle w:val="210"/>
        <w:shd w:val="clear" w:color="auto" w:fill="auto"/>
        <w:spacing w:before="0" w:after="224" w:line="240" w:lineRule="exact"/>
        <w:ind w:firstLine="0"/>
        <w:jc w:val="both"/>
      </w:pPr>
      <w:bookmarkStart w:id="64" w:name="bookmark71"/>
      <w:r>
        <w:rPr>
          <w:rStyle w:val="22"/>
          <w:color w:val="000000"/>
          <w:lang w:eastAsia="en-US"/>
        </w:rPr>
        <w:t>A number of interfaces ar</w:t>
      </w:r>
      <w:r>
        <w:rPr>
          <w:rStyle w:val="22"/>
          <w:color w:val="000000"/>
          <w:lang w:eastAsia="en-US"/>
        </w:rPr>
        <w:t>e provided either for data communication or memory access. The embedded firmware uses these interfaces according to their respective protocol specifications.</w:t>
      </w:r>
      <w:bookmarkEnd w:id="64"/>
    </w:p>
    <w:p w:rsidR="00000000" w:rsidRDefault="00E80A52">
      <w:pPr>
        <w:pStyle w:val="41"/>
        <w:keepNext/>
        <w:keepLines/>
        <w:numPr>
          <w:ilvl w:val="2"/>
          <w:numId w:val="10"/>
        </w:numPr>
        <w:shd w:val="clear" w:color="auto" w:fill="auto"/>
        <w:tabs>
          <w:tab w:val="left" w:pos="798"/>
        </w:tabs>
        <w:spacing w:before="0" w:after="28" w:line="260" w:lineRule="exact"/>
        <w:ind w:firstLine="0"/>
        <w:jc w:val="both"/>
      </w:pPr>
      <w:bookmarkStart w:id="65" w:name="bookmark72"/>
      <w:r>
        <w:rPr>
          <w:rStyle w:val="4"/>
          <w:b/>
          <w:bCs/>
          <w:color w:val="000000"/>
          <w:lang w:eastAsia="en-US"/>
        </w:rPr>
        <w:t>UART</w:t>
      </w:r>
      <w:bookmarkEnd w:id="65"/>
    </w:p>
    <w:p w:rsidR="00000000" w:rsidRDefault="00E80A52">
      <w:pPr>
        <w:pStyle w:val="210"/>
        <w:shd w:val="clear" w:color="auto" w:fill="auto"/>
        <w:spacing w:before="0" w:line="230" w:lineRule="exact"/>
        <w:ind w:firstLine="0"/>
        <w:jc w:val="both"/>
      </w:pPr>
      <w:bookmarkStart w:id="66" w:name="bookmark73"/>
      <w:r>
        <w:rPr>
          <w:rStyle w:val="22"/>
          <w:color w:val="000000"/>
          <w:lang w:eastAsia="en-US"/>
        </w:rPr>
        <w:t>The NEO-M8 series modules</w:t>
      </w:r>
      <w:r>
        <w:rPr>
          <w:rStyle w:val="22"/>
          <w:color w:val="000000"/>
          <w:lang w:eastAsia="en-US"/>
        </w:rPr>
        <w:t xml:space="preserve"> include one UART interface, which can be used for communication to a host. It supports configurable baud rates. For supported baud rates see the u-btox MS Receiver Descr/ption Including </w:t>
      </w:r>
      <w:r>
        <w:rPr>
          <w:rStyle w:val="2Calibri"/>
          <w:color w:val="000000"/>
          <w:lang w:eastAsia="en-US"/>
        </w:rPr>
        <w:t>Protocol Specification V15</w:t>
      </w:r>
      <w:hyperlink w:anchor="bookmark155" w:tooltip="Current Document" w:history="1">
        <w:r>
          <w:rPr>
            <w:rStyle w:val="22"/>
            <w:color w:val="000000"/>
            <w:lang w:eastAsia="en-US"/>
          </w:rPr>
          <w:t xml:space="preserve"> [2].</w:t>
        </w:r>
        <w:bookmarkEnd w:id="66"/>
      </w:hyperlink>
    </w:p>
    <w:p w:rsidR="00000000" w:rsidRDefault="00CF12CB">
      <w:pPr>
        <w:pStyle w:val="41"/>
        <w:keepNext/>
        <w:keepLines/>
        <w:numPr>
          <w:ilvl w:val="2"/>
          <w:numId w:val="10"/>
        </w:numPr>
        <w:shd w:val="clear" w:color="auto" w:fill="auto"/>
        <w:tabs>
          <w:tab w:val="left" w:pos="822"/>
        </w:tabs>
        <w:spacing w:before="0" w:after="28" w:line="260" w:lineRule="exact"/>
        <w:ind w:firstLine="0"/>
        <w:jc w:val="both"/>
      </w:pPr>
      <w:r>
        <w:rPr>
          <w:noProof/>
        </w:rPr>
        <w:drawing>
          <wp:anchor distT="0" distB="0" distL="1121410" distR="63500" simplePos="0" relativeHeight="251685888" behindDoc="1" locked="0" layoutInCell="1" allowOverlap="1">
            <wp:simplePos x="0" y="0"/>
            <wp:positionH relativeFrom="margin">
              <wp:posOffset>1202690</wp:posOffset>
            </wp:positionH>
            <wp:positionV relativeFrom="paragraph">
              <wp:posOffset>-191770</wp:posOffset>
            </wp:positionV>
            <wp:extent cx="128270" cy="170815"/>
            <wp:effectExtent l="19050" t="0" r="508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128270" cy="170815"/>
                    </a:xfrm>
                    <a:prstGeom prst="rect">
                      <a:avLst/>
                    </a:prstGeom>
                    <a:noFill/>
                  </pic:spPr>
                </pic:pic>
              </a:graphicData>
            </a:graphic>
          </wp:anchor>
        </w:drawing>
      </w:r>
      <w:bookmarkStart w:id="67" w:name="bookmark74"/>
      <w:r w:rsidR="00E80A52">
        <w:rPr>
          <w:rStyle w:val="4"/>
          <w:b/>
          <w:bCs/>
          <w:color w:val="000000"/>
          <w:lang w:eastAsia="en-US"/>
        </w:rPr>
        <w:t>USB</w:t>
      </w:r>
      <w:bookmarkEnd w:id="67"/>
    </w:p>
    <w:p w:rsidR="00000000" w:rsidRDefault="00E80A52">
      <w:pPr>
        <w:pStyle w:val="210"/>
        <w:shd w:val="clear" w:color="auto" w:fill="auto"/>
        <w:spacing w:before="0" w:line="230" w:lineRule="exact"/>
        <w:ind w:firstLine="0"/>
        <w:jc w:val="both"/>
      </w:pPr>
      <w:r>
        <w:rPr>
          <w:rStyle w:val="22"/>
          <w:color w:val="000000"/>
          <w:lang w:eastAsia="en-US"/>
        </w:rPr>
        <w:t>A USB version 2.0 FS compatible interface can be used for communication as an alternative to the UART. The pull-up resistor on pin USB_DP is integrated</w:t>
      </w:r>
      <w:r>
        <w:rPr>
          <w:rStyle w:val="22"/>
          <w:color w:val="000000"/>
          <w:lang w:eastAsia="en-US"/>
        </w:rPr>
        <w:t xml:space="preserve"> to signal a full-speed device to the host. The VDD_USB pin supplies the USB interface.</w:t>
      </w:r>
    </w:p>
    <w:p w:rsidR="00000000" w:rsidRDefault="00E80A52">
      <w:pPr>
        <w:pStyle w:val="210"/>
        <w:shd w:val="clear" w:color="auto" w:fill="auto"/>
        <w:spacing w:before="0" w:after="220" w:line="235" w:lineRule="exact"/>
        <w:ind w:firstLine="0"/>
        <w:jc w:val="both"/>
      </w:pPr>
      <w:bookmarkStart w:id="68" w:name="bookmark75"/>
      <w:r>
        <w:rPr>
          <w:rStyle w:val="22"/>
          <w:color w:val="000000"/>
          <w:lang w:eastAsia="en-US"/>
        </w:rPr>
        <w:t>u-blox USB (CDC-ACM) driver supports Windows XP, Windows Vista and Windows 7 and Windows 8 operating systems.</w:t>
      </w:r>
      <w:bookmarkEnd w:id="68"/>
    </w:p>
    <w:p w:rsidR="00000000" w:rsidRDefault="00E80A52">
      <w:pPr>
        <w:pStyle w:val="41"/>
        <w:keepNext/>
        <w:keepLines/>
        <w:numPr>
          <w:ilvl w:val="2"/>
          <w:numId w:val="10"/>
        </w:numPr>
        <w:shd w:val="clear" w:color="auto" w:fill="auto"/>
        <w:tabs>
          <w:tab w:val="left" w:pos="822"/>
        </w:tabs>
        <w:spacing w:before="0" w:after="28" w:line="260" w:lineRule="exact"/>
        <w:ind w:firstLine="0"/>
        <w:jc w:val="both"/>
      </w:pPr>
      <w:bookmarkStart w:id="69" w:name="bookmark76"/>
      <w:r>
        <w:rPr>
          <w:rStyle w:val="4"/>
          <w:b/>
          <w:bCs/>
          <w:color w:val="000000"/>
          <w:lang w:eastAsia="en-US"/>
        </w:rPr>
        <w:t>SPI</w:t>
      </w:r>
      <w:bookmarkEnd w:id="69"/>
    </w:p>
    <w:p w:rsidR="00000000" w:rsidRDefault="00E80A52">
      <w:pPr>
        <w:pStyle w:val="210"/>
        <w:shd w:val="clear" w:color="auto" w:fill="auto"/>
        <w:spacing w:before="0" w:line="230" w:lineRule="exact"/>
        <w:ind w:firstLine="0"/>
        <w:jc w:val="both"/>
      </w:pPr>
      <w:r>
        <w:rPr>
          <w:rStyle w:val="22"/>
          <w:color w:val="000000"/>
          <w:lang w:eastAsia="en-US"/>
        </w:rPr>
        <w:t>The SP</w:t>
      </w:r>
      <w:r>
        <w:rPr>
          <w:rStyle w:val="22"/>
          <w:color w:val="000000"/>
          <w:lang w:eastAsia="en-US"/>
        </w:rPr>
        <w:t>I interface is designed to allow communication to a host CPU. The interface can be operated in slave mode only. The maximum transfer rate using SPI is 1 Mb/s and the maximum SPI clock frequency is 5.5 MHz. Note that SPI is not available in the default conf</w:t>
      </w:r>
      <w:r>
        <w:rPr>
          <w:rStyle w:val="22"/>
          <w:color w:val="000000"/>
          <w:lang w:eastAsia="en-US"/>
        </w:rPr>
        <w:t>iguration, because its pins are shared with the UART and DDC interfaces. The SPI interface can be enabled by connecting D_SEL (Pin 2) to ground (see section</w:t>
      </w:r>
      <w:hyperlink w:anchor="bookmark99" w:tooltip="Current Document" w:history="1">
        <w:r>
          <w:rPr>
            <w:rStyle w:val="22"/>
            <w:color w:val="000000"/>
            <w:lang w:eastAsia="en-US"/>
          </w:rPr>
          <w:t xml:space="preserve"> 3.1)</w:t>
        </w:r>
      </w:hyperlink>
      <w:r>
        <w:rPr>
          <w:rStyle w:val="22"/>
          <w:color w:val="000000"/>
          <w:lang w:eastAsia="en-US"/>
        </w:rPr>
        <w:t>.</w:t>
      </w:r>
      <w:r>
        <w:br w:type="page"/>
      </w:r>
    </w:p>
    <w:p w:rsidR="00000000" w:rsidRDefault="00E80A52">
      <w:pPr>
        <w:pStyle w:val="41"/>
        <w:keepNext/>
        <w:keepLines/>
        <w:numPr>
          <w:ilvl w:val="2"/>
          <w:numId w:val="10"/>
        </w:numPr>
        <w:shd w:val="clear" w:color="auto" w:fill="auto"/>
        <w:tabs>
          <w:tab w:val="left" w:pos="837"/>
        </w:tabs>
        <w:spacing w:before="0" w:after="0" w:line="260" w:lineRule="exact"/>
        <w:ind w:firstLine="0"/>
        <w:jc w:val="both"/>
      </w:pPr>
      <w:bookmarkStart w:id="70" w:name="bookmark77"/>
      <w:bookmarkStart w:id="71" w:name="bookmark78"/>
      <w:r>
        <w:rPr>
          <w:rStyle w:val="4"/>
          <w:b/>
          <w:bCs/>
          <w:color w:val="000000"/>
          <w:lang w:eastAsia="en-US"/>
        </w:rPr>
        <w:lastRenderedPageBreak/>
        <w:t>Display Data</w:t>
      </w:r>
      <w:r>
        <w:rPr>
          <w:rStyle w:val="4"/>
          <w:b/>
          <w:bCs/>
          <w:color w:val="000000"/>
          <w:lang w:eastAsia="en-US"/>
        </w:rPr>
        <w:t xml:space="preserve"> Channel (DDC)</w:t>
      </w:r>
      <w:bookmarkEnd w:id="70"/>
      <w:bookmarkEnd w:id="71"/>
    </w:p>
    <w:p w:rsidR="00000000" w:rsidRDefault="00E80A52">
      <w:pPr>
        <w:pStyle w:val="210"/>
        <w:shd w:val="clear" w:color="auto" w:fill="auto"/>
        <w:spacing w:before="0" w:after="184" w:line="230" w:lineRule="exact"/>
        <w:ind w:firstLine="0"/>
        <w:jc w:val="both"/>
      </w:pPr>
      <w:bookmarkStart w:id="72" w:name="bookmark79"/>
      <w:r>
        <w:rPr>
          <w:rStyle w:val="22"/>
          <w:color w:val="000000"/>
          <w:lang w:eastAsia="en-US"/>
        </w:rPr>
        <w:t>An I</w:t>
      </w:r>
      <w:r>
        <w:rPr>
          <w:rStyle w:val="22"/>
          <w:color w:val="000000"/>
          <w:vertAlign w:val="superscript"/>
          <w:lang w:eastAsia="en-US"/>
        </w:rPr>
        <w:t>2</w:t>
      </w:r>
      <w:r>
        <w:rPr>
          <w:rStyle w:val="22"/>
          <w:color w:val="000000"/>
          <w:lang w:eastAsia="en-US"/>
        </w:rPr>
        <w:t>C compliant DDC interface is available for communication with an external host CPU or u-blox Wireless modules. The interface can be operated in slave mode only. The DDC protocol and electrical interface are</w:t>
      </w:r>
      <w:r>
        <w:rPr>
          <w:rStyle w:val="22"/>
          <w:color w:val="000000"/>
          <w:lang w:eastAsia="en-US"/>
        </w:rPr>
        <w:t xml:space="preserve"> fully compatible with Fast-Mode of the I</w:t>
      </w:r>
      <w:r>
        <w:rPr>
          <w:rStyle w:val="22"/>
          <w:color w:val="000000"/>
          <w:vertAlign w:val="superscript"/>
          <w:lang w:eastAsia="en-US"/>
        </w:rPr>
        <w:t>2</w:t>
      </w:r>
      <w:r>
        <w:rPr>
          <w:rStyle w:val="22"/>
          <w:color w:val="000000"/>
          <w:lang w:eastAsia="en-US"/>
        </w:rPr>
        <w:t>C industry standard. Since the maximum SCL clock frequency is 400 kHz, the maximum transfer rate is 400 kb/s.</w:t>
      </w:r>
      <w:bookmarkEnd w:id="72"/>
    </w:p>
    <w:p w:rsidR="00000000" w:rsidRDefault="00E80A52">
      <w:pPr>
        <w:pStyle w:val="35"/>
        <w:keepNext/>
        <w:keepLines/>
        <w:numPr>
          <w:ilvl w:val="1"/>
          <w:numId w:val="10"/>
        </w:numPr>
        <w:shd w:val="clear" w:color="auto" w:fill="auto"/>
        <w:tabs>
          <w:tab w:val="left" w:pos="717"/>
        </w:tabs>
        <w:spacing w:before="0" w:after="159" w:line="300" w:lineRule="exact"/>
      </w:pPr>
      <w:bookmarkStart w:id="73" w:name="bookmark80"/>
      <w:bookmarkStart w:id="74" w:name="bookmark81"/>
      <w:r>
        <w:rPr>
          <w:rStyle w:val="34"/>
          <w:b/>
          <w:bCs/>
          <w:color w:val="000000"/>
          <w:lang w:eastAsia="en-US"/>
        </w:rPr>
        <w:t>Clock generation</w:t>
      </w:r>
      <w:bookmarkEnd w:id="73"/>
      <w:bookmarkEnd w:id="74"/>
    </w:p>
    <w:p w:rsidR="00000000" w:rsidRDefault="00E80A52">
      <w:pPr>
        <w:pStyle w:val="41"/>
        <w:keepNext/>
        <w:keepLines/>
        <w:numPr>
          <w:ilvl w:val="2"/>
          <w:numId w:val="10"/>
        </w:numPr>
        <w:shd w:val="clear" w:color="auto" w:fill="auto"/>
        <w:tabs>
          <w:tab w:val="left" w:pos="803"/>
        </w:tabs>
        <w:spacing w:before="0" w:after="0" w:line="260" w:lineRule="exact"/>
        <w:ind w:firstLine="0"/>
        <w:jc w:val="both"/>
      </w:pPr>
      <w:bookmarkStart w:id="75" w:name="bookmark82"/>
      <w:r>
        <w:rPr>
          <w:rStyle w:val="4"/>
          <w:b/>
          <w:bCs/>
          <w:color w:val="000000"/>
          <w:lang w:eastAsia="en-US"/>
        </w:rPr>
        <w:t>Oscillators</w:t>
      </w:r>
      <w:bookmarkEnd w:id="75"/>
    </w:p>
    <w:p w:rsidR="00000000" w:rsidRDefault="00E80A52">
      <w:pPr>
        <w:pStyle w:val="210"/>
        <w:shd w:val="clear" w:color="auto" w:fill="auto"/>
        <w:spacing w:before="0" w:after="64" w:line="235" w:lineRule="exact"/>
        <w:ind w:firstLine="0"/>
        <w:jc w:val="both"/>
      </w:pPr>
      <w:r>
        <w:rPr>
          <w:rStyle w:val="22"/>
          <w:color w:val="000000"/>
          <w:lang w:eastAsia="en-US"/>
        </w:rPr>
        <w:t>NEO-M8 GNSS modules are available in TCXO and crystal versions. The TCXO allows accelerated weak signal acquisition, enabling faster start and reacquisition times.</w:t>
      </w:r>
    </w:p>
    <w:p w:rsidR="00000000" w:rsidRDefault="00E80A52">
      <w:pPr>
        <w:pStyle w:val="210"/>
        <w:shd w:val="clear" w:color="auto" w:fill="auto"/>
        <w:spacing w:before="0" w:after="56" w:line="230" w:lineRule="exact"/>
        <w:ind w:firstLine="0"/>
        <w:jc w:val="both"/>
      </w:pPr>
      <w:r>
        <w:rPr>
          <w:rStyle w:val="22"/>
          <w:color w:val="000000"/>
          <w:lang w:eastAsia="en-US"/>
        </w:rPr>
        <w:t>Oscillators used on NEO-M8 module are carefully selected and screened for stabili</w:t>
      </w:r>
      <w:r>
        <w:rPr>
          <w:rStyle w:val="22"/>
          <w:color w:val="000000"/>
          <w:lang w:eastAsia="en-US"/>
        </w:rPr>
        <w:t>ty and against frequency perturbations across the full operating range (_4</w:t>
      </w:r>
      <w:r>
        <w:rPr>
          <w:rStyle w:val="2MingLiU2"/>
          <w:rFonts w:hint="eastAsia"/>
          <w:color w:val="000000"/>
          <w:lang w:val="en-US" w:eastAsia="en-US"/>
        </w:rPr>
        <w:t>〇</w:t>
      </w:r>
      <w:r>
        <w:rPr>
          <w:rStyle w:val="22"/>
          <w:color w:val="000000"/>
          <w:vertAlign w:val="superscript"/>
          <w:lang w:eastAsia="en-US"/>
        </w:rPr>
        <w:t>0</w:t>
      </w:r>
      <w:r>
        <w:rPr>
          <w:rStyle w:val="22"/>
          <w:color w:val="000000"/>
          <w:lang w:eastAsia="en-US"/>
        </w:rPr>
        <w:t xml:space="preserve"> to +85</w:t>
      </w:r>
      <w:r>
        <w:rPr>
          <w:rStyle w:val="22"/>
          <w:color w:val="000000"/>
          <w:vertAlign w:val="superscript"/>
          <w:lang w:eastAsia="en-US"/>
        </w:rPr>
        <w:t>0</w:t>
      </w:r>
      <w:r>
        <w:rPr>
          <w:rStyle w:val="22"/>
          <w:color w:val="000000"/>
          <w:lang w:eastAsia="en-US"/>
        </w:rPr>
        <w:t>C).</w:t>
      </w:r>
    </w:p>
    <w:p w:rsidR="00000000" w:rsidRDefault="00E80A52">
      <w:pPr>
        <w:pStyle w:val="210"/>
        <w:shd w:val="clear" w:color="auto" w:fill="auto"/>
        <w:spacing w:before="0" w:after="220" w:line="235" w:lineRule="exact"/>
        <w:ind w:firstLine="0"/>
        <w:jc w:val="both"/>
      </w:pPr>
      <w:bookmarkStart w:id="76" w:name="bookmark83"/>
      <w:r>
        <w:rPr>
          <w:rStyle w:val="22"/>
          <w:color w:val="000000"/>
          <w:lang w:eastAsia="en-US"/>
        </w:rPr>
        <w:t>The careful selection and qualification of critical parts, such as GNSS oscillators, has resulted in u-blox modules being the most reliable positioning module</w:t>
      </w:r>
      <w:r>
        <w:rPr>
          <w:rStyle w:val="22"/>
          <w:color w:val="000000"/>
          <w:lang w:eastAsia="en-US"/>
        </w:rPr>
        <w:t>s in the industry, particularly in challenging conditions.</w:t>
      </w:r>
      <w:bookmarkEnd w:id="76"/>
    </w:p>
    <w:p w:rsidR="00000000" w:rsidRDefault="00E80A52">
      <w:pPr>
        <w:pStyle w:val="41"/>
        <w:keepNext/>
        <w:keepLines/>
        <w:numPr>
          <w:ilvl w:val="2"/>
          <w:numId w:val="10"/>
        </w:numPr>
        <w:shd w:val="clear" w:color="auto" w:fill="auto"/>
        <w:tabs>
          <w:tab w:val="left" w:pos="827"/>
        </w:tabs>
        <w:spacing w:before="0" w:after="0" w:line="260" w:lineRule="exact"/>
        <w:ind w:firstLine="0"/>
        <w:jc w:val="both"/>
      </w:pPr>
      <w:bookmarkStart w:id="77" w:name="bookmark84"/>
      <w:r>
        <w:rPr>
          <w:rStyle w:val="4"/>
          <w:b/>
          <w:bCs/>
          <w:color w:val="000000"/>
          <w:lang w:eastAsia="en-US"/>
        </w:rPr>
        <w:t>Real-Time Clock (RTC)</w:t>
      </w:r>
      <w:bookmarkEnd w:id="77"/>
    </w:p>
    <w:p w:rsidR="00000000" w:rsidRDefault="00E80A52">
      <w:pPr>
        <w:pStyle w:val="210"/>
        <w:shd w:val="clear" w:color="auto" w:fill="auto"/>
        <w:spacing w:before="0" w:after="184" w:line="230" w:lineRule="exact"/>
        <w:ind w:firstLine="0"/>
        <w:jc w:val="both"/>
      </w:pPr>
      <w:bookmarkStart w:id="78" w:name="bookmark85"/>
      <w:r>
        <w:rPr>
          <w:rStyle w:val="22"/>
          <w:color w:val="000000"/>
          <w:lang w:eastAsia="en-US"/>
        </w:rPr>
        <w:t>The RTC is driven by a 32 kHz oscillator using an external RTC crystal. If the main supply voltage fails, and a battery is conn</w:t>
      </w:r>
      <w:r>
        <w:rPr>
          <w:rStyle w:val="22"/>
          <w:color w:val="000000"/>
          <w:lang w:eastAsia="en-US"/>
        </w:rPr>
        <w:t>ected to V_BCKP, parts of the receiver switch off, but the RTC still runs providing a timing reference for the receiver. This operating mode is called Hardware Backup Mode, which enables all relevant data to be saved in the backup RAM to allow a hot or war</w:t>
      </w:r>
      <w:r>
        <w:rPr>
          <w:rStyle w:val="22"/>
          <w:color w:val="000000"/>
          <w:lang w:eastAsia="en-US"/>
        </w:rPr>
        <w:t>m start later.</w:t>
      </w:r>
      <w:bookmarkEnd w:id="78"/>
    </w:p>
    <w:p w:rsidR="00000000" w:rsidRDefault="00E80A52">
      <w:pPr>
        <w:pStyle w:val="35"/>
        <w:keepNext/>
        <w:keepLines/>
        <w:numPr>
          <w:ilvl w:val="1"/>
          <w:numId w:val="10"/>
        </w:numPr>
        <w:shd w:val="clear" w:color="auto" w:fill="auto"/>
        <w:tabs>
          <w:tab w:val="left" w:pos="707"/>
        </w:tabs>
        <w:spacing w:before="0" w:after="75" w:line="300" w:lineRule="exact"/>
      </w:pPr>
      <w:bookmarkStart w:id="79" w:name="bookmark86"/>
      <w:r>
        <w:rPr>
          <w:rStyle w:val="34"/>
          <w:b/>
          <w:bCs/>
          <w:color w:val="000000"/>
          <w:lang w:eastAsia="en-US"/>
        </w:rPr>
        <w:t>Power management</w:t>
      </w:r>
      <w:bookmarkEnd w:id="79"/>
    </w:p>
    <w:p w:rsidR="00000000" w:rsidRDefault="00E80A52">
      <w:pPr>
        <w:pStyle w:val="210"/>
        <w:shd w:val="clear" w:color="auto" w:fill="auto"/>
        <w:spacing w:before="0" w:after="216" w:line="230" w:lineRule="exact"/>
        <w:ind w:firstLine="0"/>
        <w:jc w:val="both"/>
      </w:pPr>
      <w:bookmarkStart w:id="80" w:name="bookmark87"/>
      <w:r>
        <w:rPr>
          <w:rStyle w:val="22"/>
          <w:color w:val="000000"/>
          <w:lang w:eastAsia="en-US"/>
        </w:rPr>
        <w:t>u-blox M8 technology offers a power-optimized architecture with built-in autonomous power saving functions to minimize power consumption at any given</w:t>
      </w:r>
      <w:r>
        <w:rPr>
          <w:rStyle w:val="22"/>
          <w:color w:val="000000"/>
          <w:lang w:eastAsia="en-US"/>
        </w:rPr>
        <w:t xml:space="preserve"> time. Furthermore, the receiver can be used in two operating modes: Continuous mode for best performance or Power Save Mode for optimized power consumption respectively. In addition, a high efficiency DC/DC converter is integrated to allow low power consu</w:t>
      </w:r>
      <w:r>
        <w:rPr>
          <w:rStyle w:val="22"/>
          <w:color w:val="000000"/>
          <w:lang w:eastAsia="en-US"/>
        </w:rPr>
        <w:t>mption even for higher main supply voltages.</w:t>
      </w:r>
      <w:bookmarkEnd w:id="80"/>
    </w:p>
    <w:p w:rsidR="00000000" w:rsidRDefault="00E80A52">
      <w:pPr>
        <w:pStyle w:val="41"/>
        <w:keepNext/>
        <w:keepLines/>
        <w:numPr>
          <w:ilvl w:val="2"/>
          <w:numId w:val="10"/>
        </w:numPr>
        <w:shd w:val="clear" w:color="auto" w:fill="auto"/>
        <w:tabs>
          <w:tab w:val="left" w:pos="803"/>
        </w:tabs>
        <w:spacing w:before="0" w:after="0" w:line="260" w:lineRule="exact"/>
        <w:ind w:firstLine="0"/>
        <w:jc w:val="both"/>
      </w:pPr>
      <w:bookmarkStart w:id="81" w:name="bookmark88"/>
      <w:r>
        <w:rPr>
          <w:rStyle w:val="4"/>
          <w:b/>
          <w:bCs/>
          <w:color w:val="000000"/>
          <w:lang w:eastAsia="en-US"/>
        </w:rPr>
        <w:t>DC/DC converter</w:t>
      </w:r>
      <w:bookmarkEnd w:id="81"/>
    </w:p>
    <w:p w:rsidR="00000000" w:rsidRDefault="00E80A52">
      <w:pPr>
        <w:pStyle w:val="210"/>
        <w:shd w:val="clear" w:color="auto" w:fill="auto"/>
        <w:spacing w:before="0" w:after="104" w:line="235" w:lineRule="exact"/>
        <w:ind w:firstLine="0"/>
        <w:jc w:val="both"/>
      </w:pPr>
      <w:r>
        <w:rPr>
          <w:rStyle w:val="22"/>
          <w:color w:val="000000"/>
          <w:lang w:eastAsia="en-US"/>
        </w:rPr>
        <w:t>NEO-M8 series modules integrate a DC/DC converter, allowing reduced power consumption especially when using a main supply voltage above 2.5 V.</w:t>
      </w:r>
    </w:p>
    <w:p w:rsidR="00000000" w:rsidRDefault="00E80A52">
      <w:pPr>
        <w:pStyle w:val="210"/>
        <w:shd w:val="clear" w:color="auto" w:fill="auto"/>
        <w:tabs>
          <w:tab w:val="left" w:pos="3962"/>
        </w:tabs>
        <w:spacing w:before="0" w:after="192" w:line="180" w:lineRule="exact"/>
        <w:ind w:left="640" w:firstLine="0"/>
        <w:jc w:val="both"/>
      </w:pPr>
      <w:r>
        <w:rPr>
          <w:rStyle w:val="22"/>
          <w:color w:val="000000"/>
          <w:lang w:eastAsia="en-US"/>
        </w:rPr>
        <w:t>For more infor</w:t>
      </w:r>
      <w:r>
        <w:rPr>
          <w:rStyle w:val="22"/>
          <w:color w:val="000000"/>
          <w:lang w:eastAsia="en-US"/>
        </w:rPr>
        <w:t>mation see the</w:t>
      </w:r>
      <w:r>
        <w:rPr>
          <w:rStyle w:val="22"/>
          <w:color w:val="000000"/>
          <w:lang w:eastAsia="en-US"/>
        </w:rPr>
        <w:tab/>
        <w:t>Hardware /nfeg</w:t>
      </w:r>
      <w:r>
        <w:rPr>
          <w:rStyle w:val="2MingLiU2"/>
          <w:rFonts w:hint="eastAsia"/>
          <w:color w:val="000000"/>
        </w:rPr>
        <w:t>厂</w:t>
      </w:r>
      <w:r>
        <w:rPr>
          <w:rStyle w:val="22"/>
          <w:color w:val="000000"/>
          <w:lang w:eastAsia="en-US"/>
        </w:rPr>
        <w:t>af/on Manua/</w:t>
      </w:r>
      <w:hyperlink w:anchor="bookmark159" w:tooltip="Current Document" w:history="1">
        <w:r>
          <w:rPr>
            <w:rStyle w:val="22"/>
            <w:color w:val="000000"/>
            <w:lang w:eastAsia="en-US"/>
          </w:rPr>
          <w:t xml:space="preserve"> [1]</w:t>
        </w:r>
      </w:hyperlink>
    </w:p>
    <w:p w:rsidR="00000000" w:rsidRDefault="00E80A52">
      <w:pPr>
        <w:pStyle w:val="41"/>
        <w:keepNext/>
        <w:keepLines/>
        <w:numPr>
          <w:ilvl w:val="2"/>
          <w:numId w:val="10"/>
        </w:numPr>
        <w:shd w:val="clear" w:color="auto" w:fill="auto"/>
        <w:tabs>
          <w:tab w:val="left" w:pos="827"/>
        </w:tabs>
        <w:spacing w:before="0" w:after="0" w:line="302" w:lineRule="exact"/>
        <w:ind w:firstLine="0"/>
        <w:jc w:val="both"/>
      </w:pPr>
      <w:bookmarkStart w:id="82" w:name="bookmark89"/>
      <w:bookmarkStart w:id="83" w:name="bookmark90"/>
      <w:r>
        <w:rPr>
          <w:rStyle w:val="4"/>
          <w:b/>
          <w:bCs/>
          <w:color w:val="000000"/>
          <w:lang w:eastAsia="en-US"/>
        </w:rPr>
        <w:t>Operating modes</w:t>
      </w:r>
      <w:bookmarkEnd w:id="82"/>
      <w:bookmarkEnd w:id="83"/>
    </w:p>
    <w:p w:rsidR="00000000" w:rsidRDefault="00E80A52">
      <w:pPr>
        <w:pStyle w:val="210"/>
        <w:shd w:val="clear" w:color="auto" w:fill="auto"/>
        <w:spacing w:before="0" w:line="302" w:lineRule="exact"/>
        <w:ind w:firstLine="0"/>
        <w:jc w:val="both"/>
      </w:pPr>
      <w:r>
        <w:rPr>
          <w:rStyle w:val="22"/>
          <w:color w:val="000000"/>
          <w:lang w:eastAsia="en-US"/>
        </w:rPr>
        <w:t>u-blox M8 modules have two operating modes:</w:t>
      </w:r>
    </w:p>
    <w:p w:rsidR="00000000" w:rsidRDefault="00E80A52">
      <w:pPr>
        <w:pStyle w:val="210"/>
        <w:numPr>
          <w:ilvl w:val="0"/>
          <w:numId w:val="11"/>
        </w:numPr>
        <w:shd w:val="clear" w:color="auto" w:fill="auto"/>
        <w:tabs>
          <w:tab w:val="left" w:pos="360"/>
        </w:tabs>
        <w:spacing w:before="0" w:line="302" w:lineRule="exact"/>
        <w:ind w:firstLine="0"/>
        <w:jc w:val="both"/>
      </w:pPr>
      <w:r>
        <w:rPr>
          <w:rStyle w:val="22"/>
          <w:color w:val="000000"/>
          <w:lang w:eastAsia="en-US"/>
        </w:rPr>
        <w:t>Continuous Mode for best GNSS performance</w:t>
      </w:r>
    </w:p>
    <w:p w:rsidR="00000000" w:rsidRDefault="00E80A52">
      <w:pPr>
        <w:pStyle w:val="210"/>
        <w:numPr>
          <w:ilvl w:val="0"/>
          <w:numId w:val="11"/>
        </w:numPr>
        <w:shd w:val="clear" w:color="auto" w:fill="auto"/>
        <w:tabs>
          <w:tab w:val="left" w:pos="360"/>
        </w:tabs>
        <w:spacing w:before="0" w:after="270" w:line="302" w:lineRule="exact"/>
        <w:ind w:firstLine="0"/>
        <w:jc w:val="both"/>
      </w:pPr>
      <w:r>
        <w:rPr>
          <w:rStyle w:val="22"/>
          <w:color w:val="000000"/>
          <w:lang w:eastAsia="en-US"/>
        </w:rPr>
        <w:t>Power Save Mode to optimize power consumption</w:t>
      </w:r>
    </w:p>
    <w:p w:rsidR="00000000" w:rsidRDefault="00E80A52">
      <w:pPr>
        <w:pStyle w:val="50"/>
        <w:shd w:val="clear" w:color="auto" w:fill="auto"/>
        <w:spacing w:line="190" w:lineRule="exact"/>
      </w:pPr>
      <w:r>
        <w:rPr>
          <w:rStyle w:val="5"/>
          <w:b/>
          <w:bCs/>
          <w:color w:val="000000"/>
          <w:lang w:eastAsia="en-US"/>
        </w:rPr>
        <w:t>1.15.2.1 Continuous Mode</w:t>
      </w:r>
    </w:p>
    <w:p w:rsidR="00000000" w:rsidRDefault="00E80A52">
      <w:pPr>
        <w:pStyle w:val="210"/>
        <w:shd w:val="clear" w:color="auto" w:fill="auto"/>
        <w:spacing w:before="0" w:line="230" w:lineRule="exact"/>
        <w:ind w:firstLine="0"/>
        <w:jc w:val="both"/>
      </w:pPr>
      <w:r>
        <w:rPr>
          <w:rStyle w:val="22"/>
          <w:color w:val="000000"/>
          <w:lang w:eastAsia="en-US"/>
        </w:rPr>
        <w:t>Continuous Mode uses the acquisition engine at full performance resulting in the shortest possible TTFF and the highest sensitivity. It searches for all possible satellites until the Al</w:t>
      </w:r>
      <w:r>
        <w:rPr>
          <w:rStyle w:val="22"/>
          <w:color w:val="000000"/>
          <w:lang w:eastAsia="en-US"/>
        </w:rPr>
        <w:t>manac is completely downloaded. The receiver then switches to the tracking engine to lower power consumption.</w:t>
      </w:r>
    </w:p>
    <w:p w:rsidR="00000000" w:rsidRDefault="00E80A52">
      <w:pPr>
        <w:pStyle w:val="210"/>
        <w:shd w:val="clear" w:color="auto" w:fill="auto"/>
        <w:spacing w:before="0" w:line="307" w:lineRule="exact"/>
        <w:ind w:firstLine="0"/>
        <w:jc w:val="both"/>
      </w:pPr>
      <w:r>
        <w:rPr>
          <w:rStyle w:val="22"/>
          <w:color w:val="000000"/>
          <w:lang w:eastAsia="en-US"/>
        </w:rPr>
        <w:t>Thus, a lower tracking current consumption level will be achieved when:</w:t>
      </w:r>
    </w:p>
    <w:p w:rsidR="00000000" w:rsidRDefault="00E80A52">
      <w:pPr>
        <w:pStyle w:val="210"/>
        <w:numPr>
          <w:ilvl w:val="0"/>
          <w:numId w:val="11"/>
        </w:numPr>
        <w:shd w:val="clear" w:color="auto" w:fill="auto"/>
        <w:tabs>
          <w:tab w:val="left" w:pos="360"/>
        </w:tabs>
        <w:spacing w:before="0" w:line="307" w:lineRule="exact"/>
        <w:ind w:firstLine="0"/>
        <w:jc w:val="both"/>
      </w:pPr>
      <w:r>
        <w:rPr>
          <w:rStyle w:val="22"/>
          <w:color w:val="000000"/>
          <w:lang w:eastAsia="en-US"/>
        </w:rPr>
        <w:t>A valid GNSS position is obtained</w:t>
      </w:r>
    </w:p>
    <w:p w:rsidR="00000000" w:rsidRDefault="00E80A52">
      <w:pPr>
        <w:pStyle w:val="210"/>
        <w:numPr>
          <w:ilvl w:val="0"/>
          <w:numId w:val="11"/>
        </w:numPr>
        <w:shd w:val="clear" w:color="auto" w:fill="auto"/>
        <w:tabs>
          <w:tab w:val="left" w:pos="360"/>
        </w:tabs>
        <w:spacing w:before="0" w:after="178" w:line="307" w:lineRule="exact"/>
        <w:ind w:firstLine="0"/>
        <w:jc w:val="both"/>
      </w:pPr>
      <w:r>
        <w:rPr>
          <w:rStyle w:val="22"/>
          <w:color w:val="000000"/>
          <w:lang w:eastAsia="en-US"/>
        </w:rPr>
        <w:t>The entire Almanac has been</w:t>
      </w:r>
      <w:r>
        <w:rPr>
          <w:rStyle w:val="22"/>
          <w:color w:val="000000"/>
          <w:lang w:eastAsia="en-US"/>
        </w:rPr>
        <w:t xml:space="preserve"> downloaded </w:t>
      </w:r>
      <w:r>
        <w:rPr>
          <w:rStyle w:val="23"/>
          <w:rFonts w:hint="eastAsia"/>
          <w:color w:val="000000"/>
          <w:lang w:eastAsia="en-US"/>
        </w:rPr>
        <w:t>•</w:t>
      </w:r>
      <w:r>
        <w:rPr>
          <w:rStyle w:val="23"/>
          <w:color w:val="000000"/>
          <w:lang w:eastAsia="en-US"/>
        </w:rPr>
        <w:t xml:space="preserve"> </w:t>
      </w:r>
      <w:r>
        <w:rPr>
          <w:rStyle w:val="22"/>
          <w:color w:val="000000"/>
          <w:lang w:eastAsia="en-US"/>
        </w:rPr>
        <w:t>The Ephemeris for each satellite in view is valid</w:t>
      </w:r>
      <w:r>
        <w:rPr>
          <w:rStyle w:val="22"/>
          <w:color w:val="000000"/>
          <w:lang w:eastAsia="en-US"/>
        </w:rPr>
        <w:br w:type="page"/>
      </w:r>
      <w:r>
        <w:rPr>
          <w:rStyle w:val="5"/>
          <w:color w:val="000000"/>
          <w:lang w:eastAsia="en-US"/>
        </w:rPr>
        <w:lastRenderedPageBreak/>
        <w:t>1.15.2.2 Power Save Mode</w:t>
      </w:r>
    </w:p>
    <w:p w:rsidR="00000000" w:rsidRDefault="00E80A52">
      <w:pPr>
        <w:pStyle w:val="141"/>
        <w:shd w:val="clear" w:color="auto" w:fill="auto"/>
        <w:spacing w:before="0"/>
      </w:pPr>
      <w:r>
        <w:rPr>
          <w:noProof/>
        </w:rPr>
        <w:pict>
          <v:shape id="_x0000_s1069" type="#_x0000_t202" style="position:absolute;left:0;text-align:left;margin-left:6.25pt;margin-top:174.5pt;width:355.2pt;height:25.2pt;z-index:-251629568;mso-wrap-distance-left:5pt;mso-wrap-distance-right:5pt;mso-wrap-distance-bottom:58.3pt;mso-position-horizontal-relative:margin;mso-position-vertical-relative:margin" filled="f" stroked="f">
            <v:textbox style="mso-fit-shape-to-text:t" inset="0,0,0,0">
              <w:txbxContent>
                <w:tbl>
                  <w:tblPr>
                    <w:tblW w:w="0" w:type="auto"/>
                    <w:tblLayout w:type="fixed"/>
                    <w:tblCellMar>
                      <w:left w:w="0" w:type="dxa"/>
                      <w:right w:w="0" w:type="dxa"/>
                    </w:tblCellMar>
                    <w:tblLook w:val="0000"/>
                  </w:tblPr>
                  <w:tblGrid>
                    <w:gridCol w:w="1958"/>
                    <w:gridCol w:w="2626"/>
                    <w:gridCol w:w="2520"/>
                  </w:tblGrid>
                  <w:tr w:rsidR="00000000">
                    <w:tblPrEx>
                      <w:tblCellMar>
                        <w:top w:w="0" w:type="dxa"/>
                        <w:left w:w="0" w:type="dxa"/>
                        <w:bottom w:w="0" w:type="dxa"/>
                        <w:right w:w="0" w:type="dxa"/>
                      </w:tblCellMar>
                    </w:tblPrEx>
                    <w:trPr>
                      <w:trHeight w:hRule="exact" w:val="226"/>
                    </w:trPr>
                    <w:tc>
                      <w:tcPr>
                        <w:tcW w:w="1958" w:type="dxa"/>
                        <w:tcBorders>
                          <w:top w:val="nil"/>
                          <w:left w:val="nil"/>
                          <w:bottom w:val="nil"/>
                          <w:right w:val="nil"/>
                        </w:tcBorders>
                        <w:shd w:val="clear" w:color="auto" w:fill="FFFFFF"/>
                      </w:tcPr>
                      <w:p w:rsidR="00000000" w:rsidRDefault="00E80A52">
                        <w:pPr>
                          <w:pStyle w:val="210"/>
                          <w:shd w:val="clear" w:color="auto" w:fill="auto"/>
                          <w:spacing w:before="0" w:line="150" w:lineRule="exact"/>
                          <w:ind w:firstLine="0"/>
                        </w:pPr>
                        <w:r>
                          <w:rPr>
                            <w:rStyle w:val="275pt"/>
                            <w:color w:val="000000"/>
                            <w:lang w:eastAsia="en-US"/>
                          </w:rPr>
                          <w:t>Parameter</w:t>
                        </w:r>
                      </w:p>
                    </w:tc>
                    <w:tc>
                      <w:tcPr>
                        <w:tcW w:w="2626" w:type="dxa"/>
                        <w:tcBorders>
                          <w:top w:val="nil"/>
                          <w:left w:val="nil"/>
                          <w:bottom w:val="nil"/>
                          <w:right w:val="nil"/>
                        </w:tcBorders>
                        <w:shd w:val="clear" w:color="auto" w:fill="FFFFFF"/>
                      </w:tcPr>
                      <w:p w:rsidR="00000000" w:rsidRDefault="00E80A52">
                        <w:pPr>
                          <w:pStyle w:val="210"/>
                          <w:shd w:val="clear" w:color="auto" w:fill="auto"/>
                          <w:spacing w:before="0" w:line="150" w:lineRule="exact"/>
                          <w:ind w:left="980" w:firstLine="0"/>
                        </w:pPr>
                        <w:r>
                          <w:rPr>
                            <w:rStyle w:val="275pt"/>
                            <w:color w:val="000000"/>
                            <w:lang w:eastAsia="en-US"/>
                          </w:rPr>
                          <w:t>Specification</w:t>
                        </w:r>
                      </w:p>
                    </w:tc>
                    <w:tc>
                      <w:tcPr>
                        <w:tcW w:w="2520" w:type="dxa"/>
                        <w:tcBorders>
                          <w:top w:val="nil"/>
                          <w:left w:val="nil"/>
                          <w:bottom w:val="nil"/>
                          <w:right w:val="nil"/>
                        </w:tcBorders>
                        <w:shd w:val="clear" w:color="auto" w:fill="FFFFFF"/>
                      </w:tcPr>
                      <w:p w:rsidR="00000000" w:rsidRDefault="00E80A52">
                        <w:pPr>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78"/>
                    </w:trPr>
                    <w:tc>
                      <w:tcPr>
                        <w:tcW w:w="1958" w:type="dxa"/>
                        <w:tcBorders>
                          <w:top w:val="nil"/>
                          <w:left w:val="nil"/>
                          <w:bottom w:val="nil"/>
                          <w:right w:val="nil"/>
                        </w:tcBorders>
                        <w:shd w:val="clear" w:color="auto" w:fill="FFFFFF"/>
                        <w:vAlign w:val="bottom"/>
                      </w:tcPr>
                      <w:p w:rsidR="00000000" w:rsidRDefault="00E80A52">
                        <w:pPr>
                          <w:pStyle w:val="210"/>
                          <w:shd w:val="clear" w:color="auto" w:fill="auto"/>
                          <w:spacing w:before="0" w:line="140" w:lineRule="exact"/>
                          <w:ind w:firstLine="0"/>
                        </w:pPr>
                        <w:r>
                          <w:rPr>
                            <w:rStyle w:val="27pt"/>
                            <w:color w:val="000000"/>
                            <w:lang w:eastAsia="en-US"/>
                          </w:rPr>
                          <w:t>Antenna Type</w:t>
                        </w:r>
                      </w:p>
                    </w:tc>
                    <w:tc>
                      <w:tcPr>
                        <w:tcW w:w="2626" w:type="dxa"/>
                        <w:tcBorders>
                          <w:top w:val="nil"/>
                          <w:left w:val="nil"/>
                          <w:bottom w:val="nil"/>
                          <w:right w:val="nil"/>
                        </w:tcBorders>
                        <w:shd w:val="clear" w:color="auto" w:fill="FFFFFF"/>
                      </w:tcPr>
                      <w:p w:rsidR="00000000" w:rsidRDefault="00E80A52">
                        <w:pPr>
                          <w:rPr>
                            <w:rFonts w:cs="Times New Roman"/>
                            <w:color w:val="auto"/>
                            <w:sz w:val="10"/>
                            <w:szCs w:val="10"/>
                            <w:lang w:eastAsia="zh-CN"/>
                          </w:rPr>
                        </w:pPr>
                      </w:p>
                    </w:tc>
                    <w:tc>
                      <w:tcPr>
                        <w:tcW w:w="2520" w:type="dxa"/>
                        <w:tcBorders>
                          <w:top w:val="nil"/>
                          <w:left w:val="nil"/>
                          <w:bottom w:val="nil"/>
                          <w:right w:val="nil"/>
                        </w:tcBorders>
                        <w:shd w:val="clear" w:color="auto" w:fill="FFFFFF"/>
                        <w:vAlign w:val="bottom"/>
                      </w:tcPr>
                      <w:p w:rsidR="00000000" w:rsidRDefault="00E80A52">
                        <w:pPr>
                          <w:pStyle w:val="210"/>
                          <w:shd w:val="clear" w:color="auto" w:fill="auto"/>
                          <w:spacing w:before="0" w:line="140" w:lineRule="exact"/>
                          <w:ind w:firstLine="0"/>
                          <w:jc w:val="right"/>
                        </w:pPr>
                        <w:r>
                          <w:rPr>
                            <w:rStyle w:val="27pt"/>
                            <w:color w:val="000000"/>
                            <w:lang w:eastAsia="en-US"/>
                          </w:rPr>
                          <w:t>Passive and active antenna</w:t>
                        </w:r>
                      </w:p>
                    </w:tc>
                  </w:tr>
                </w:tbl>
              </w:txbxContent>
            </v:textbox>
            <w10:wrap type="topAndBottom" anchorx="margin" anchory="margin"/>
          </v:shape>
        </w:pict>
      </w:r>
      <w:r>
        <w:rPr>
          <w:noProof/>
        </w:rPr>
        <w:pict>
          <v:shape id="_x0000_s1070" type="#_x0000_t202" style="position:absolute;left:0;text-align:left;margin-left:6.5pt;margin-top:198.15pt;width:224.15pt;height:33.85pt;z-index:-251628544;mso-wrap-distance-left:5pt;mso-wrap-distance-right:5pt;mso-wrap-distance-bottom:58.3pt;mso-position-horizontal-relative:margin;mso-position-vertical-relative:margin" filled="f" stroked="f">
            <v:textbox style="mso-fit-shape-to-text:t" inset="0,0,0,0">
              <w:txbxContent>
                <w:p w:rsidR="00000000" w:rsidRDefault="00E80A52">
                  <w:pPr>
                    <w:pStyle w:val="32"/>
                    <w:shd w:val="clear" w:color="auto" w:fill="auto"/>
                    <w:ind w:left="2940"/>
                  </w:pPr>
                  <w:r>
                    <w:rPr>
                      <w:rStyle w:val="3Exact"/>
                      <w:color w:val="000000"/>
                      <w:lang w:eastAsia="en-US"/>
                    </w:rPr>
                    <w:t>Minimum gain</w:t>
                  </w:r>
                </w:p>
                <w:p w:rsidR="00000000" w:rsidRDefault="00E80A52">
                  <w:pPr>
                    <w:pStyle w:val="32"/>
                    <w:shd w:val="clear" w:color="auto" w:fill="auto"/>
                    <w:tabs>
                      <w:tab w:val="left" w:pos="2914"/>
                    </w:tabs>
                    <w:jc w:val="both"/>
                  </w:pPr>
                  <w:r>
                    <w:rPr>
                      <w:rStyle w:val="3Exact"/>
                      <w:color w:val="000000"/>
                      <w:lang w:eastAsia="en-US"/>
                    </w:rPr>
                    <w:t>Active Antenna Recommendations</w:t>
                  </w:r>
                  <w:r>
                    <w:rPr>
                      <w:rStyle w:val="3Exact"/>
                      <w:color w:val="000000"/>
                      <w:lang w:eastAsia="en-US"/>
                    </w:rPr>
                    <w:tab/>
                    <w:t>Maximum gain</w:t>
                  </w:r>
                </w:p>
                <w:p w:rsidR="00000000" w:rsidRDefault="00E80A52">
                  <w:pPr>
                    <w:pStyle w:val="32"/>
                    <w:shd w:val="clear" w:color="auto" w:fill="auto"/>
                    <w:ind w:left="2940"/>
                  </w:pPr>
                  <w:r>
                    <w:rPr>
                      <w:rStyle w:val="3Exact"/>
                      <w:color w:val="000000"/>
                      <w:lang w:eastAsia="en-US"/>
                    </w:rPr>
                    <w:t>Maximum noise figure</w:t>
                  </w:r>
                </w:p>
              </w:txbxContent>
            </v:textbox>
            <w10:wrap type="topAndBottom" anchorx="margin" anchory="margin"/>
          </v:shape>
        </w:pict>
      </w:r>
      <w:r>
        <w:rPr>
          <w:noProof/>
        </w:rPr>
        <w:pict>
          <v:shape id="_x0000_s1071" type="#_x0000_t202" style="position:absolute;left:0;text-align:left;margin-left:268.55pt;margin-top:198.6pt;width:154.3pt;height:33.3pt;z-index:-251627520;mso-wrap-distance-left:5pt;mso-wrap-distance-right:5pt;mso-wrap-distance-bottom:58.3pt;mso-position-horizontal-relative:margin;mso-position-vertical-relative:margin" filled="f" stroked="f">
            <v:textbox style="mso-fit-shape-to-text:t" inset="0,0,0,0">
              <w:txbxContent>
                <w:p w:rsidR="00000000" w:rsidRDefault="00E80A52">
                  <w:pPr>
                    <w:pStyle w:val="32"/>
                    <w:shd w:val="clear" w:color="auto" w:fill="auto"/>
                    <w:spacing w:line="202" w:lineRule="exact"/>
                  </w:pPr>
                  <w:r>
                    <w:rPr>
                      <w:rStyle w:val="3Exact"/>
                      <w:color w:val="000000"/>
                      <w:lang w:eastAsia="en-US"/>
                    </w:rPr>
                    <w:t>15 dB (to compensate signal loss in RF cable)</w:t>
                  </w:r>
                </w:p>
                <w:p w:rsidR="00000000" w:rsidRDefault="00E80A52">
                  <w:pPr>
                    <w:pStyle w:val="32"/>
                    <w:shd w:val="clear" w:color="auto" w:fill="auto"/>
                    <w:spacing w:line="202" w:lineRule="exact"/>
                  </w:pPr>
                  <w:r>
                    <w:rPr>
                      <w:rStyle w:val="3Exact"/>
                      <w:color w:val="000000"/>
                      <w:lang w:eastAsia="en-US"/>
                    </w:rPr>
                    <w:t>50</w:t>
                  </w:r>
                  <w:hyperlink w:anchor="bookmark1" w:tooltip="Current Document" w:history="1">
                    <w:r>
                      <w:rPr>
                        <w:rStyle w:val="3Exact"/>
                        <w:color w:val="000000"/>
                        <w:vertAlign w:val="superscript"/>
                        <w:lang w:eastAsia="en-US"/>
                      </w:rPr>
                      <w:t>9</w:t>
                    </w:r>
                  </w:hyperlink>
                  <w:r>
                    <w:rPr>
                      <w:rStyle w:val="3Exact"/>
                      <w:color w:val="000000"/>
                      <w:lang w:eastAsia="en-US"/>
                    </w:rPr>
                    <w:t xml:space="preserve"> dB / 30</w:t>
                  </w:r>
                  <w:hyperlink w:anchor="bookmark2" w:tooltip="Current Document" w:history="1">
                    <w:r>
                      <w:rPr>
                        <w:rStyle w:val="3Exact"/>
                        <w:color w:val="000000"/>
                        <w:vertAlign w:val="superscript"/>
                        <w:lang w:eastAsia="en-US"/>
                      </w:rPr>
                      <w:t>10</w:t>
                    </w:r>
                  </w:hyperlink>
                  <w:r>
                    <w:rPr>
                      <w:rStyle w:val="3Exact"/>
                      <w:color w:val="000000"/>
                      <w:lang w:eastAsia="en-US"/>
                    </w:rPr>
                    <w:t xml:space="preserve"> dB 1.5 dB</w:t>
                  </w:r>
                </w:p>
              </w:txbxContent>
            </v:textbox>
            <w10:wrap type="topAndBottom" anchorx="margin" anchory="margin"/>
          </v:shape>
        </w:pict>
      </w:r>
      <w:r>
        <w:rPr>
          <w:noProof/>
        </w:rPr>
        <w:pict>
          <v:shape id="_x0000_s1072" type="#_x0000_t202" style="position:absolute;left:0;text-align:left;margin-left:6.25pt;margin-top:237.85pt;width:212.4pt;height:10.8pt;z-index:-251626496;mso-wrap-distance-left:5pt;mso-wrap-distance-right:5pt;mso-wrap-distance-bottom:58.3pt;mso-position-horizontal-relative:margin;mso-position-vertical-relative:margin" filled="f" stroked="f">
            <v:textbox style="mso-fit-shape-to-text:t" inset="0,0,0,0">
              <w:txbxContent>
                <w:p w:rsidR="00000000" w:rsidRDefault="00E80A52">
                  <w:pPr>
                    <w:pStyle w:val="aa"/>
                    <w:shd w:val="clear" w:color="auto" w:fill="auto"/>
                    <w:spacing w:line="150" w:lineRule="exact"/>
                  </w:pPr>
                  <w:r>
                    <w:rPr>
                      <w:rStyle w:val="Exact0"/>
                      <w:b/>
                      <w:bCs/>
                      <w:color w:val="000000"/>
                      <w:lang w:eastAsia="en-US"/>
                    </w:rPr>
                    <w:t>Table 4: Antenna Specifications for all NEO-M8 modules</w:t>
                  </w:r>
                </w:p>
              </w:txbxContent>
            </v:textbox>
            <w10:wrap type="topAndBottom" anchorx="margin" anchory="margin"/>
          </v:shape>
        </w:pict>
      </w:r>
      <w:r>
        <w:rPr>
          <w:rStyle w:val="140"/>
          <w:color w:val="000000"/>
          <w:lang w:eastAsia="en-US"/>
        </w:rPr>
        <w:t>For power sensitive applications, u-blox M8 receivers provide a Power Save Mode for</w:t>
      </w:r>
      <w:r>
        <w:rPr>
          <w:rStyle w:val="140"/>
          <w:rFonts w:hint="eastAsia"/>
          <w:color w:val="000000"/>
          <w:lang w:eastAsia="en-US"/>
        </w:rPr>
        <w:t>「</w:t>
      </w:r>
      <w:r>
        <w:rPr>
          <w:rStyle w:val="140"/>
          <w:color w:val="000000"/>
          <w:lang w:eastAsia="en-US"/>
        </w:rPr>
        <w:t>educed power consumption.</w:t>
      </w:r>
    </w:p>
    <w:p w:rsidR="00000000" w:rsidRDefault="00E80A52">
      <w:pPr>
        <w:pStyle w:val="141"/>
        <w:shd w:val="clear" w:color="auto" w:fill="auto"/>
        <w:spacing w:before="0" w:after="64"/>
      </w:pPr>
      <w:r>
        <w:rPr>
          <w:rStyle w:val="140"/>
          <w:color w:val="000000"/>
          <w:lang w:eastAsia="en-US"/>
        </w:rPr>
        <w:t>Power Save Mode provides two dedicated methods, ON/OFF and Cyclic tracking, that reduce average current consumption in different ways to match the</w:t>
      </w:r>
      <w:r>
        <w:rPr>
          <w:rStyle w:val="140"/>
          <w:color w:val="000000"/>
          <w:lang w:eastAsia="en-US"/>
        </w:rPr>
        <w:t xml:space="preserve"> needs of the specific application. These operations can be set by using a specific UBX message.</w:t>
      </w:r>
    </w:p>
    <w:p w:rsidR="00000000" w:rsidRDefault="00E80A52">
      <w:pPr>
        <w:pStyle w:val="141"/>
        <w:shd w:val="clear" w:color="auto" w:fill="auto"/>
        <w:spacing w:before="0" w:after="100" w:line="230" w:lineRule="exact"/>
        <w:ind w:left="640"/>
      </w:pPr>
      <w:r>
        <w:rPr>
          <w:rStyle w:val="140"/>
          <w:color w:val="000000"/>
          <w:lang w:eastAsia="en-US"/>
        </w:rPr>
        <w:t xml:space="preserve">For more information about power management strategies, see the </w:t>
      </w:r>
      <w:r>
        <w:rPr>
          <w:rStyle w:val="14Calibri"/>
          <w:color w:val="000000"/>
          <w:lang w:eastAsia="en-US"/>
        </w:rPr>
        <w:t>u-blox M8 Receiver Description Including Protocol Specification V15</w:t>
      </w:r>
      <w:hyperlink w:anchor="bookmark155" w:tooltip="Current Document" w:history="1">
        <w:r>
          <w:rPr>
            <w:rStyle w:val="140"/>
            <w:color w:val="000000"/>
            <w:lang w:eastAsia="en-US"/>
          </w:rPr>
          <w:t xml:space="preserve"> [2].</w:t>
        </w:r>
      </w:hyperlink>
    </w:p>
    <w:p w:rsidR="00000000" w:rsidRDefault="00CF12CB">
      <w:pPr>
        <w:pStyle w:val="141"/>
        <w:shd w:val="clear" w:color="auto" w:fill="auto"/>
        <w:spacing w:before="0" w:after="230" w:line="180" w:lineRule="exact"/>
        <w:ind w:left="640"/>
      </w:pPr>
      <w:r>
        <w:rPr>
          <w:noProof/>
        </w:rPr>
        <w:drawing>
          <wp:anchor distT="0" distB="0" distL="399415" distR="63500" simplePos="0" relativeHeight="251691008" behindDoc="1" locked="0" layoutInCell="1" allowOverlap="1">
            <wp:simplePos x="0" y="0"/>
            <wp:positionH relativeFrom="margin">
              <wp:posOffset>4791710</wp:posOffset>
            </wp:positionH>
            <wp:positionV relativeFrom="paragraph">
              <wp:posOffset>3175</wp:posOffset>
            </wp:positionV>
            <wp:extent cx="1432560" cy="1115695"/>
            <wp:effectExtent l="19050" t="0" r="0" b="0"/>
            <wp:wrapSquare wrapText="left"/>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1432560" cy="1115695"/>
                    </a:xfrm>
                    <a:prstGeom prst="rect">
                      <a:avLst/>
                    </a:prstGeom>
                    <a:noFill/>
                  </pic:spPr>
                </pic:pic>
              </a:graphicData>
            </a:graphic>
          </wp:anchor>
        </w:drawing>
      </w:r>
      <w:r w:rsidR="00E80A52">
        <w:rPr>
          <w:rStyle w:val="140"/>
          <w:color w:val="000000"/>
          <w:lang w:eastAsia="en-US"/>
        </w:rPr>
        <w:t>Power Save Mode is only available in GPS mode.</w:t>
      </w:r>
    </w:p>
    <w:p w:rsidR="00000000" w:rsidRDefault="00E80A52">
      <w:pPr>
        <w:pStyle w:val="35"/>
        <w:keepNext/>
        <w:keepLines/>
        <w:numPr>
          <w:ilvl w:val="1"/>
          <w:numId w:val="10"/>
        </w:numPr>
        <w:shd w:val="clear" w:color="auto" w:fill="auto"/>
        <w:tabs>
          <w:tab w:val="left" w:pos="718"/>
        </w:tabs>
        <w:spacing w:before="0" w:after="113" w:line="300" w:lineRule="exact"/>
      </w:pPr>
      <w:bookmarkStart w:id="84" w:name="bookmark91"/>
      <w:bookmarkStart w:id="85" w:name="bookmark92"/>
      <w:r>
        <w:rPr>
          <w:rStyle w:val="34"/>
          <w:b/>
          <w:bCs/>
          <w:color w:val="000000"/>
          <w:lang w:eastAsia="en-US"/>
        </w:rPr>
        <w:t>Antenna</w:t>
      </w:r>
      <w:bookmarkEnd w:id="84"/>
      <w:bookmarkEnd w:id="85"/>
    </w:p>
    <w:p w:rsidR="00000000" w:rsidRDefault="00E80A52">
      <w:pPr>
        <w:pStyle w:val="141"/>
        <w:shd w:val="clear" w:color="auto" w:fill="auto"/>
        <w:spacing w:before="0" w:after="0" w:line="180" w:lineRule="exact"/>
      </w:pPr>
      <w:r>
        <w:rPr>
          <w:rStyle w:val="140"/>
          <w:color w:val="000000"/>
          <w:lang w:eastAsia="en-US"/>
        </w:rPr>
        <w:t>NEO-M8 series modules are designed for use with passive and active</w:t>
      </w:r>
      <w:hyperlink w:anchor="bookmark0" w:tooltip="Current Document" w:history="1">
        <w:r>
          <w:rPr>
            <w:rStyle w:val="140"/>
            <w:color w:val="000000"/>
            <w:vertAlign w:val="superscript"/>
            <w:lang w:eastAsia="en-US"/>
          </w:rPr>
          <w:footnoteReference w:id="1"/>
        </w:r>
      </w:hyperlink>
      <w:r>
        <w:rPr>
          <w:rStyle w:val="140"/>
          <w:color w:val="000000"/>
          <w:vertAlign w:val="superscript"/>
          <w:lang w:eastAsia="en-US"/>
        </w:rPr>
        <w:t xml:space="preserve"> </w:t>
      </w:r>
      <w:r>
        <w:rPr>
          <w:rStyle w:val="140"/>
          <w:color w:val="000000"/>
          <w:vertAlign w:val="superscript"/>
          <w:lang w:eastAsia="en-US"/>
        </w:rPr>
        <w:footnoteReference w:id="2"/>
      </w:r>
      <w:r>
        <w:rPr>
          <w:rStyle w:val="140"/>
          <w:color w:val="000000"/>
          <w:vertAlign w:val="superscript"/>
          <w:lang w:eastAsia="en-US"/>
        </w:rPr>
        <w:t xml:space="preserve"> </w:t>
      </w:r>
      <w:r>
        <w:rPr>
          <w:rStyle w:val="140"/>
          <w:color w:val="000000"/>
          <w:vertAlign w:val="superscript"/>
          <w:lang w:eastAsia="en-US"/>
        </w:rPr>
        <w:footnoteReference w:id="3"/>
      </w:r>
      <w:r>
        <w:rPr>
          <w:rStyle w:val="140"/>
          <w:color w:val="000000"/>
          <w:lang w:eastAsia="en-US"/>
        </w:rPr>
        <w:t xml:space="preserve"> anten</w:t>
      </w:r>
      <w:r>
        <w:rPr>
          <w:rStyle w:val="140"/>
          <w:color w:val="000000"/>
          <w:lang w:eastAsia="en-US"/>
        </w:rPr>
        <w:t>nas.</w:t>
      </w:r>
    </w:p>
    <w:p w:rsidR="00000000" w:rsidRDefault="00CF12CB">
      <w:pPr>
        <w:framePr w:h="4896" w:wrap="notBeside" w:vAnchor="text" w:hAnchor="text" w:y="1"/>
        <w:rPr>
          <w:rFonts w:cs="Times New Roman"/>
          <w:color w:val="auto"/>
          <w:sz w:val="2"/>
          <w:szCs w:val="2"/>
          <w:lang w:eastAsia="zh-CN"/>
        </w:rPr>
      </w:pPr>
      <w:r>
        <w:rPr>
          <w:rFonts w:cs="Times New Roman"/>
          <w:noProof/>
          <w:color w:val="auto"/>
          <w:sz w:val="2"/>
          <w:szCs w:val="2"/>
          <w:lang w:eastAsia="zh-CN"/>
        </w:rPr>
        <w:drawing>
          <wp:inline distT="0" distB="0" distL="0" distR="0">
            <wp:extent cx="3219450" cy="31051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219450" cy="3105150"/>
                    </a:xfrm>
                    <a:prstGeom prst="rect">
                      <a:avLst/>
                    </a:prstGeom>
                    <a:noFill/>
                    <a:ln w="9525">
                      <a:noFill/>
                      <a:miter lim="800000"/>
                      <a:headEnd/>
                      <a:tailEnd/>
                    </a:ln>
                  </pic:spPr>
                </pic:pic>
              </a:graphicData>
            </a:graphic>
          </wp:inline>
        </w:drawing>
      </w:r>
    </w:p>
    <w:p w:rsidR="00000000" w:rsidRDefault="00E80A52">
      <w:pPr>
        <w:rPr>
          <w:rFonts w:cs="Times New Roman"/>
          <w:color w:val="auto"/>
          <w:sz w:val="2"/>
          <w:szCs w:val="2"/>
          <w:lang w:eastAsia="zh-CN"/>
        </w:rPr>
        <w:sectPr w:rsidR="00000000">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282" w:right="1148" w:bottom="1076" w:left="1136" w:header="0" w:footer="3" w:gutter="0"/>
          <w:cols w:space="720"/>
          <w:noEndnote/>
          <w:docGrid w:linePitch="360"/>
        </w:sectPr>
      </w:pPr>
    </w:p>
    <w:p w:rsidR="00000000" w:rsidRDefault="00E80A52">
      <w:pPr>
        <w:pStyle w:val="21"/>
        <w:keepNext/>
        <w:keepLines/>
        <w:numPr>
          <w:ilvl w:val="0"/>
          <w:numId w:val="10"/>
        </w:numPr>
        <w:shd w:val="clear" w:color="auto" w:fill="auto"/>
        <w:tabs>
          <w:tab w:val="left" w:pos="514"/>
        </w:tabs>
        <w:spacing w:before="0" w:after="243" w:line="440" w:lineRule="exact"/>
        <w:jc w:val="both"/>
      </w:pPr>
      <w:bookmarkStart w:id="89" w:name="bookmark93"/>
      <w:bookmarkStart w:id="90" w:name="bookmark94"/>
      <w:bookmarkStart w:id="91" w:name="bookmark95"/>
      <w:r>
        <w:rPr>
          <w:rStyle w:val="2"/>
          <w:b/>
          <w:bCs/>
          <w:color w:val="000000"/>
          <w:lang w:eastAsia="en-US"/>
        </w:rPr>
        <w:lastRenderedPageBreak/>
        <w:t>Pin Definition</w:t>
      </w:r>
      <w:bookmarkEnd w:id="89"/>
      <w:bookmarkEnd w:id="90"/>
      <w:bookmarkEnd w:id="91"/>
    </w:p>
    <w:p w:rsidR="00000000" w:rsidRDefault="00E80A52">
      <w:pPr>
        <w:pStyle w:val="35"/>
        <w:keepNext/>
        <w:keepLines/>
        <w:numPr>
          <w:ilvl w:val="1"/>
          <w:numId w:val="10"/>
        </w:numPr>
        <w:shd w:val="clear" w:color="auto" w:fill="auto"/>
        <w:tabs>
          <w:tab w:val="left" w:pos="541"/>
        </w:tabs>
        <w:spacing w:before="0" w:after="0" w:line="300" w:lineRule="exact"/>
      </w:pPr>
      <w:bookmarkStart w:id="92" w:name="bookmark96"/>
      <w:r>
        <w:rPr>
          <w:rStyle w:val="34"/>
          <w:b/>
          <w:bCs/>
          <w:color w:val="000000"/>
          <w:lang w:eastAsia="en-US"/>
        </w:rPr>
        <w:t>Pin assignment</w:t>
      </w:r>
      <w:bookmarkEnd w:id="92"/>
    </w:p>
    <w:p w:rsidR="00000000" w:rsidRDefault="00CF12CB">
      <w:pPr>
        <w:framePr w:h="3024" w:wrap="notBeside" w:vAnchor="text" w:hAnchor="text" w:y="1"/>
        <w:rPr>
          <w:rFonts w:cs="Times New Roman"/>
          <w:color w:val="auto"/>
          <w:sz w:val="2"/>
          <w:szCs w:val="2"/>
          <w:lang w:eastAsia="zh-CN"/>
        </w:rPr>
      </w:pPr>
      <w:r>
        <w:rPr>
          <w:rFonts w:cs="Times New Roman"/>
          <w:noProof/>
          <w:color w:val="auto"/>
          <w:sz w:val="2"/>
          <w:szCs w:val="2"/>
          <w:lang w:eastAsia="zh-CN"/>
        </w:rPr>
        <w:drawing>
          <wp:inline distT="0" distB="0" distL="0" distR="0">
            <wp:extent cx="1771650" cy="19240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srcRect/>
                    <a:stretch>
                      <a:fillRect/>
                    </a:stretch>
                  </pic:blipFill>
                  <pic:spPr bwMode="auto">
                    <a:xfrm>
                      <a:off x="0" y="0"/>
                      <a:ext cx="1771650" cy="1924050"/>
                    </a:xfrm>
                    <a:prstGeom prst="rect">
                      <a:avLst/>
                    </a:prstGeom>
                    <a:noFill/>
                    <a:ln w="9525">
                      <a:noFill/>
                      <a:miter lim="800000"/>
                      <a:headEnd/>
                      <a:tailEnd/>
                    </a:ln>
                  </pic:spPr>
                </pic:pic>
              </a:graphicData>
            </a:graphic>
          </wp:inline>
        </w:drawing>
      </w:r>
    </w:p>
    <w:p w:rsidR="00000000" w:rsidRDefault="00E80A52">
      <w:pPr>
        <w:rPr>
          <w:rFonts w:cs="Times New Roman"/>
          <w:color w:val="auto"/>
          <w:sz w:val="2"/>
          <w:szCs w:val="2"/>
          <w:lang w:eastAsia="zh-CN"/>
        </w:rPr>
      </w:pPr>
    </w:p>
    <w:tbl>
      <w:tblPr>
        <w:tblW w:w="0" w:type="auto"/>
        <w:jc w:val="center"/>
        <w:tblLayout w:type="fixed"/>
        <w:tblCellMar>
          <w:left w:w="0" w:type="dxa"/>
          <w:right w:w="0" w:type="dxa"/>
        </w:tblCellMar>
        <w:tblLook w:val="0000"/>
      </w:tblPr>
      <w:tblGrid>
        <w:gridCol w:w="672"/>
        <w:gridCol w:w="288"/>
        <w:gridCol w:w="1526"/>
        <w:gridCol w:w="1488"/>
        <w:gridCol w:w="648"/>
        <w:gridCol w:w="754"/>
        <w:gridCol w:w="701"/>
        <w:gridCol w:w="3739"/>
      </w:tblGrid>
      <w:tr w:rsidR="00000000">
        <w:tblPrEx>
          <w:tblCellMar>
            <w:top w:w="0" w:type="dxa"/>
            <w:left w:w="0" w:type="dxa"/>
            <w:bottom w:w="0" w:type="dxa"/>
            <w:right w:w="0" w:type="dxa"/>
          </w:tblCellMar>
        </w:tblPrEx>
        <w:trPr>
          <w:trHeight w:hRule="exact" w:val="638"/>
          <w:jc w:val="center"/>
        </w:trPr>
        <w:tc>
          <w:tcPr>
            <w:tcW w:w="2486" w:type="dxa"/>
            <w:gridSpan w:val="3"/>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left="160" w:firstLine="0"/>
            </w:pPr>
            <w:r>
              <w:rPr>
                <w:rStyle w:val="275pt"/>
                <w:color w:val="000000"/>
                <w:lang w:eastAsia="en-US"/>
              </w:rPr>
              <w:t>Figure 2: Pin Assignment</w:t>
            </w:r>
          </w:p>
        </w:tc>
        <w:tc>
          <w:tcPr>
            <w:tcW w:w="148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48"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3739"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jc w:val="center"/>
        </w:trPr>
        <w:tc>
          <w:tcPr>
            <w:tcW w:w="672"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No</w:t>
            </w:r>
          </w:p>
        </w:tc>
        <w:tc>
          <w:tcPr>
            <w:tcW w:w="1814" w:type="dxa"/>
            <w:gridSpan w:val="2"/>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160" w:firstLine="0"/>
            </w:pPr>
            <w:r>
              <w:rPr>
                <w:rStyle w:val="275pt"/>
                <w:color w:val="000000"/>
                <w:lang w:eastAsia="en-US"/>
              </w:rPr>
              <w:t>Module</w:t>
            </w:r>
          </w:p>
        </w:tc>
        <w:tc>
          <w:tcPr>
            <w:tcW w:w="1488"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460" w:firstLine="0"/>
            </w:pPr>
            <w:r>
              <w:rPr>
                <w:rStyle w:val="275pt"/>
                <w:color w:val="000000"/>
                <w:lang w:eastAsia="en-US"/>
              </w:rPr>
              <w:t>Name</w:t>
            </w:r>
          </w:p>
        </w:tc>
        <w:tc>
          <w:tcPr>
            <w:tcW w:w="648"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480" w:firstLine="0"/>
            </w:pPr>
            <w:r>
              <w:rPr>
                <w:rStyle w:val="275pt"/>
                <w:color w:val="000000"/>
                <w:lang w:eastAsia="en-US"/>
              </w:rPr>
              <w:t>I/O</w:t>
            </w:r>
          </w:p>
        </w:tc>
        <w:tc>
          <w:tcPr>
            <w:tcW w:w="3739"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560" w:firstLine="0"/>
            </w:pPr>
            <w:r>
              <w:rPr>
                <w:rStyle w:val="275pt"/>
                <w:color w:val="000000"/>
                <w:lang w:eastAsia="en-US"/>
              </w:rPr>
              <w:t>Description</w:t>
            </w:r>
          </w:p>
        </w:tc>
      </w:tr>
      <w:tr w:rsidR="00000000">
        <w:tblPrEx>
          <w:tblCellMar>
            <w:top w:w="0" w:type="dxa"/>
            <w:left w:w="0" w:type="dxa"/>
            <w:bottom w:w="0" w:type="dxa"/>
            <w:right w:w="0" w:type="dxa"/>
          </w:tblCellMar>
        </w:tblPrEx>
        <w:trPr>
          <w:trHeight w:hRule="exact" w:val="326"/>
          <w:jc w:val="center"/>
        </w:trPr>
        <w:tc>
          <w:tcPr>
            <w:tcW w:w="672" w:type="dxa"/>
            <w:tcBorders>
              <w:top w:val="nil"/>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w:t>
            </w:r>
          </w:p>
        </w:tc>
        <w:tc>
          <w:tcPr>
            <w:tcW w:w="288" w:type="dxa"/>
            <w:tcBorders>
              <w:top w:val="nil"/>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nil"/>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nil"/>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Reserved</w:t>
            </w:r>
          </w:p>
        </w:tc>
        <w:tc>
          <w:tcPr>
            <w:tcW w:w="648"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nil"/>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nil"/>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Reserved</w:t>
            </w:r>
          </w:p>
        </w:tc>
      </w:tr>
      <w:tr w:rsidR="00000000">
        <w:tblPrEx>
          <w:tblCellMar>
            <w:top w:w="0" w:type="dxa"/>
            <w:left w:w="0" w:type="dxa"/>
            <w:bottom w:w="0" w:type="dxa"/>
            <w:right w:w="0" w:type="dxa"/>
          </w:tblCellMar>
        </w:tblPrEx>
        <w:trPr>
          <w:trHeight w:hRule="exact" w:val="288"/>
          <w:jc w:val="center"/>
        </w:trPr>
        <w:tc>
          <w:tcPr>
            <w:tcW w:w="672"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2</w:t>
            </w:r>
          </w:p>
        </w:tc>
        <w:tc>
          <w:tcPr>
            <w:tcW w:w="2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D_SEL</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nil"/>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Interface select</w:t>
            </w:r>
          </w:p>
        </w:tc>
      </w:tr>
      <w:tr w:rsidR="00000000">
        <w:tblPrEx>
          <w:tblCellMar>
            <w:top w:w="0" w:type="dxa"/>
            <w:left w:w="0" w:type="dxa"/>
            <w:bottom w:w="0" w:type="dxa"/>
            <w:right w:w="0" w:type="dxa"/>
          </w:tblCellMar>
        </w:tblPrEx>
        <w:trPr>
          <w:trHeight w:hRule="exact" w:val="240"/>
          <w:jc w:val="center"/>
        </w:trPr>
        <w:tc>
          <w:tcPr>
            <w:tcW w:w="672"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3</w:t>
            </w:r>
          </w:p>
        </w:tc>
        <w:tc>
          <w:tcPr>
            <w:tcW w:w="2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TIMEPULSE</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O</w:t>
            </w:r>
          </w:p>
        </w:tc>
        <w:tc>
          <w:tcPr>
            <w:tcW w:w="3739"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Time pulse (1PPS)</w:t>
            </w:r>
          </w:p>
        </w:tc>
      </w:tr>
      <w:tr w:rsidR="00000000">
        <w:tblPrEx>
          <w:tblCellMar>
            <w:top w:w="0" w:type="dxa"/>
            <w:left w:w="0" w:type="dxa"/>
            <w:bottom w:w="0" w:type="dxa"/>
            <w:right w:w="0" w:type="dxa"/>
          </w:tblCellMar>
        </w:tblPrEx>
        <w:trPr>
          <w:trHeight w:hRule="exact" w:val="240"/>
          <w:jc w:val="center"/>
        </w:trPr>
        <w:tc>
          <w:tcPr>
            <w:tcW w:w="672"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4</w:t>
            </w:r>
          </w:p>
        </w:tc>
        <w:tc>
          <w:tcPr>
            <w:tcW w:w="2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EXTINT</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External Interrupt Pin</w:t>
            </w:r>
          </w:p>
        </w:tc>
      </w:tr>
      <w:tr w:rsidR="00000000">
        <w:tblPrEx>
          <w:tblCellMar>
            <w:top w:w="0" w:type="dxa"/>
            <w:left w:w="0" w:type="dxa"/>
            <w:bottom w:w="0" w:type="dxa"/>
            <w:right w:w="0" w:type="dxa"/>
          </w:tblCellMar>
        </w:tblPrEx>
        <w:trPr>
          <w:trHeight w:hRule="exact" w:val="240"/>
          <w:jc w:val="center"/>
        </w:trPr>
        <w:tc>
          <w:tcPr>
            <w:tcW w:w="672"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5</w:t>
            </w:r>
          </w:p>
        </w:tc>
        <w:tc>
          <w:tcPr>
            <w:tcW w:w="2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USB_DM</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I/O</w:t>
            </w:r>
          </w:p>
        </w:tc>
        <w:tc>
          <w:tcPr>
            <w:tcW w:w="3739"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USB Data</w:t>
            </w:r>
          </w:p>
        </w:tc>
      </w:tr>
      <w:tr w:rsidR="00000000">
        <w:tblPrEx>
          <w:tblCellMar>
            <w:top w:w="0" w:type="dxa"/>
            <w:left w:w="0" w:type="dxa"/>
            <w:bottom w:w="0" w:type="dxa"/>
            <w:right w:w="0" w:type="dxa"/>
          </w:tblCellMar>
        </w:tblPrEx>
        <w:trPr>
          <w:trHeight w:hRule="exact" w:val="240"/>
          <w:jc w:val="center"/>
        </w:trPr>
        <w:tc>
          <w:tcPr>
            <w:tcW w:w="672"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6</w:t>
            </w:r>
          </w:p>
        </w:tc>
        <w:tc>
          <w:tcPr>
            <w:tcW w:w="288"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nil"/>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USB_DP</w:t>
            </w:r>
          </w:p>
        </w:tc>
        <w:tc>
          <w:tcPr>
            <w:tcW w:w="648"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I/O</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USB Data</w:t>
            </w:r>
          </w:p>
        </w:tc>
      </w:tr>
      <w:tr w:rsidR="00000000">
        <w:tblPrEx>
          <w:tblCellMar>
            <w:top w:w="0" w:type="dxa"/>
            <w:left w:w="0" w:type="dxa"/>
            <w:bottom w:w="0" w:type="dxa"/>
            <w:right w:w="0" w:type="dxa"/>
          </w:tblCellMar>
        </w:tblPrEx>
        <w:trPr>
          <w:trHeight w:hRule="exact" w:val="245"/>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7</w:t>
            </w:r>
          </w:p>
        </w:tc>
        <w:tc>
          <w:tcPr>
            <w:tcW w:w="2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VDD_USB</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USB Supply</w:t>
            </w:r>
          </w:p>
        </w:tc>
      </w:tr>
      <w:tr w:rsidR="00000000">
        <w:tblPrEx>
          <w:tblCellMar>
            <w:top w:w="0" w:type="dxa"/>
            <w:left w:w="0" w:type="dxa"/>
            <w:bottom w:w="0" w:type="dxa"/>
            <w:right w:w="0" w:type="dxa"/>
          </w:tblCellMar>
        </w:tblPrEx>
        <w:trPr>
          <w:trHeight w:hRule="exact" w:val="240"/>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8</w:t>
            </w:r>
          </w:p>
        </w:tc>
        <w:tc>
          <w:tcPr>
            <w:tcW w:w="2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RESET_N</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RESET</w:t>
            </w:r>
            <w:r>
              <w:rPr>
                <w:rStyle w:val="27pt"/>
                <w:rFonts w:hint="eastAsia"/>
                <w:color w:val="000000"/>
                <w:lang w:eastAsia="en-US"/>
              </w:rPr>
              <w:t>—</w:t>
            </w:r>
            <w:r>
              <w:rPr>
                <w:rStyle w:val="27pt"/>
                <w:color w:val="000000"/>
                <w:lang w:eastAsia="en-US"/>
              </w:rPr>
              <w:t>N</w:t>
            </w:r>
          </w:p>
        </w:tc>
      </w:tr>
      <w:tr w:rsidR="00000000">
        <w:tblPrEx>
          <w:tblCellMar>
            <w:top w:w="0" w:type="dxa"/>
            <w:left w:w="0" w:type="dxa"/>
            <w:bottom w:w="0" w:type="dxa"/>
            <w:right w:w="0" w:type="dxa"/>
          </w:tblCellMar>
        </w:tblPrEx>
        <w:trPr>
          <w:trHeight w:hRule="exact" w:val="240"/>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9</w:t>
            </w:r>
          </w:p>
        </w:tc>
        <w:tc>
          <w:tcPr>
            <w:tcW w:w="2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VCC</w:t>
            </w:r>
            <w:r>
              <w:rPr>
                <w:rStyle w:val="27pt"/>
                <w:rFonts w:hint="eastAsia"/>
                <w:color w:val="000000"/>
                <w:lang w:eastAsia="en-US"/>
              </w:rPr>
              <w:t>—</w:t>
            </w:r>
            <w:r>
              <w:rPr>
                <w:rStyle w:val="27pt"/>
                <w:color w:val="000000"/>
                <w:lang w:eastAsia="en-US"/>
              </w:rPr>
              <w:t>RF</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O</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Output Voltage RF section</w:t>
            </w:r>
          </w:p>
        </w:tc>
      </w:tr>
      <w:tr w:rsidR="00000000">
        <w:tblPrEx>
          <w:tblCellMar>
            <w:top w:w="0" w:type="dxa"/>
            <w:left w:w="0" w:type="dxa"/>
            <w:bottom w:w="0" w:type="dxa"/>
            <w:right w:w="0" w:type="dxa"/>
          </w:tblCellMar>
        </w:tblPrEx>
        <w:trPr>
          <w:trHeight w:hRule="exact" w:val="245"/>
          <w:jc w:val="center"/>
        </w:trPr>
        <w:tc>
          <w:tcPr>
            <w:tcW w:w="672"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10</w:t>
            </w:r>
          </w:p>
        </w:tc>
        <w:tc>
          <w:tcPr>
            <w:tcW w:w="2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GND</w:t>
            </w:r>
          </w:p>
        </w:tc>
        <w:tc>
          <w:tcPr>
            <w:tcW w:w="648"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Ground</w:t>
            </w:r>
          </w:p>
        </w:tc>
      </w:tr>
      <w:tr w:rsidR="00000000">
        <w:tblPrEx>
          <w:tblCellMar>
            <w:top w:w="0" w:type="dxa"/>
            <w:left w:w="0" w:type="dxa"/>
            <w:bottom w:w="0" w:type="dxa"/>
            <w:right w:w="0" w:type="dxa"/>
          </w:tblCellMar>
        </w:tblPrEx>
        <w:trPr>
          <w:trHeight w:hRule="exact" w:val="240"/>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11</w:t>
            </w:r>
          </w:p>
        </w:tc>
        <w:tc>
          <w:tcPr>
            <w:tcW w:w="2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RF</w:t>
            </w:r>
            <w:r>
              <w:rPr>
                <w:rStyle w:val="27pt"/>
                <w:rFonts w:hint="eastAsia"/>
                <w:color w:val="000000"/>
                <w:lang w:eastAsia="en-US"/>
              </w:rPr>
              <w:t>—</w:t>
            </w:r>
            <w:r>
              <w:rPr>
                <w:rStyle w:val="27pt"/>
                <w:color w:val="000000"/>
                <w:lang w:eastAsia="en-US"/>
              </w:rPr>
              <w:t>IN</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GNSS signal input</w:t>
            </w:r>
          </w:p>
        </w:tc>
      </w:tr>
      <w:tr w:rsidR="00000000">
        <w:tblPrEx>
          <w:tblCellMar>
            <w:top w:w="0" w:type="dxa"/>
            <w:left w:w="0" w:type="dxa"/>
            <w:bottom w:w="0" w:type="dxa"/>
            <w:right w:w="0" w:type="dxa"/>
          </w:tblCellMar>
        </w:tblPrEx>
        <w:trPr>
          <w:trHeight w:hRule="exact" w:val="278"/>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12</w:t>
            </w:r>
          </w:p>
        </w:tc>
        <w:tc>
          <w:tcPr>
            <w:tcW w:w="2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200" w:lineRule="exact"/>
              <w:ind w:left="460" w:firstLine="0"/>
            </w:pPr>
            <w:r>
              <w:rPr>
                <w:rStyle w:val="210pt"/>
                <w:color w:val="000000"/>
                <w:vertAlign w:val="superscript"/>
                <w:lang w:eastAsia="en-US"/>
              </w:rPr>
              <w:t>gnd</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Ground</w:t>
            </w:r>
          </w:p>
        </w:tc>
      </w:tr>
      <w:tr w:rsidR="00000000">
        <w:tblPrEx>
          <w:tblCellMar>
            <w:top w:w="0" w:type="dxa"/>
            <w:left w:w="0" w:type="dxa"/>
            <w:bottom w:w="0" w:type="dxa"/>
            <w:right w:w="0" w:type="dxa"/>
          </w:tblCellMar>
        </w:tblPrEx>
        <w:trPr>
          <w:trHeight w:hRule="exact" w:val="245"/>
          <w:jc w:val="center"/>
        </w:trPr>
        <w:tc>
          <w:tcPr>
            <w:tcW w:w="672"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13</w:t>
            </w:r>
          </w:p>
        </w:tc>
        <w:tc>
          <w:tcPr>
            <w:tcW w:w="2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Ground</w:t>
            </w:r>
          </w:p>
        </w:tc>
      </w:tr>
      <w:tr w:rsidR="00000000">
        <w:tblPrEx>
          <w:tblCellMar>
            <w:top w:w="0" w:type="dxa"/>
            <w:left w:w="0" w:type="dxa"/>
            <w:bottom w:w="0" w:type="dxa"/>
            <w:right w:w="0" w:type="dxa"/>
          </w:tblCellMar>
        </w:tblPrEx>
        <w:trPr>
          <w:trHeight w:hRule="exact" w:val="235"/>
          <w:jc w:val="center"/>
        </w:trPr>
        <w:tc>
          <w:tcPr>
            <w:tcW w:w="672"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814" w:type="dxa"/>
            <w:gridSpan w:val="2"/>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NEO-M8N</w:t>
            </w: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ANT</w:t>
            </w:r>
            <w:r>
              <w:rPr>
                <w:rStyle w:val="27pt"/>
                <w:rFonts w:hint="eastAsia"/>
                <w:color w:val="000000"/>
                <w:lang w:eastAsia="en-US"/>
              </w:rPr>
              <w:t>—</w:t>
            </w:r>
            <w:r>
              <w:rPr>
                <w:rStyle w:val="27pt"/>
                <w:color w:val="000000"/>
                <w:lang w:eastAsia="en-US"/>
              </w:rPr>
              <w:t>ON</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O</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Antenna control</w:t>
            </w:r>
          </w:p>
        </w:tc>
      </w:tr>
      <w:tr w:rsidR="00000000">
        <w:tblPrEx>
          <w:tblCellMar>
            <w:top w:w="0" w:type="dxa"/>
            <w:left w:w="0" w:type="dxa"/>
            <w:bottom w:w="0" w:type="dxa"/>
            <w:right w:w="0" w:type="dxa"/>
          </w:tblCellMar>
        </w:tblPrEx>
        <w:trPr>
          <w:trHeight w:hRule="exact" w:val="235"/>
          <w:jc w:val="center"/>
        </w:trPr>
        <w:tc>
          <w:tcPr>
            <w:tcW w:w="672"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14</w:t>
            </w:r>
          </w:p>
        </w:tc>
        <w:tc>
          <w:tcPr>
            <w:tcW w:w="1814" w:type="dxa"/>
            <w:gridSpan w:val="2"/>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NEO-M8M</w:t>
            </w: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Reserved</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Reserved</w:t>
            </w:r>
          </w:p>
        </w:tc>
      </w:tr>
      <w:tr w:rsidR="00000000">
        <w:tblPrEx>
          <w:tblCellMar>
            <w:top w:w="0" w:type="dxa"/>
            <w:left w:w="0" w:type="dxa"/>
            <w:bottom w:w="0" w:type="dxa"/>
            <w:right w:w="0" w:type="dxa"/>
          </w:tblCellMar>
        </w:tblPrEx>
        <w:trPr>
          <w:trHeight w:hRule="exact" w:val="235"/>
          <w:jc w:val="center"/>
        </w:trPr>
        <w:tc>
          <w:tcPr>
            <w:tcW w:w="672"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814" w:type="dxa"/>
            <w:gridSpan w:val="2"/>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NEO-M8Q</w:t>
            </w: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ANT</w:t>
            </w:r>
            <w:r>
              <w:rPr>
                <w:rStyle w:val="27pt"/>
                <w:rFonts w:hint="eastAsia"/>
                <w:color w:val="000000"/>
                <w:lang w:eastAsia="en-US"/>
              </w:rPr>
              <w:t>—</w:t>
            </w:r>
            <w:r>
              <w:rPr>
                <w:rStyle w:val="27pt"/>
                <w:color w:val="000000"/>
                <w:lang w:eastAsia="en-US"/>
              </w:rPr>
              <w:t>ON</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O</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Antenna control</w:t>
            </w:r>
          </w:p>
        </w:tc>
      </w:tr>
      <w:tr w:rsidR="00000000">
        <w:tblPrEx>
          <w:tblCellMar>
            <w:top w:w="0" w:type="dxa"/>
            <w:left w:w="0" w:type="dxa"/>
            <w:bottom w:w="0" w:type="dxa"/>
            <w:right w:w="0" w:type="dxa"/>
          </w:tblCellMar>
        </w:tblPrEx>
        <w:trPr>
          <w:trHeight w:hRule="exact" w:val="245"/>
          <w:jc w:val="center"/>
        </w:trPr>
        <w:tc>
          <w:tcPr>
            <w:tcW w:w="672"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15</w:t>
            </w:r>
          </w:p>
        </w:tc>
        <w:tc>
          <w:tcPr>
            <w:tcW w:w="2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Reserved</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w:t>
            </w:r>
          </w:p>
        </w:tc>
        <w:tc>
          <w:tcPr>
            <w:tcW w:w="3739"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Reserved</w:t>
            </w:r>
          </w:p>
        </w:tc>
      </w:tr>
      <w:tr w:rsidR="00000000">
        <w:tblPrEx>
          <w:tblCellMar>
            <w:top w:w="0" w:type="dxa"/>
            <w:left w:w="0" w:type="dxa"/>
            <w:bottom w:w="0" w:type="dxa"/>
            <w:right w:w="0" w:type="dxa"/>
          </w:tblCellMar>
        </w:tblPrEx>
        <w:trPr>
          <w:trHeight w:hRule="exact" w:val="240"/>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16</w:t>
            </w:r>
          </w:p>
        </w:tc>
        <w:tc>
          <w:tcPr>
            <w:tcW w:w="2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Reserved</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w:t>
            </w:r>
          </w:p>
        </w:tc>
        <w:tc>
          <w:tcPr>
            <w:tcW w:w="3739"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Reserved</w:t>
            </w:r>
          </w:p>
        </w:tc>
      </w:tr>
      <w:tr w:rsidR="00000000">
        <w:tblPrEx>
          <w:tblCellMar>
            <w:top w:w="0" w:type="dxa"/>
            <w:left w:w="0" w:type="dxa"/>
            <w:bottom w:w="0" w:type="dxa"/>
            <w:right w:w="0" w:type="dxa"/>
          </w:tblCellMar>
        </w:tblPrEx>
        <w:trPr>
          <w:trHeight w:hRule="exact" w:val="245"/>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17</w:t>
            </w:r>
          </w:p>
        </w:tc>
        <w:tc>
          <w:tcPr>
            <w:tcW w:w="2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Reserved</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Reserved</w:t>
            </w:r>
          </w:p>
        </w:tc>
      </w:tr>
      <w:tr w:rsidR="00000000">
        <w:tblPrEx>
          <w:tblCellMar>
            <w:top w:w="0" w:type="dxa"/>
            <w:left w:w="0" w:type="dxa"/>
            <w:bottom w:w="0" w:type="dxa"/>
            <w:right w:w="0" w:type="dxa"/>
          </w:tblCellMar>
        </w:tblPrEx>
        <w:trPr>
          <w:trHeight w:hRule="exact" w:val="379"/>
          <w:jc w:val="center"/>
        </w:trPr>
        <w:tc>
          <w:tcPr>
            <w:tcW w:w="672"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18</w:t>
            </w:r>
          </w:p>
        </w:tc>
        <w:tc>
          <w:tcPr>
            <w:tcW w:w="2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20" w:lineRule="exact"/>
              <w:ind w:firstLine="0"/>
            </w:pPr>
            <w:r>
              <w:rPr>
                <w:rStyle w:val="26pt"/>
                <w:color w:val="000000"/>
                <w:vertAlign w:val="subscript"/>
                <w:lang w:eastAsia="en-US"/>
              </w:rPr>
              <w:t>m</w:t>
            </w:r>
            <w:r>
              <w:rPr>
                <w:rStyle w:val="26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SDA</w:t>
            </w:r>
          </w:p>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SPI CS</w:t>
            </w:r>
            <w:r>
              <w:rPr>
                <w:rStyle w:val="27pt"/>
                <w:rFonts w:hint="eastAsia"/>
                <w:color w:val="000000"/>
                <w:lang w:eastAsia="en-US"/>
              </w:rPr>
              <w:t>—</w:t>
            </w:r>
            <w:r>
              <w:rPr>
                <w:rStyle w:val="27pt"/>
                <w:color w:val="000000"/>
                <w:lang w:eastAsia="en-US"/>
              </w:rPr>
              <w:t>N</w:t>
            </w:r>
          </w:p>
        </w:tc>
        <w:tc>
          <w:tcPr>
            <w:tcW w:w="648"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nil"/>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I/O</w:t>
            </w:r>
          </w:p>
        </w:tc>
        <w:tc>
          <w:tcPr>
            <w:tcW w:w="3739"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87" w:lineRule="exact"/>
              <w:ind w:left="560" w:firstLine="0"/>
            </w:pPr>
            <w:r>
              <w:rPr>
                <w:rStyle w:val="27pt"/>
                <w:color w:val="000000"/>
                <w:lang w:eastAsia="en-US"/>
              </w:rPr>
              <w:t>DDC Data if D SEL =1 (or open) SPI Chip Select if D</w:t>
            </w:r>
            <w:r>
              <w:rPr>
                <w:rStyle w:val="27pt"/>
                <w:rFonts w:hint="eastAsia"/>
                <w:color w:val="000000"/>
                <w:lang w:eastAsia="en-US"/>
              </w:rPr>
              <w:t>—</w:t>
            </w:r>
            <w:r>
              <w:rPr>
                <w:rStyle w:val="27pt"/>
                <w:color w:val="000000"/>
                <w:lang w:eastAsia="en-US"/>
              </w:rPr>
              <w:t>SEL = 0</w:t>
            </w:r>
          </w:p>
        </w:tc>
      </w:tr>
      <w:tr w:rsidR="00000000">
        <w:tblPrEx>
          <w:tblCellMar>
            <w:top w:w="0" w:type="dxa"/>
            <w:left w:w="0" w:type="dxa"/>
            <w:bottom w:w="0" w:type="dxa"/>
            <w:right w:w="0" w:type="dxa"/>
          </w:tblCellMar>
        </w:tblPrEx>
        <w:trPr>
          <w:trHeight w:hRule="exact" w:val="384"/>
          <w:jc w:val="center"/>
        </w:trPr>
        <w:tc>
          <w:tcPr>
            <w:tcW w:w="672"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19</w:t>
            </w:r>
          </w:p>
        </w:tc>
        <w:tc>
          <w:tcPr>
            <w:tcW w:w="2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SCL</w:t>
            </w:r>
          </w:p>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SPI CLK</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I/O</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82" w:lineRule="exact"/>
              <w:ind w:left="560" w:firstLine="0"/>
            </w:pPr>
            <w:r>
              <w:rPr>
                <w:rStyle w:val="27pt"/>
                <w:color w:val="000000"/>
                <w:lang w:eastAsia="en-US"/>
              </w:rPr>
              <w:t>DDC Clock if D SEL =1(or open) SPI Clock if D</w:t>
            </w:r>
            <w:r>
              <w:rPr>
                <w:rStyle w:val="27pt"/>
                <w:rFonts w:hint="eastAsia"/>
                <w:color w:val="000000"/>
                <w:lang w:eastAsia="en-US"/>
              </w:rPr>
              <w:t>—</w:t>
            </w:r>
            <w:r>
              <w:rPr>
                <w:rStyle w:val="27pt"/>
                <w:color w:val="000000"/>
                <w:lang w:eastAsia="en-US"/>
              </w:rPr>
              <w:t>SEL = 0</w:t>
            </w:r>
          </w:p>
        </w:tc>
      </w:tr>
      <w:tr w:rsidR="00000000">
        <w:tblPrEx>
          <w:tblCellMar>
            <w:top w:w="0" w:type="dxa"/>
            <w:left w:w="0" w:type="dxa"/>
            <w:bottom w:w="0" w:type="dxa"/>
            <w:right w:w="0" w:type="dxa"/>
          </w:tblCellMar>
        </w:tblPrEx>
        <w:trPr>
          <w:trHeight w:hRule="exact" w:val="379"/>
          <w:jc w:val="center"/>
        </w:trPr>
        <w:tc>
          <w:tcPr>
            <w:tcW w:w="672"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20</w:t>
            </w:r>
          </w:p>
        </w:tc>
        <w:tc>
          <w:tcPr>
            <w:tcW w:w="28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TxD</w:t>
            </w:r>
          </w:p>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SPI MISO</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O</w:t>
            </w:r>
          </w:p>
        </w:tc>
        <w:tc>
          <w:tcPr>
            <w:tcW w:w="3739"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87" w:lineRule="exact"/>
              <w:ind w:left="560" w:firstLine="0"/>
            </w:pPr>
            <w:r>
              <w:rPr>
                <w:rStyle w:val="27pt"/>
                <w:color w:val="000000"/>
                <w:lang w:eastAsia="en-US"/>
              </w:rPr>
              <w:t>Serial Port if D SEL =1(or open) SPI MISO if D</w:t>
            </w:r>
            <w:r>
              <w:rPr>
                <w:rStyle w:val="27pt"/>
                <w:rFonts w:hint="eastAsia"/>
                <w:color w:val="000000"/>
                <w:lang w:eastAsia="en-US"/>
              </w:rPr>
              <w:t>—</w:t>
            </w:r>
            <w:r>
              <w:rPr>
                <w:rStyle w:val="27pt"/>
                <w:color w:val="000000"/>
                <w:lang w:eastAsia="en-US"/>
              </w:rPr>
              <w:t>SEL = 0</w:t>
            </w:r>
          </w:p>
        </w:tc>
      </w:tr>
      <w:tr w:rsidR="00000000">
        <w:tblPrEx>
          <w:tblCellMar>
            <w:top w:w="0" w:type="dxa"/>
            <w:left w:w="0" w:type="dxa"/>
            <w:bottom w:w="0" w:type="dxa"/>
            <w:right w:w="0" w:type="dxa"/>
          </w:tblCellMar>
        </w:tblPrEx>
        <w:trPr>
          <w:trHeight w:hRule="exact" w:val="384"/>
          <w:jc w:val="center"/>
        </w:trPr>
        <w:tc>
          <w:tcPr>
            <w:tcW w:w="672"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21</w:t>
            </w:r>
          </w:p>
        </w:tc>
        <w:tc>
          <w:tcPr>
            <w:tcW w:w="288"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RxD</w:t>
            </w:r>
          </w:p>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SPI MOSI</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center"/>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single" w:sz="4" w:space="0" w:color="auto"/>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82" w:lineRule="exact"/>
              <w:ind w:left="560" w:firstLine="0"/>
            </w:pPr>
            <w:r>
              <w:rPr>
                <w:rStyle w:val="27pt"/>
                <w:color w:val="000000"/>
                <w:lang w:eastAsia="en-US"/>
              </w:rPr>
              <w:t>Serial Port if D SEL =1(or open) SPI MOSI if D</w:t>
            </w:r>
            <w:r>
              <w:rPr>
                <w:rStyle w:val="27pt"/>
                <w:rFonts w:hint="eastAsia"/>
                <w:color w:val="000000"/>
                <w:lang w:eastAsia="en-US"/>
              </w:rPr>
              <w:t>—</w:t>
            </w:r>
            <w:r>
              <w:rPr>
                <w:rStyle w:val="27pt"/>
                <w:color w:val="000000"/>
                <w:lang w:eastAsia="en-US"/>
              </w:rPr>
              <w:t>SEL = 0</w:t>
            </w:r>
          </w:p>
        </w:tc>
      </w:tr>
      <w:tr w:rsidR="00000000">
        <w:tblPrEx>
          <w:tblCellMar>
            <w:top w:w="0" w:type="dxa"/>
            <w:left w:w="0" w:type="dxa"/>
            <w:bottom w:w="0" w:type="dxa"/>
            <w:right w:w="0" w:type="dxa"/>
          </w:tblCellMar>
        </w:tblPrEx>
        <w:trPr>
          <w:trHeight w:hRule="exact" w:val="235"/>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22</w:t>
            </w:r>
          </w:p>
        </w:tc>
        <w:tc>
          <w:tcPr>
            <w:tcW w:w="2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V</w:t>
            </w:r>
            <w:r>
              <w:rPr>
                <w:rStyle w:val="27pt"/>
                <w:rFonts w:hint="eastAsia"/>
                <w:color w:val="000000"/>
                <w:lang w:eastAsia="en-US"/>
              </w:rPr>
              <w:t>—</w:t>
            </w:r>
            <w:r>
              <w:rPr>
                <w:rStyle w:val="27pt"/>
                <w:color w:val="000000"/>
                <w:lang w:eastAsia="en-US"/>
              </w:rPr>
              <w:t>BCKP</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Backup voltage supply</w:t>
            </w:r>
          </w:p>
        </w:tc>
      </w:tr>
      <w:tr w:rsidR="00000000">
        <w:tblPrEx>
          <w:tblCellMar>
            <w:top w:w="0" w:type="dxa"/>
            <w:left w:w="0" w:type="dxa"/>
            <w:bottom w:w="0" w:type="dxa"/>
            <w:right w:w="0" w:type="dxa"/>
          </w:tblCellMar>
        </w:tblPrEx>
        <w:trPr>
          <w:trHeight w:hRule="exact" w:val="245"/>
          <w:jc w:val="center"/>
        </w:trPr>
        <w:tc>
          <w:tcPr>
            <w:tcW w:w="672"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23</w:t>
            </w:r>
          </w:p>
        </w:tc>
        <w:tc>
          <w:tcPr>
            <w:tcW w:w="2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VCC</w:t>
            </w:r>
          </w:p>
        </w:tc>
        <w:tc>
          <w:tcPr>
            <w:tcW w:w="648"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Supply voltage</w:t>
            </w:r>
          </w:p>
        </w:tc>
      </w:tr>
      <w:tr w:rsidR="00000000">
        <w:tblPrEx>
          <w:tblCellMar>
            <w:top w:w="0" w:type="dxa"/>
            <w:left w:w="0" w:type="dxa"/>
            <w:bottom w:w="0" w:type="dxa"/>
            <w:right w:w="0" w:type="dxa"/>
          </w:tblCellMar>
        </w:tblPrEx>
        <w:trPr>
          <w:trHeight w:hRule="exact" w:val="250"/>
          <w:jc w:val="center"/>
        </w:trPr>
        <w:tc>
          <w:tcPr>
            <w:tcW w:w="672" w:type="dxa"/>
            <w:tcBorders>
              <w:top w:val="single" w:sz="4" w:space="0" w:color="auto"/>
              <w:left w:val="nil"/>
              <w:bottom w:val="single" w:sz="4" w:space="0" w:color="auto"/>
              <w:right w:val="nil"/>
            </w:tcBorders>
            <w:shd w:val="clear" w:color="auto" w:fill="FFFFFF"/>
          </w:tcPr>
          <w:p w:rsidR="00000000" w:rsidRDefault="00E80A52">
            <w:pPr>
              <w:pStyle w:val="210"/>
              <w:framePr w:w="9816" w:wrap="notBeside" w:vAnchor="text" w:hAnchor="text" w:xAlign="center" w:y="1"/>
              <w:shd w:val="clear" w:color="auto" w:fill="auto"/>
              <w:spacing w:before="0" w:line="150" w:lineRule="exact"/>
              <w:ind w:right="240" w:firstLine="0"/>
              <w:jc w:val="right"/>
            </w:pPr>
            <w:r>
              <w:rPr>
                <w:rStyle w:val="275pt"/>
                <w:color w:val="000000"/>
                <w:lang w:eastAsia="en-US"/>
              </w:rPr>
              <w:t>24</w:t>
            </w:r>
          </w:p>
        </w:tc>
        <w:tc>
          <w:tcPr>
            <w:tcW w:w="288" w:type="dxa"/>
            <w:tcBorders>
              <w:top w:val="single" w:sz="4" w:space="0" w:color="auto"/>
              <w:left w:val="nil"/>
              <w:bottom w:val="single" w:sz="4" w:space="0" w:color="auto"/>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A</w:t>
            </w:r>
          </w:p>
        </w:tc>
        <w:tc>
          <w:tcPr>
            <w:tcW w:w="1526" w:type="dxa"/>
            <w:tcBorders>
              <w:top w:val="single" w:sz="4" w:space="0" w:color="auto"/>
              <w:left w:val="single" w:sz="4" w:space="0" w:color="auto"/>
              <w:bottom w:val="single" w:sz="4" w:space="0" w:color="auto"/>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488" w:type="dxa"/>
            <w:tcBorders>
              <w:top w:val="single" w:sz="4" w:space="0" w:color="auto"/>
              <w:left w:val="nil"/>
              <w:bottom w:val="single" w:sz="4" w:space="0" w:color="auto"/>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60" w:firstLine="0"/>
            </w:pPr>
            <w:r>
              <w:rPr>
                <w:rStyle w:val="27pt"/>
                <w:color w:val="000000"/>
                <w:lang w:eastAsia="en-US"/>
              </w:rPr>
              <w:t>GND</w:t>
            </w:r>
          </w:p>
        </w:tc>
        <w:tc>
          <w:tcPr>
            <w:tcW w:w="648" w:type="dxa"/>
            <w:tcBorders>
              <w:top w:val="single" w:sz="4" w:space="0" w:color="auto"/>
              <w:left w:val="nil"/>
              <w:bottom w:val="single" w:sz="4" w:space="0" w:color="auto"/>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54" w:type="dxa"/>
            <w:tcBorders>
              <w:top w:val="single" w:sz="4" w:space="0" w:color="auto"/>
              <w:left w:val="nil"/>
              <w:bottom w:val="single" w:sz="4" w:space="0" w:color="auto"/>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701" w:type="dxa"/>
            <w:tcBorders>
              <w:top w:val="single" w:sz="4" w:space="0" w:color="auto"/>
              <w:left w:val="nil"/>
              <w:bottom w:val="single" w:sz="4" w:space="0" w:color="auto"/>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480" w:firstLine="0"/>
            </w:pPr>
            <w:r>
              <w:rPr>
                <w:rStyle w:val="27pt"/>
                <w:color w:val="000000"/>
                <w:lang w:eastAsia="en-US"/>
              </w:rPr>
              <w:t>I</w:t>
            </w:r>
          </w:p>
        </w:tc>
        <w:tc>
          <w:tcPr>
            <w:tcW w:w="3739" w:type="dxa"/>
            <w:tcBorders>
              <w:top w:val="single" w:sz="4" w:space="0" w:color="auto"/>
              <w:left w:val="nil"/>
              <w:bottom w:val="single" w:sz="4" w:space="0" w:color="auto"/>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560" w:firstLine="0"/>
            </w:pPr>
            <w:r>
              <w:rPr>
                <w:rStyle w:val="27pt"/>
                <w:color w:val="000000"/>
                <w:lang w:eastAsia="en-US"/>
              </w:rPr>
              <w:t>Ground</w:t>
            </w:r>
          </w:p>
        </w:tc>
      </w:tr>
    </w:tbl>
    <w:p w:rsidR="00000000" w:rsidRDefault="00E80A52">
      <w:pPr>
        <w:pStyle w:val="aa"/>
        <w:framePr w:w="9816" w:wrap="notBeside" w:vAnchor="text" w:hAnchor="text" w:xAlign="center" w:y="1"/>
        <w:shd w:val="clear" w:color="auto" w:fill="auto"/>
        <w:spacing w:line="150" w:lineRule="exact"/>
      </w:pPr>
      <w:r>
        <w:rPr>
          <w:rStyle w:val="a9"/>
          <w:b/>
          <w:bCs/>
          <w:color w:val="000000"/>
          <w:lang w:eastAsia="en-US"/>
        </w:rPr>
        <w:t>Table 5: Pinout</w:t>
      </w:r>
    </w:p>
    <w:p w:rsidR="00000000" w:rsidRDefault="00E80A52">
      <w:pPr>
        <w:framePr w:w="9816" w:wrap="notBeside" w:vAnchor="text" w:hAnchor="text" w:xAlign="center" w:y="1"/>
        <w:rPr>
          <w:rFonts w:cs="Times New Roman"/>
          <w:color w:val="auto"/>
          <w:sz w:val="2"/>
          <w:szCs w:val="2"/>
          <w:lang w:eastAsia="zh-CN"/>
        </w:rPr>
      </w:pPr>
    </w:p>
    <w:p w:rsidR="00000000" w:rsidRDefault="00E80A52">
      <w:pPr>
        <w:rPr>
          <w:rFonts w:cs="Times New Roman"/>
          <w:color w:val="auto"/>
          <w:sz w:val="2"/>
          <w:szCs w:val="2"/>
          <w:lang w:eastAsia="zh-CN"/>
        </w:rPr>
      </w:pPr>
    </w:p>
    <w:p w:rsidR="00000000" w:rsidRDefault="00CF12CB">
      <w:pPr>
        <w:pStyle w:val="210"/>
        <w:shd w:val="clear" w:color="auto" w:fill="auto"/>
        <w:spacing w:before="256" w:line="235" w:lineRule="exact"/>
        <w:ind w:firstLine="0"/>
        <w:jc w:val="both"/>
        <w:sectPr w:rsidR="00000000">
          <w:headerReference w:type="even" r:id="rId35"/>
          <w:headerReference w:type="default" r:id="rId36"/>
          <w:footerReference w:type="even" r:id="rId37"/>
          <w:footerReference w:type="default" r:id="rId38"/>
          <w:headerReference w:type="first" r:id="rId39"/>
          <w:footerReference w:type="first" r:id="rId40"/>
          <w:pgSz w:w="12240" w:h="15840"/>
          <w:pgMar w:top="1282" w:right="1148" w:bottom="1076" w:left="1136" w:header="0" w:footer="3" w:gutter="0"/>
          <w:cols w:space="720"/>
          <w:noEndnote/>
          <w:titlePg/>
          <w:docGrid w:linePitch="360"/>
        </w:sectPr>
      </w:pPr>
      <w:r>
        <w:rPr>
          <w:noProof/>
        </w:rPr>
        <w:drawing>
          <wp:anchor distT="0" distB="33655" distL="63500" distR="267970" simplePos="0" relativeHeight="251692032" behindDoc="1" locked="0" layoutInCell="1" allowOverlap="1">
            <wp:simplePos x="0" y="0"/>
            <wp:positionH relativeFrom="margin">
              <wp:posOffset>4598035</wp:posOffset>
            </wp:positionH>
            <wp:positionV relativeFrom="paragraph">
              <wp:posOffset>-6724015</wp:posOffset>
            </wp:positionV>
            <wp:extent cx="1426210" cy="1292225"/>
            <wp:effectExtent l="19050" t="0" r="254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srcRect/>
                    <a:stretch>
                      <a:fillRect/>
                    </a:stretch>
                  </pic:blipFill>
                  <pic:spPr bwMode="auto">
                    <a:xfrm>
                      <a:off x="0" y="0"/>
                      <a:ext cx="1426210" cy="1292225"/>
                    </a:xfrm>
                    <a:prstGeom prst="rect">
                      <a:avLst/>
                    </a:prstGeom>
                    <a:noFill/>
                  </pic:spPr>
                </pic:pic>
              </a:graphicData>
            </a:graphic>
          </wp:anchor>
        </w:drawing>
      </w:r>
      <w:r>
        <w:rPr>
          <w:noProof/>
        </w:rPr>
        <w:drawing>
          <wp:anchor distT="344170" distB="120650" distL="63500" distR="301625" simplePos="0" relativeHeight="251693056" behindDoc="1" locked="0" layoutInCell="1" allowOverlap="1">
            <wp:simplePos x="0" y="0"/>
            <wp:positionH relativeFrom="margin">
              <wp:posOffset>-59690</wp:posOffset>
            </wp:positionH>
            <wp:positionV relativeFrom="paragraph">
              <wp:posOffset>-54610</wp:posOffset>
            </wp:positionV>
            <wp:extent cx="243840" cy="152400"/>
            <wp:effectExtent l="19050" t="0" r="3810" b="0"/>
            <wp:wrapSquare wrapText="right"/>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srcRect/>
                    <a:stretch>
                      <a:fillRect/>
                    </a:stretch>
                  </pic:blipFill>
                  <pic:spPr bwMode="auto">
                    <a:xfrm>
                      <a:off x="0" y="0"/>
                      <a:ext cx="243840" cy="152400"/>
                    </a:xfrm>
                    <a:prstGeom prst="rect">
                      <a:avLst/>
                    </a:prstGeom>
                    <a:noFill/>
                  </pic:spPr>
                </pic:pic>
              </a:graphicData>
            </a:graphic>
          </wp:anchor>
        </w:drawing>
      </w:r>
      <w:r w:rsidR="00E80A52">
        <w:rPr>
          <w:rStyle w:val="22"/>
          <w:color w:val="000000"/>
          <w:lang w:eastAsia="en-US"/>
        </w:rPr>
        <w:t xml:space="preserve">Pins designated Reserved should not be used. For more information about Pinouts see the </w:t>
      </w:r>
      <w:r w:rsidR="00E80A52">
        <w:rPr>
          <w:rStyle w:val="2Calibri"/>
          <w:color w:val="000000"/>
          <w:lang w:eastAsia="en-US"/>
        </w:rPr>
        <w:t>NEO-M8 Hardware Integration Manual</w:t>
      </w:r>
      <w:hyperlink w:anchor="bookmark159" w:tooltip="Current Document" w:history="1">
        <w:r w:rsidR="00E80A52">
          <w:rPr>
            <w:rStyle w:val="22"/>
            <w:color w:val="000000"/>
            <w:lang w:eastAsia="en-US"/>
          </w:rPr>
          <w:t xml:space="preserve"> [1].</w:t>
        </w:r>
      </w:hyperlink>
    </w:p>
    <w:p w:rsidR="00000000" w:rsidRDefault="00E80A52">
      <w:pPr>
        <w:pStyle w:val="21"/>
        <w:keepNext/>
        <w:keepLines/>
        <w:numPr>
          <w:ilvl w:val="0"/>
          <w:numId w:val="10"/>
        </w:numPr>
        <w:shd w:val="clear" w:color="auto" w:fill="auto"/>
        <w:tabs>
          <w:tab w:val="left" w:pos="506"/>
        </w:tabs>
        <w:spacing w:before="0" w:after="0" w:line="440" w:lineRule="exact"/>
        <w:jc w:val="both"/>
      </w:pPr>
      <w:bookmarkStart w:id="93" w:name="bookmark97"/>
      <w:bookmarkStart w:id="94" w:name="bookmark98"/>
      <w:r>
        <w:rPr>
          <w:rStyle w:val="2"/>
          <w:b/>
          <w:bCs/>
          <w:color w:val="000000"/>
          <w:lang w:eastAsia="en-US"/>
        </w:rPr>
        <w:lastRenderedPageBreak/>
        <w:t>Configuration management</w:t>
      </w:r>
      <w:bookmarkEnd w:id="93"/>
      <w:bookmarkEnd w:id="94"/>
    </w:p>
    <w:p w:rsidR="00000000" w:rsidRDefault="00E80A52">
      <w:pPr>
        <w:pStyle w:val="210"/>
        <w:shd w:val="clear" w:color="auto" w:fill="auto"/>
        <w:spacing w:before="0" w:line="230" w:lineRule="exact"/>
        <w:ind w:firstLine="0"/>
        <w:jc w:val="both"/>
      </w:pPr>
      <w:r>
        <w:rPr>
          <w:rStyle w:val="22"/>
          <w:color w:val="000000"/>
          <w:lang w:eastAsia="en-US"/>
        </w:rPr>
        <w:t>Configuration settings can be modified with UBX configuration messages. The modified settings remain effective until power-down or rese</w:t>
      </w:r>
      <w:r>
        <w:rPr>
          <w:rStyle w:val="22"/>
          <w:color w:val="000000"/>
          <w:lang w:eastAsia="en-US"/>
        </w:rPr>
        <w:t>t. If these settings have been stored in battery-backup RAM, then the modified configuration will be retained, as long as the backup battery supply is not interrupted.</w:t>
      </w:r>
    </w:p>
    <w:p w:rsidR="00000000" w:rsidRDefault="00E80A52">
      <w:pPr>
        <w:pStyle w:val="210"/>
        <w:shd w:val="clear" w:color="auto" w:fill="auto"/>
        <w:spacing w:before="0" w:after="244" w:line="230" w:lineRule="exact"/>
        <w:ind w:firstLine="0"/>
        <w:jc w:val="both"/>
      </w:pPr>
      <w:bookmarkStart w:id="95" w:name="bookmark99"/>
      <w:r>
        <w:rPr>
          <w:rStyle w:val="22"/>
          <w:color w:val="000000"/>
          <w:lang w:eastAsia="en-US"/>
        </w:rPr>
        <w:t>With the NEO-M8N, configuration settings modified with UBX configuration messa</w:t>
      </w:r>
      <w:r>
        <w:rPr>
          <w:rStyle w:val="22"/>
          <w:color w:val="000000"/>
          <w:lang w:eastAsia="en-US"/>
        </w:rPr>
        <w:t>ges can be saved permanently. In this case, the modified settings remain effective even after power-down and do not require backup battery supply.</w:t>
      </w:r>
      <w:bookmarkEnd w:id="95"/>
    </w:p>
    <w:p w:rsidR="00000000" w:rsidRDefault="00E80A52">
      <w:pPr>
        <w:pStyle w:val="35"/>
        <w:keepNext/>
        <w:keepLines/>
        <w:numPr>
          <w:ilvl w:val="1"/>
          <w:numId w:val="10"/>
        </w:numPr>
        <w:shd w:val="clear" w:color="auto" w:fill="auto"/>
        <w:tabs>
          <w:tab w:val="left" w:pos="513"/>
        </w:tabs>
        <w:spacing w:before="0" w:after="30" w:line="300" w:lineRule="exact"/>
      </w:pPr>
      <w:r>
        <w:rPr>
          <w:noProof/>
        </w:rPr>
        <w:pict>
          <v:shape id="_x0000_s1083" type="#_x0000_t202" style="position:absolute;left:0;text-align:left;margin-left:419.05pt;margin-top:-12.75pt;width:53.3pt;height:45.85pt;z-index:-251622400;mso-wrap-distance-left:5pt;mso-wrap-distance-right:5pt;mso-wrap-distance-bottom:17.05pt;mso-position-horizontal-relative:margin" filled="f" stroked="f">
            <v:textbox style="mso-fit-shape-to-text:t" inset="0,0,0,0">
              <w:txbxContent>
                <w:p w:rsidR="00000000" w:rsidRDefault="00E80A52">
                  <w:pPr>
                    <w:pStyle w:val="210"/>
                    <w:shd w:val="clear" w:color="auto" w:fill="auto"/>
                    <w:spacing w:before="0" w:line="180" w:lineRule="exact"/>
                    <w:ind w:firstLine="0"/>
                  </w:pPr>
                  <w:r>
                    <w:rPr>
                      <w:rStyle w:val="2Exact2"/>
                      <w:color w:val="000000"/>
                      <w:lang w:eastAsia="en-US"/>
                    </w:rPr>
                    <w:t>&gt; set high or l</w:t>
                  </w:r>
                </w:p>
              </w:txbxContent>
            </v:textbox>
            <w10:wrap type="square" anchorx="margin"/>
          </v:shape>
        </w:pict>
      </w:r>
      <w:bookmarkStart w:id="96" w:name="bookmark100"/>
      <w:r>
        <w:rPr>
          <w:rStyle w:val="34"/>
          <w:b/>
          <w:bCs/>
          <w:color w:val="000000"/>
          <w:lang w:eastAsia="en-US"/>
        </w:rPr>
        <w:t>Interface Selection (D_SEL)</w:t>
      </w:r>
      <w:bookmarkEnd w:id="96"/>
    </w:p>
    <w:p w:rsidR="00000000" w:rsidRDefault="00E80A52">
      <w:pPr>
        <w:pStyle w:val="210"/>
        <w:shd w:val="clear" w:color="auto" w:fill="auto"/>
        <w:spacing w:before="0" w:line="230" w:lineRule="exact"/>
        <w:ind w:firstLine="0"/>
        <w:jc w:val="both"/>
      </w:pPr>
      <w:r>
        <w:rPr>
          <w:rStyle w:val="22"/>
          <w:color w:val="000000"/>
          <w:lang w:eastAsia="en-US"/>
        </w:rPr>
        <w:t>At startup Pin 2 (D_SEL)</w:t>
      </w:r>
      <w:r>
        <w:rPr>
          <w:rStyle w:val="22"/>
          <w:color w:val="000000"/>
          <w:lang w:eastAsia="en-US"/>
        </w:rPr>
        <w:t xml:space="preserve"> determines which data interfaces are used for communication. If D_SEL is set high or left open, UART and DDC become available. If D_SEL is set low, i.e. connected to ground, the NEO-M8 series module can communicate to a host via SPI.</w:t>
      </w:r>
    </w:p>
    <w:tbl>
      <w:tblPr>
        <w:tblW w:w="0" w:type="auto"/>
        <w:tblLayout w:type="fixed"/>
        <w:tblCellMar>
          <w:left w:w="0" w:type="dxa"/>
          <w:right w:w="0" w:type="dxa"/>
        </w:tblCellMar>
        <w:tblLook w:val="0000"/>
      </w:tblPr>
      <w:tblGrid>
        <w:gridCol w:w="826"/>
        <w:gridCol w:w="1603"/>
        <w:gridCol w:w="1896"/>
      </w:tblGrid>
      <w:tr w:rsidR="00000000">
        <w:tblPrEx>
          <w:tblCellMar>
            <w:top w:w="0" w:type="dxa"/>
            <w:left w:w="0" w:type="dxa"/>
            <w:bottom w:w="0" w:type="dxa"/>
            <w:right w:w="0" w:type="dxa"/>
          </w:tblCellMar>
        </w:tblPrEx>
        <w:trPr>
          <w:trHeight w:hRule="exact" w:val="394"/>
        </w:trPr>
        <w:tc>
          <w:tcPr>
            <w:tcW w:w="826" w:type="dxa"/>
            <w:tcBorders>
              <w:top w:val="nil"/>
              <w:left w:val="nil"/>
              <w:bottom w:val="nil"/>
              <w:right w:val="nil"/>
            </w:tcBorders>
            <w:shd w:val="clear" w:color="auto" w:fill="FFFFFF"/>
            <w:vAlign w:val="center"/>
          </w:tcPr>
          <w:p w:rsidR="00000000" w:rsidRDefault="00E80A52">
            <w:pPr>
              <w:pStyle w:val="210"/>
              <w:framePr w:w="4325" w:wrap="notBeside" w:vAnchor="text" w:hAnchor="text" w:y="1"/>
              <w:shd w:val="clear" w:color="auto" w:fill="auto"/>
              <w:spacing w:before="0" w:line="150" w:lineRule="exact"/>
              <w:ind w:firstLine="0"/>
            </w:pPr>
            <w:r>
              <w:rPr>
                <w:rStyle w:val="275pt"/>
                <w:color w:val="000000"/>
                <w:lang w:eastAsia="en-US"/>
              </w:rPr>
              <w:t>PIN #</w:t>
            </w:r>
          </w:p>
        </w:tc>
        <w:tc>
          <w:tcPr>
            <w:tcW w:w="1603" w:type="dxa"/>
            <w:tcBorders>
              <w:top w:val="nil"/>
              <w:left w:val="nil"/>
              <w:bottom w:val="nil"/>
              <w:right w:val="nil"/>
            </w:tcBorders>
            <w:shd w:val="clear" w:color="auto" w:fill="FFFFFF"/>
          </w:tcPr>
          <w:p w:rsidR="00000000" w:rsidRDefault="00E80A52">
            <w:pPr>
              <w:pStyle w:val="210"/>
              <w:framePr w:w="4325" w:wrap="notBeside" w:vAnchor="text" w:hAnchor="text" w:y="1"/>
              <w:shd w:val="clear" w:color="auto" w:fill="auto"/>
              <w:spacing w:before="0" w:line="192" w:lineRule="exact"/>
              <w:ind w:left="440" w:firstLine="0"/>
            </w:pPr>
            <w:r>
              <w:rPr>
                <w:rStyle w:val="275pt"/>
                <w:color w:val="000000"/>
                <w:lang w:eastAsia="en-US"/>
              </w:rPr>
              <w:t>D_SEL=</w:t>
            </w:r>
            <w:r>
              <w:rPr>
                <w:rStyle w:val="275pt"/>
                <w:rFonts w:hint="eastAsia"/>
                <w:color w:val="000000"/>
                <w:lang w:eastAsia="en-US"/>
              </w:rPr>
              <w:t>”</w:t>
            </w:r>
            <w:r>
              <w:rPr>
                <w:rStyle w:val="275pt"/>
                <w:color w:val="000000"/>
                <w:lang w:eastAsia="en-US"/>
              </w:rPr>
              <w:t>1</w:t>
            </w:r>
            <w:r>
              <w:rPr>
                <w:rStyle w:val="275pt"/>
                <w:rFonts w:hint="eastAsia"/>
                <w:color w:val="000000"/>
                <w:lang w:eastAsia="en-US"/>
              </w:rPr>
              <w:t>”</w:t>
            </w:r>
            <w:r>
              <w:rPr>
                <w:rStyle w:val="275pt"/>
                <w:color w:val="000000"/>
                <w:lang w:eastAsia="en-US"/>
              </w:rPr>
              <w:t xml:space="preserve"> (left</w:t>
            </w:r>
            <w:r>
              <w:rPr>
                <w:rStyle w:val="275pt"/>
                <w:color w:val="000000"/>
                <w:lang w:eastAsia="en-US"/>
              </w:rPr>
              <w:t xml:space="preserve"> open)</w:t>
            </w:r>
          </w:p>
        </w:tc>
        <w:tc>
          <w:tcPr>
            <w:tcW w:w="1896" w:type="dxa"/>
            <w:tcBorders>
              <w:top w:val="nil"/>
              <w:left w:val="nil"/>
              <w:bottom w:val="nil"/>
              <w:right w:val="nil"/>
            </w:tcBorders>
            <w:shd w:val="clear" w:color="auto" w:fill="FFFFFF"/>
          </w:tcPr>
          <w:p w:rsidR="00000000" w:rsidRDefault="00E80A52">
            <w:pPr>
              <w:pStyle w:val="210"/>
              <w:framePr w:w="4325" w:wrap="notBeside" w:vAnchor="text" w:hAnchor="text" w:y="1"/>
              <w:shd w:val="clear" w:color="auto" w:fill="auto"/>
              <w:spacing w:before="0" w:line="192" w:lineRule="exact"/>
              <w:ind w:left="400" w:firstLine="0"/>
            </w:pPr>
            <w:r>
              <w:rPr>
                <w:rStyle w:val="275pt"/>
                <w:color w:val="000000"/>
                <w:lang w:eastAsia="en-US"/>
              </w:rPr>
              <w:t>D_SEL =</w:t>
            </w:r>
            <w:r>
              <w:rPr>
                <w:rStyle w:val="275pt"/>
                <w:rFonts w:hint="eastAsia"/>
                <w:color w:val="000000"/>
                <w:lang w:eastAsia="en-US"/>
              </w:rPr>
              <w:t>”</w:t>
            </w:r>
            <w:r>
              <w:rPr>
                <w:rStyle w:val="275pt"/>
                <w:color w:val="000000"/>
                <w:lang w:eastAsia="en-US"/>
              </w:rPr>
              <w:t>0</w:t>
            </w:r>
            <w:r>
              <w:rPr>
                <w:rStyle w:val="275pt"/>
                <w:rFonts w:hint="eastAsia"/>
                <w:color w:val="000000"/>
                <w:lang w:eastAsia="en-US"/>
              </w:rPr>
              <w:t>”</w:t>
            </w:r>
            <w:r>
              <w:rPr>
                <w:rStyle w:val="275pt"/>
                <w:color w:val="000000"/>
                <w:lang w:eastAsia="en-US"/>
              </w:rPr>
              <w:t xml:space="preserve"> (connected to GND)</w:t>
            </w:r>
          </w:p>
        </w:tc>
      </w:tr>
      <w:tr w:rsidR="00000000">
        <w:tblPrEx>
          <w:tblCellMar>
            <w:top w:w="0" w:type="dxa"/>
            <w:left w:w="0" w:type="dxa"/>
            <w:bottom w:w="0" w:type="dxa"/>
            <w:right w:w="0" w:type="dxa"/>
          </w:tblCellMar>
        </w:tblPrEx>
        <w:trPr>
          <w:trHeight w:hRule="exact" w:val="226"/>
        </w:trPr>
        <w:tc>
          <w:tcPr>
            <w:tcW w:w="826" w:type="dxa"/>
            <w:tcBorders>
              <w:top w:val="nil"/>
              <w:left w:val="nil"/>
              <w:bottom w:val="nil"/>
              <w:right w:val="nil"/>
            </w:tcBorders>
            <w:shd w:val="clear" w:color="auto" w:fill="FFFFFF"/>
            <w:vAlign w:val="center"/>
          </w:tcPr>
          <w:p w:rsidR="00000000" w:rsidRDefault="00E80A52">
            <w:pPr>
              <w:pStyle w:val="210"/>
              <w:framePr w:w="4325" w:wrap="notBeside" w:vAnchor="text" w:hAnchor="text" w:y="1"/>
              <w:shd w:val="clear" w:color="auto" w:fill="auto"/>
              <w:spacing w:before="0" w:line="140" w:lineRule="exact"/>
              <w:ind w:firstLine="0"/>
            </w:pPr>
            <w:r>
              <w:rPr>
                <w:rStyle w:val="27pt"/>
                <w:color w:val="000000"/>
                <w:lang w:eastAsia="en-US"/>
              </w:rPr>
              <w:t>20</w:t>
            </w:r>
          </w:p>
        </w:tc>
        <w:tc>
          <w:tcPr>
            <w:tcW w:w="1603" w:type="dxa"/>
            <w:tcBorders>
              <w:top w:val="nil"/>
              <w:left w:val="nil"/>
              <w:bottom w:val="nil"/>
              <w:right w:val="nil"/>
            </w:tcBorders>
            <w:shd w:val="clear" w:color="auto" w:fill="FFFFFF"/>
          </w:tcPr>
          <w:p w:rsidR="00000000" w:rsidRDefault="00E80A52">
            <w:pPr>
              <w:pStyle w:val="210"/>
              <w:framePr w:w="4325" w:wrap="notBeside" w:vAnchor="text" w:hAnchor="text" w:y="1"/>
              <w:shd w:val="clear" w:color="auto" w:fill="auto"/>
              <w:spacing w:before="0" w:line="140" w:lineRule="exact"/>
              <w:ind w:left="440" w:firstLine="0"/>
            </w:pPr>
            <w:r>
              <w:rPr>
                <w:rStyle w:val="27pt"/>
                <w:color w:val="000000"/>
                <w:lang w:eastAsia="en-US"/>
              </w:rPr>
              <w:t>UART TX</w:t>
            </w:r>
          </w:p>
        </w:tc>
        <w:tc>
          <w:tcPr>
            <w:tcW w:w="1896" w:type="dxa"/>
            <w:tcBorders>
              <w:top w:val="nil"/>
              <w:left w:val="nil"/>
              <w:bottom w:val="nil"/>
              <w:right w:val="nil"/>
            </w:tcBorders>
            <w:shd w:val="clear" w:color="auto" w:fill="FFFFFF"/>
          </w:tcPr>
          <w:p w:rsidR="00000000" w:rsidRDefault="00E80A52">
            <w:pPr>
              <w:pStyle w:val="210"/>
              <w:framePr w:w="4325" w:wrap="notBeside" w:vAnchor="text" w:hAnchor="text" w:y="1"/>
              <w:shd w:val="clear" w:color="auto" w:fill="auto"/>
              <w:spacing w:before="0" w:line="140" w:lineRule="exact"/>
              <w:ind w:left="400" w:firstLine="0"/>
            </w:pPr>
            <w:r>
              <w:rPr>
                <w:rStyle w:val="27pt"/>
                <w:color w:val="000000"/>
                <w:lang w:eastAsia="en-US"/>
              </w:rPr>
              <w:t>SPI MISO</w:t>
            </w:r>
          </w:p>
        </w:tc>
      </w:tr>
      <w:tr w:rsidR="00000000">
        <w:tblPrEx>
          <w:tblCellMar>
            <w:top w:w="0" w:type="dxa"/>
            <w:left w:w="0" w:type="dxa"/>
            <w:bottom w:w="0" w:type="dxa"/>
            <w:right w:w="0" w:type="dxa"/>
          </w:tblCellMar>
        </w:tblPrEx>
        <w:trPr>
          <w:trHeight w:hRule="exact" w:val="240"/>
        </w:trPr>
        <w:tc>
          <w:tcPr>
            <w:tcW w:w="826" w:type="dxa"/>
            <w:tcBorders>
              <w:top w:val="nil"/>
              <w:left w:val="nil"/>
              <w:bottom w:val="nil"/>
              <w:right w:val="nil"/>
            </w:tcBorders>
            <w:shd w:val="clear" w:color="auto" w:fill="FFFFFF"/>
            <w:vAlign w:val="center"/>
          </w:tcPr>
          <w:p w:rsidR="00000000" w:rsidRDefault="00E80A52">
            <w:pPr>
              <w:pStyle w:val="210"/>
              <w:framePr w:w="4325" w:wrap="notBeside" w:vAnchor="text" w:hAnchor="text" w:y="1"/>
              <w:shd w:val="clear" w:color="auto" w:fill="auto"/>
              <w:spacing w:before="0" w:line="140" w:lineRule="exact"/>
              <w:ind w:firstLine="0"/>
            </w:pPr>
            <w:r>
              <w:rPr>
                <w:rStyle w:val="27pt"/>
                <w:color w:val="000000"/>
                <w:lang w:eastAsia="en-US"/>
              </w:rPr>
              <w:t>21</w:t>
            </w:r>
          </w:p>
        </w:tc>
        <w:tc>
          <w:tcPr>
            <w:tcW w:w="1603" w:type="dxa"/>
            <w:tcBorders>
              <w:top w:val="nil"/>
              <w:left w:val="nil"/>
              <w:bottom w:val="nil"/>
              <w:right w:val="nil"/>
            </w:tcBorders>
            <w:shd w:val="clear" w:color="auto" w:fill="FFFFFF"/>
            <w:vAlign w:val="center"/>
          </w:tcPr>
          <w:p w:rsidR="00000000" w:rsidRDefault="00E80A52">
            <w:pPr>
              <w:pStyle w:val="210"/>
              <w:framePr w:w="4325" w:wrap="notBeside" w:vAnchor="text" w:hAnchor="text" w:y="1"/>
              <w:shd w:val="clear" w:color="auto" w:fill="auto"/>
              <w:spacing w:before="0" w:line="140" w:lineRule="exact"/>
              <w:ind w:left="440" w:firstLine="0"/>
            </w:pPr>
            <w:r>
              <w:rPr>
                <w:rStyle w:val="27pt"/>
                <w:color w:val="000000"/>
                <w:lang w:eastAsia="en-US"/>
              </w:rPr>
              <w:t>UART RX</w:t>
            </w:r>
          </w:p>
        </w:tc>
        <w:tc>
          <w:tcPr>
            <w:tcW w:w="1896" w:type="dxa"/>
            <w:tcBorders>
              <w:top w:val="nil"/>
              <w:left w:val="nil"/>
              <w:bottom w:val="nil"/>
              <w:right w:val="nil"/>
            </w:tcBorders>
            <w:shd w:val="clear" w:color="auto" w:fill="FFFFFF"/>
            <w:vAlign w:val="center"/>
          </w:tcPr>
          <w:p w:rsidR="00000000" w:rsidRDefault="00E80A52">
            <w:pPr>
              <w:pStyle w:val="210"/>
              <w:framePr w:w="4325" w:wrap="notBeside" w:vAnchor="text" w:hAnchor="text" w:y="1"/>
              <w:shd w:val="clear" w:color="auto" w:fill="auto"/>
              <w:spacing w:before="0" w:line="140" w:lineRule="exact"/>
              <w:ind w:left="400" w:firstLine="0"/>
            </w:pPr>
            <w:r>
              <w:rPr>
                <w:rStyle w:val="27pt"/>
                <w:color w:val="000000"/>
                <w:lang w:eastAsia="en-US"/>
              </w:rPr>
              <w:t>SPI MOSI</w:t>
            </w:r>
          </w:p>
        </w:tc>
      </w:tr>
      <w:tr w:rsidR="00000000">
        <w:tblPrEx>
          <w:tblCellMar>
            <w:top w:w="0" w:type="dxa"/>
            <w:left w:w="0" w:type="dxa"/>
            <w:bottom w:w="0" w:type="dxa"/>
            <w:right w:w="0" w:type="dxa"/>
          </w:tblCellMar>
        </w:tblPrEx>
        <w:trPr>
          <w:trHeight w:hRule="exact" w:val="235"/>
        </w:trPr>
        <w:tc>
          <w:tcPr>
            <w:tcW w:w="826" w:type="dxa"/>
            <w:tcBorders>
              <w:top w:val="nil"/>
              <w:left w:val="nil"/>
              <w:bottom w:val="nil"/>
              <w:right w:val="nil"/>
            </w:tcBorders>
            <w:shd w:val="clear" w:color="auto" w:fill="FFFFFF"/>
            <w:vAlign w:val="bottom"/>
          </w:tcPr>
          <w:p w:rsidR="00000000" w:rsidRDefault="00E80A52">
            <w:pPr>
              <w:pStyle w:val="210"/>
              <w:framePr w:w="4325" w:wrap="notBeside" w:vAnchor="text" w:hAnchor="text" w:y="1"/>
              <w:shd w:val="clear" w:color="auto" w:fill="auto"/>
              <w:spacing w:before="0" w:line="140" w:lineRule="exact"/>
              <w:ind w:firstLine="0"/>
            </w:pPr>
            <w:r>
              <w:rPr>
                <w:rStyle w:val="27pt"/>
                <w:color w:val="000000"/>
                <w:lang w:eastAsia="en-US"/>
              </w:rPr>
              <w:t>19</w:t>
            </w:r>
          </w:p>
        </w:tc>
        <w:tc>
          <w:tcPr>
            <w:tcW w:w="1603" w:type="dxa"/>
            <w:tcBorders>
              <w:top w:val="nil"/>
              <w:left w:val="nil"/>
              <w:bottom w:val="nil"/>
              <w:right w:val="nil"/>
            </w:tcBorders>
            <w:shd w:val="clear" w:color="auto" w:fill="FFFFFF"/>
            <w:vAlign w:val="bottom"/>
          </w:tcPr>
          <w:p w:rsidR="00000000" w:rsidRDefault="00E80A52">
            <w:pPr>
              <w:pStyle w:val="210"/>
              <w:framePr w:w="4325" w:wrap="notBeside" w:vAnchor="text" w:hAnchor="text" w:y="1"/>
              <w:shd w:val="clear" w:color="auto" w:fill="auto"/>
              <w:spacing w:before="0" w:line="140" w:lineRule="exact"/>
              <w:ind w:left="440" w:firstLine="0"/>
            </w:pPr>
            <w:r>
              <w:rPr>
                <w:rStyle w:val="27pt"/>
                <w:color w:val="000000"/>
                <w:lang w:eastAsia="en-US"/>
              </w:rPr>
              <w:t>DDC SCL</w:t>
            </w:r>
          </w:p>
        </w:tc>
        <w:tc>
          <w:tcPr>
            <w:tcW w:w="1896" w:type="dxa"/>
            <w:tcBorders>
              <w:top w:val="nil"/>
              <w:left w:val="nil"/>
              <w:bottom w:val="nil"/>
              <w:right w:val="nil"/>
            </w:tcBorders>
            <w:shd w:val="clear" w:color="auto" w:fill="FFFFFF"/>
            <w:vAlign w:val="bottom"/>
          </w:tcPr>
          <w:p w:rsidR="00000000" w:rsidRDefault="00E80A52">
            <w:pPr>
              <w:pStyle w:val="210"/>
              <w:framePr w:w="4325" w:wrap="notBeside" w:vAnchor="text" w:hAnchor="text" w:y="1"/>
              <w:shd w:val="clear" w:color="auto" w:fill="auto"/>
              <w:spacing w:before="0" w:line="140" w:lineRule="exact"/>
              <w:ind w:left="400" w:firstLine="0"/>
            </w:pPr>
            <w:r>
              <w:rPr>
                <w:rStyle w:val="27pt"/>
                <w:color w:val="000000"/>
                <w:lang w:eastAsia="en-US"/>
              </w:rPr>
              <w:t>SPI CLK</w:t>
            </w:r>
          </w:p>
        </w:tc>
      </w:tr>
      <w:tr w:rsidR="00000000">
        <w:tblPrEx>
          <w:tblCellMar>
            <w:top w:w="0" w:type="dxa"/>
            <w:left w:w="0" w:type="dxa"/>
            <w:bottom w:w="0" w:type="dxa"/>
            <w:right w:w="0" w:type="dxa"/>
          </w:tblCellMar>
        </w:tblPrEx>
        <w:trPr>
          <w:trHeight w:hRule="exact" w:val="206"/>
        </w:trPr>
        <w:tc>
          <w:tcPr>
            <w:tcW w:w="826" w:type="dxa"/>
            <w:tcBorders>
              <w:top w:val="nil"/>
              <w:left w:val="nil"/>
              <w:bottom w:val="nil"/>
              <w:right w:val="nil"/>
            </w:tcBorders>
            <w:shd w:val="clear" w:color="auto" w:fill="FFFFFF"/>
            <w:vAlign w:val="bottom"/>
          </w:tcPr>
          <w:p w:rsidR="00000000" w:rsidRDefault="00E80A52">
            <w:pPr>
              <w:pStyle w:val="210"/>
              <w:framePr w:w="4325" w:wrap="notBeside" w:vAnchor="text" w:hAnchor="text" w:y="1"/>
              <w:shd w:val="clear" w:color="auto" w:fill="auto"/>
              <w:spacing w:before="0" w:line="140" w:lineRule="exact"/>
              <w:ind w:firstLine="0"/>
            </w:pPr>
            <w:r>
              <w:rPr>
                <w:rStyle w:val="27pt"/>
                <w:color w:val="000000"/>
                <w:lang w:eastAsia="en-US"/>
              </w:rPr>
              <w:t>18</w:t>
            </w:r>
          </w:p>
        </w:tc>
        <w:tc>
          <w:tcPr>
            <w:tcW w:w="1603" w:type="dxa"/>
            <w:tcBorders>
              <w:top w:val="nil"/>
              <w:left w:val="nil"/>
              <w:bottom w:val="nil"/>
              <w:right w:val="nil"/>
            </w:tcBorders>
            <w:shd w:val="clear" w:color="auto" w:fill="FFFFFF"/>
            <w:vAlign w:val="bottom"/>
          </w:tcPr>
          <w:p w:rsidR="00000000" w:rsidRDefault="00E80A52">
            <w:pPr>
              <w:pStyle w:val="210"/>
              <w:framePr w:w="4325" w:wrap="notBeside" w:vAnchor="text" w:hAnchor="text" w:y="1"/>
              <w:shd w:val="clear" w:color="auto" w:fill="auto"/>
              <w:spacing w:before="0" w:line="140" w:lineRule="exact"/>
              <w:ind w:left="440" w:firstLine="0"/>
            </w:pPr>
            <w:r>
              <w:rPr>
                <w:rStyle w:val="27pt"/>
                <w:color w:val="000000"/>
                <w:lang w:eastAsia="en-US"/>
              </w:rPr>
              <w:t>DDC SDA</w:t>
            </w:r>
          </w:p>
        </w:tc>
        <w:tc>
          <w:tcPr>
            <w:tcW w:w="1896" w:type="dxa"/>
            <w:tcBorders>
              <w:top w:val="nil"/>
              <w:left w:val="nil"/>
              <w:bottom w:val="nil"/>
              <w:right w:val="nil"/>
            </w:tcBorders>
            <w:shd w:val="clear" w:color="auto" w:fill="FFFFFF"/>
            <w:vAlign w:val="bottom"/>
          </w:tcPr>
          <w:p w:rsidR="00000000" w:rsidRDefault="00E80A52">
            <w:pPr>
              <w:pStyle w:val="210"/>
              <w:framePr w:w="4325" w:wrap="notBeside" w:vAnchor="text" w:hAnchor="text" w:y="1"/>
              <w:shd w:val="clear" w:color="auto" w:fill="auto"/>
              <w:spacing w:before="0" w:line="140" w:lineRule="exact"/>
              <w:ind w:left="400" w:firstLine="0"/>
            </w:pPr>
            <w:r>
              <w:rPr>
                <w:rStyle w:val="27pt"/>
                <w:color w:val="000000"/>
                <w:lang w:eastAsia="en-US"/>
              </w:rPr>
              <w:t>SPI CS_N</w:t>
            </w:r>
          </w:p>
        </w:tc>
      </w:tr>
    </w:tbl>
    <w:p w:rsidR="00000000" w:rsidRDefault="00E80A52">
      <w:pPr>
        <w:pStyle w:val="aa"/>
        <w:framePr w:w="4325" w:wrap="notBeside" w:vAnchor="text" w:hAnchor="text" w:y="1"/>
        <w:shd w:val="clear" w:color="auto" w:fill="auto"/>
        <w:spacing w:line="150" w:lineRule="exact"/>
      </w:pPr>
      <w:r>
        <w:rPr>
          <w:rStyle w:val="a9"/>
          <w:b/>
          <w:bCs/>
          <w:color w:val="000000"/>
          <w:lang w:eastAsia="en-US"/>
        </w:rPr>
        <w:t>Table 6: Data interface selection by D_SEL</w:t>
      </w:r>
    </w:p>
    <w:p w:rsidR="00000000" w:rsidRDefault="00E80A52">
      <w:pPr>
        <w:framePr w:w="4325" w:wrap="notBeside" w:vAnchor="text" w:hAnchor="text" w:y="1"/>
        <w:rPr>
          <w:rFonts w:cs="Times New Roman"/>
          <w:color w:val="auto"/>
          <w:sz w:val="2"/>
          <w:szCs w:val="2"/>
          <w:lang w:eastAsia="zh-CN"/>
        </w:rPr>
      </w:pPr>
    </w:p>
    <w:p w:rsidR="00000000" w:rsidRDefault="00E80A52">
      <w:pPr>
        <w:rPr>
          <w:rFonts w:cs="Times New Roman"/>
          <w:color w:val="auto"/>
          <w:sz w:val="2"/>
          <w:szCs w:val="2"/>
          <w:lang w:eastAsia="zh-CN"/>
        </w:rPr>
      </w:pPr>
    </w:p>
    <w:p w:rsidR="00000000" w:rsidRDefault="00E80A52">
      <w:pPr>
        <w:rPr>
          <w:rFonts w:cs="Times New Roman"/>
          <w:color w:val="auto"/>
          <w:sz w:val="2"/>
          <w:szCs w:val="2"/>
          <w:lang w:eastAsia="zh-CN"/>
        </w:rPr>
        <w:sectPr w:rsidR="00000000">
          <w:pgSz w:w="12240" w:h="15840"/>
          <w:pgMar w:top="1549" w:right="1226" w:bottom="266" w:left="1231" w:header="0" w:footer="3" w:gutter="0"/>
          <w:cols w:space="720"/>
          <w:noEndnote/>
          <w:docGrid w:linePitch="360"/>
        </w:sect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before="39" w:after="39" w:line="240" w:lineRule="exact"/>
        <w:rPr>
          <w:rFonts w:cs="Times New Roman"/>
          <w:color w:val="auto"/>
          <w:sz w:val="19"/>
          <w:szCs w:val="19"/>
          <w:lang w:eastAsia="zh-CN"/>
        </w:rPr>
      </w:pPr>
    </w:p>
    <w:p w:rsidR="00000000" w:rsidRDefault="00E80A52">
      <w:pPr>
        <w:rPr>
          <w:rFonts w:cs="Times New Roman"/>
          <w:color w:val="auto"/>
          <w:sz w:val="2"/>
          <w:szCs w:val="2"/>
          <w:lang w:eastAsia="zh-CN"/>
        </w:rPr>
        <w:sectPr w:rsidR="00000000">
          <w:type w:val="continuous"/>
          <w:pgSz w:w="12240" w:h="15840"/>
          <w:pgMar w:top="945" w:right="0" w:bottom="828" w:left="0" w:header="0" w:footer="3" w:gutter="0"/>
          <w:cols w:space="720"/>
          <w:noEndnote/>
          <w:docGrid w:linePitch="360"/>
        </w:sectPr>
      </w:pPr>
    </w:p>
    <w:p w:rsidR="00000000" w:rsidRDefault="00CF12CB">
      <w:pPr>
        <w:spacing w:line="360" w:lineRule="exact"/>
        <w:rPr>
          <w:rFonts w:cs="Times New Roman"/>
          <w:color w:val="auto"/>
          <w:lang w:eastAsia="zh-CN"/>
        </w:rPr>
      </w:pPr>
      <w:r>
        <w:rPr>
          <w:noProof/>
          <w:lang w:eastAsia="zh-CN"/>
        </w:rPr>
        <w:lastRenderedPageBreak/>
        <w:drawing>
          <wp:anchor distT="0" distB="0" distL="63500" distR="63500" simplePos="0" relativeHeight="251695104" behindDoc="1" locked="0" layoutInCell="1" allowOverlap="1">
            <wp:simplePos x="0" y="0"/>
            <wp:positionH relativeFrom="margin">
              <wp:posOffset>207010</wp:posOffset>
            </wp:positionH>
            <wp:positionV relativeFrom="paragraph">
              <wp:posOffset>0</wp:posOffset>
            </wp:positionV>
            <wp:extent cx="3218815" cy="3108960"/>
            <wp:effectExtent l="19050" t="0" r="635"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srcRect/>
                    <a:stretch>
                      <a:fillRect/>
                    </a:stretch>
                  </pic:blipFill>
                  <pic:spPr bwMode="auto">
                    <a:xfrm>
                      <a:off x="0" y="0"/>
                      <a:ext cx="3218815" cy="3108960"/>
                    </a:xfrm>
                    <a:prstGeom prst="rect">
                      <a:avLst/>
                    </a:prstGeom>
                    <a:noFill/>
                  </pic:spPr>
                </pic:pic>
              </a:graphicData>
            </a:graphic>
          </wp:anchor>
        </w:drawing>
      </w: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568" w:lineRule="exact"/>
        <w:rPr>
          <w:rFonts w:cs="Times New Roman"/>
          <w:color w:val="auto"/>
          <w:lang w:eastAsia="zh-CN"/>
        </w:rPr>
      </w:pPr>
    </w:p>
    <w:p w:rsidR="00000000" w:rsidRDefault="00E80A52">
      <w:pPr>
        <w:rPr>
          <w:rFonts w:cs="Times New Roman"/>
          <w:color w:val="auto"/>
          <w:sz w:val="2"/>
          <w:szCs w:val="2"/>
          <w:lang w:eastAsia="zh-CN"/>
        </w:rPr>
        <w:sectPr w:rsidR="00000000">
          <w:type w:val="continuous"/>
          <w:pgSz w:w="12240" w:h="15840"/>
          <w:pgMar w:top="945" w:right="1226" w:bottom="828" w:left="1231" w:header="0" w:footer="3" w:gutter="0"/>
          <w:cols w:space="720"/>
          <w:noEndnote/>
          <w:docGrid w:linePitch="360"/>
        </w:sect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before="83" w:after="83" w:line="240" w:lineRule="exact"/>
        <w:rPr>
          <w:rFonts w:cs="Times New Roman"/>
          <w:color w:val="auto"/>
          <w:sz w:val="19"/>
          <w:szCs w:val="19"/>
          <w:lang w:eastAsia="zh-CN"/>
        </w:rPr>
      </w:pPr>
    </w:p>
    <w:p w:rsidR="00000000" w:rsidRDefault="00E80A52">
      <w:pPr>
        <w:rPr>
          <w:rFonts w:cs="Times New Roman"/>
          <w:color w:val="auto"/>
          <w:sz w:val="2"/>
          <w:szCs w:val="2"/>
          <w:lang w:eastAsia="zh-CN"/>
        </w:rPr>
        <w:sectPr w:rsidR="00000000">
          <w:type w:val="continuous"/>
          <w:pgSz w:w="12240" w:h="15840"/>
          <w:pgMar w:top="1594" w:right="0" w:bottom="311" w:left="0" w:header="0" w:footer="3" w:gutter="0"/>
          <w:cols w:space="720"/>
          <w:noEndnote/>
          <w:docGrid w:linePitch="360"/>
        </w:sectPr>
      </w:pPr>
    </w:p>
    <w:p w:rsidR="00000000" w:rsidRDefault="00E80A52">
      <w:pPr>
        <w:pStyle w:val="60"/>
        <w:shd w:val="clear" w:color="auto" w:fill="auto"/>
        <w:spacing w:line="250" w:lineRule="exact"/>
        <w:ind w:left="7800"/>
        <w:jc w:val="right"/>
        <w:sectPr w:rsidR="00000000">
          <w:type w:val="continuous"/>
          <w:pgSz w:w="12240" w:h="15840"/>
          <w:pgMar w:top="1594" w:right="1226" w:bottom="311" w:left="1231" w:header="0" w:footer="3" w:gutter="0"/>
          <w:cols w:space="720"/>
          <w:noEndnote/>
          <w:docGrid w:linePitch="360"/>
        </w:sectPr>
      </w:pPr>
      <w:r>
        <w:rPr>
          <w:rStyle w:val="6"/>
          <w:color w:val="000000"/>
          <w:lang w:eastAsia="en-US"/>
        </w:rPr>
        <w:lastRenderedPageBreak/>
        <w:t xml:space="preserve">Configuration management </w:t>
      </w:r>
      <w:r>
        <w:rPr>
          <w:rStyle w:val="675pt"/>
          <w:color w:val="000000"/>
          <w:lang w:eastAsia="en-US"/>
        </w:rPr>
        <w:t>Page 14 of 26</w:t>
      </w:r>
    </w:p>
    <w:p w:rsidR="00000000" w:rsidRDefault="00E80A52">
      <w:pPr>
        <w:pStyle w:val="21"/>
        <w:keepNext/>
        <w:keepLines/>
        <w:shd w:val="clear" w:color="auto" w:fill="auto"/>
        <w:spacing w:before="0" w:after="62" w:line="440" w:lineRule="exact"/>
      </w:pPr>
      <w:bookmarkStart w:id="97" w:name="bookmark103"/>
      <w:r>
        <w:rPr>
          <w:rStyle w:val="2"/>
          <w:b/>
          <w:bCs/>
          <w:color w:val="000000"/>
          <w:lang w:eastAsia="en-US"/>
        </w:rPr>
        <w:lastRenderedPageBreak/>
        <w:t>Electrical specification</w:t>
      </w:r>
      <w:bookmarkEnd w:id="97"/>
    </w:p>
    <w:p w:rsidR="00000000" w:rsidRDefault="00E80A52">
      <w:pPr>
        <w:pStyle w:val="210"/>
        <w:shd w:val="clear" w:color="auto" w:fill="auto"/>
        <w:spacing w:before="0" w:after="56" w:line="230" w:lineRule="exact"/>
        <w:ind w:firstLine="0"/>
        <w:jc w:val="both"/>
      </w:pPr>
      <w:r>
        <w:rPr>
          <w:noProof/>
        </w:rPr>
        <w:pict>
          <v:shape id="_x0000_s1091" type="#_x0000_t202" style="position:absolute;left:0;text-align:left;margin-left:6pt;margin-top:-30.55pt;width:13.45pt;height:24.9pt;z-index:-251620352;mso-wrap-distance-left:13.2pt;mso-wrap-distance-right:10.8pt;mso-wrap-distance-bottom:85.5pt;mso-position-horizontal-relative:margin" filled="f" stroked="f">
            <v:textbox style="mso-fit-shape-to-text:t" inset="0,0,0,0">
              <w:txbxContent>
                <w:p w:rsidR="00000000" w:rsidRDefault="00E80A52">
                  <w:pPr>
                    <w:pStyle w:val="15"/>
                    <w:shd w:val="clear" w:color="auto" w:fill="auto"/>
                    <w:spacing w:line="440" w:lineRule="exact"/>
                  </w:pPr>
                  <w:bookmarkStart w:id="98" w:name="bookmark101"/>
                  <w:r>
                    <w:rPr>
                      <w:rStyle w:val="15Exact"/>
                      <w:b/>
                      <w:bCs/>
                      <w:color w:val="000000"/>
                      <w:lang w:eastAsia="en-US"/>
                    </w:rPr>
                    <w:t>4</w:t>
                  </w:r>
                  <w:bookmarkEnd w:id="98"/>
                </w:p>
              </w:txbxContent>
            </v:textbox>
            <w10:wrap type="square" side="right" anchorx="margin"/>
          </v:shape>
        </w:pict>
      </w:r>
      <w:r w:rsidR="00CF12CB">
        <w:rPr>
          <w:noProof/>
        </w:rPr>
        <w:drawing>
          <wp:anchor distT="295910" distB="913130" distL="63500" distR="228600" simplePos="0" relativeHeight="251697152" behindDoc="1" locked="0" layoutInCell="1" allowOverlap="1">
            <wp:simplePos x="0" y="0"/>
            <wp:positionH relativeFrom="margin">
              <wp:posOffset>-91440</wp:posOffset>
            </wp:positionH>
            <wp:positionV relativeFrom="paragraph">
              <wp:posOffset>-48895</wp:posOffset>
            </wp:positionV>
            <wp:extent cx="250190" cy="152400"/>
            <wp:effectExtent l="19050" t="0" r="0" b="0"/>
            <wp:wrapSquare wrapText="right"/>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srcRect/>
                    <a:stretch>
                      <a:fillRect/>
                    </a:stretch>
                  </pic:blipFill>
                  <pic:spPr bwMode="auto">
                    <a:xfrm>
                      <a:off x="0" y="0"/>
                      <a:ext cx="250190" cy="152400"/>
                    </a:xfrm>
                    <a:prstGeom prst="rect">
                      <a:avLst/>
                    </a:prstGeom>
                    <a:noFill/>
                  </pic:spPr>
                </pic:pic>
              </a:graphicData>
            </a:graphic>
          </wp:anchor>
        </w:drawing>
      </w:r>
      <w:r w:rsidR="00CF12CB">
        <w:rPr>
          <w:noProof/>
        </w:rPr>
        <w:drawing>
          <wp:anchor distT="1100455" distB="111125" distL="63500" distR="228600" simplePos="0" relativeHeight="251698176" behindDoc="1" locked="0" layoutInCell="1" allowOverlap="1">
            <wp:simplePos x="0" y="0"/>
            <wp:positionH relativeFrom="margin">
              <wp:posOffset>-88265</wp:posOffset>
            </wp:positionH>
            <wp:positionV relativeFrom="paragraph">
              <wp:posOffset>755650</wp:posOffset>
            </wp:positionV>
            <wp:extent cx="243840" cy="146050"/>
            <wp:effectExtent l="19050" t="0" r="3810" b="0"/>
            <wp:wrapSquare wrapText="right"/>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4"/>
                    <a:srcRect/>
                    <a:stretch>
                      <a:fillRect/>
                    </a:stretch>
                  </pic:blipFill>
                  <pic:spPr bwMode="auto">
                    <a:xfrm>
                      <a:off x="0" y="0"/>
                      <a:ext cx="243840" cy="146050"/>
                    </a:xfrm>
                    <a:prstGeom prst="rect">
                      <a:avLst/>
                    </a:prstGeom>
                    <a:noFill/>
                  </pic:spPr>
                </pic:pic>
              </a:graphicData>
            </a:graphic>
          </wp:anchor>
        </w:drawing>
      </w:r>
      <w:r>
        <w:rPr>
          <w:rStyle w:val="22"/>
          <w:color w:val="000000"/>
          <w:lang w:eastAsia="en-US"/>
        </w:rPr>
        <w:t>The limiting values given</w:t>
      </w:r>
      <w:r>
        <w:rPr>
          <w:rStyle w:val="22"/>
          <w:color w:val="000000"/>
          <w:lang w:eastAsia="en-US"/>
        </w:rPr>
        <w:t xml:space="preserve"> are in accordance with the Absolute Maximum Rating System (IEC 134). Stress above one or more of the limiting values may cause permanent damage to the device. These are stress ratings only and operation of the device at these or at any other conditions ab</w:t>
      </w:r>
      <w:r>
        <w:rPr>
          <w:rStyle w:val="22"/>
          <w:color w:val="000000"/>
          <w:lang w:eastAsia="en-US"/>
        </w:rPr>
        <w:t>ove those given in the characteristics sections of the specification is not implied. Exposure to these limits for extended periods may affect device reliability.</w:t>
      </w:r>
    </w:p>
    <w:p w:rsidR="00000000" w:rsidRDefault="00E80A52">
      <w:pPr>
        <w:pStyle w:val="210"/>
        <w:shd w:val="clear" w:color="auto" w:fill="auto"/>
        <w:spacing w:before="0" w:after="248" w:line="235" w:lineRule="exact"/>
        <w:ind w:firstLine="0"/>
        <w:jc w:val="both"/>
      </w:pPr>
      <w:r>
        <w:rPr>
          <w:rStyle w:val="22"/>
          <w:color w:val="000000"/>
          <w:lang w:eastAsia="en-US"/>
        </w:rPr>
        <w:t>Where application information is given, it is advisory only and does not form part of the spec</w:t>
      </w:r>
      <w:r>
        <w:rPr>
          <w:rStyle w:val="22"/>
          <w:color w:val="000000"/>
          <w:lang w:eastAsia="en-US"/>
        </w:rPr>
        <w:t>ification. For more information see the WFO-M</w:t>
      </w:r>
      <w:r>
        <w:rPr>
          <w:rStyle w:val="2MingLiU2"/>
          <w:rFonts w:hint="eastAsia"/>
          <w:color w:val="000000"/>
        </w:rPr>
        <w:t>古</w:t>
      </w:r>
      <w:r>
        <w:rPr>
          <w:rStyle w:val="22"/>
          <w:color w:val="000000"/>
          <w:lang w:val="zh-TW" w:eastAsia="zh-TW"/>
        </w:rPr>
        <w:t xml:space="preserve"> </w:t>
      </w:r>
      <w:r>
        <w:rPr>
          <w:rStyle w:val="22"/>
          <w:color w:val="000000"/>
          <w:lang w:eastAsia="en-US"/>
        </w:rPr>
        <w:t>Ha</w:t>
      </w:r>
      <w:r>
        <w:rPr>
          <w:rStyle w:val="2MingLiU2"/>
          <w:rFonts w:hint="eastAsia"/>
          <w:color w:val="000000"/>
        </w:rPr>
        <w:t>厂</w:t>
      </w:r>
      <w:r>
        <w:rPr>
          <w:rStyle w:val="22"/>
          <w:color w:val="000000"/>
          <w:lang w:eastAsia="en-US"/>
        </w:rPr>
        <w:t>d_re /nfeg</w:t>
      </w:r>
      <w:r>
        <w:rPr>
          <w:rStyle w:val="2MingLiU2"/>
          <w:rFonts w:hint="eastAsia"/>
          <w:color w:val="000000"/>
        </w:rPr>
        <w:t>厂</w:t>
      </w:r>
      <w:r>
        <w:rPr>
          <w:rStyle w:val="22"/>
          <w:color w:val="000000"/>
          <w:lang w:eastAsia="en-US"/>
        </w:rPr>
        <w:t>af/on Manua/</w:t>
      </w:r>
      <w:hyperlink w:anchor="bookmark159" w:tooltip="Current Document" w:history="1">
        <w:r>
          <w:rPr>
            <w:rStyle w:val="22"/>
            <w:color w:val="000000"/>
            <w:lang w:eastAsia="en-US"/>
          </w:rPr>
          <w:t xml:space="preserve"> [1].</w:t>
        </w:r>
      </w:hyperlink>
    </w:p>
    <w:p w:rsidR="00000000" w:rsidRDefault="00E80A52">
      <w:pPr>
        <w:pStyle w:val="35"/>
        <w:keepNext/>
        <w:keepLines/>
        <w:numPr>
          <w:ilvl w:val="0"/>
          <w:numId w:val="12"/>
        </w:numPr>
        <w:shd w:val="clear" w:color="auto" w:fill="auto"/>
        <w:tabs>
          <w:tab w:val="left" w:pos="576"/>
        </w:tabs>
        <w:spacing w:before="0" w:after="0" w:line="300" w:lineRule="exact"/>
      </w:pPr>
      <w:bookmarkStart w:id="99" w:name="bookmark104"/>
      <w:bookmarkStart w:id="100" w:name="bookmark105"/>
      <w:r>
        <w:rPr>
          <w:rStyle w:val="34"/>
          <w:b/>
          <w:bCs/>
          <w:color w:val="000000"/>
          <w:lang w:eastAsia="en-US"/>
        </w:rPr>
        <w:t>Absolute maximum rating</w:t>
      </w:r>
      <w:bookmarkEnd w:id="99"/>
      <w:bookmarkEnd w:id="100"/>
    </w:p>
    <w:tbl>
      <w:tblPr>
        <w:tblW w:w="0" w:type="auto"/>
        <w:jc w:val="center"/>
        <w:tblLayout w:type="fixed"/>
        <w:tblCellMar>
          <w:left w:w="0" w:type="dxa"/>
          <w:right w:w="0" w:type="dxa"/>
        </w:tblCellMar>
        <w:tblLook w:val="0000"/>
      </w:tblPr>
      <w:tblGrid>
        <w:gridCol w:w="2851"/>
        <w:gridCol w:w="1195"/>
        <w:gridCol w:w="1584"/>
        <w:gridCol w:w="1570"/>
        <w:gridCol w:w="619"/>
        <w:gridCol w:w="984"/>
        <w:gridCol w:w="1013"/>
      </w:tblGrid>
      <w:tr w:rsidR="00000000">
        <w:tblPrEx>
          <w:tblCellMar>
            <w:top w:w="0" w:type="dxa"/>
            <w:left w:w="0" w:type="dxa"/>
            <w:bottom w:w="0" w:type="dxa"/>
            <w:right w:w="0" w:type="dxa"/>
          </w:tblCellMar>
        </w:tblPrEx>
        <w:trPr>
          <w:trHeight w:hRule="exact" w:val="288"/>
          <w:jc w:val="center"/>
        </w:trPr>
        <w:tc>
          <w:tcPr>
            <w:tcW w:w="2851"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140" w:firstLine="0"/>
            </w:pPr>
            <w:r>
              <w:rPr>
                <w:rStyle w:val="275pt"/>
                <w:color w:val="000000"/>
                <w:lang w:eastAsia="en-US"/>
              </w:rPr>
              <w:t>Parameter</w:t>
            </w:r>
          </w:p>
        </w:tc>
        <w:tc>
          <w:tcPr>
            <w:tcW w:w="1195"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240" w:firstLine="0"/>
            </w:pPr>
            <w:r>
              <w:rPr>
                <w:rStyle w:val="275pt"/>
                <w:color w:val="000000"/>
                <w:lang w:eastAsia="en-US"/>
              </w:rPr>
              <w:t>Symbol</w:t>
            </w:r>
          </w:p>
        </w:tc>
        <w:tc>
          <w:tcPr>
            <w:tcW w:w="15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320" w:firstLine="0"/>
            </w:pPr>
            <w:r>
              <w:rPr>
                <w:rStyle w:val="275pt"/>
                <w:color w:val="000000"/>
                <w:lang w:eastAsia="en-US"/>
              </w:rPr>
              <w:t>Module</w:t>
            </w:r>
          </w:p>
        </w:tc>
        <w:tc>
          <w:tcPr>
            <w:tcW w:w="1570"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200" w:firstLine="0"/>
            </w:pPr>
            <w:r>
              <w:rPr>
                <w:rStyle w:val="275pt"/>
                <w:color w:val="000000"/>
                <w:lang w:eastAsia="en-US"/>
              </w:rPr>
              <w:t>Condition</w:t>
            </w:r>
          </w:p>
        </w:tc>
        <w:tc>
          <w:tcPr>
            <w:tcW w:w="619"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160" w:firstLine="0"/>
            </w:pPr>
            <w:r>
              <w:rPr>
                <w:rStyle w:val="275pt"/>
                <w:color w:val="000000"/>
                <w:lang w:eastAsia="en-US"/>
              </w:rPr>
              <w:t>Min</w:t>
            </w:r>
          </w:p>
        </w:tc>
        <w:tc>
          <w:tcPr>
            <w:tcW w:w="9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180" w:firstLine="0"/>
            </w:pPr>
            <w:r>
              <w:rPr>
                <w:rStyle w:val="275pt"/>
                <w:color w:val="000000"/>
                <w:lang w:eastAsia="en-US"/>
              </w:rPr>
              <w:t>Max</w:t>
            </w:r>
          </w:p>
        </w:tc>
        <w:tc>
          <w:tcPr>
            <w:tcW w:w="1013" w:type="dxa"/>
            <w:tcBorders>
              <w:top w:val="single" w:sz="4" w:space="0" w:color="auto"/>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50" w:lineRule="exact"/>
              <w:ind w:left="180" w:firstLine="0"/>
            </w:pPr>
            <w:r>
              <w:rPr>
                <w:rStyle w:val="275pt"/>
                <w:color w:val="000000"/>
                <w:lang w:eastAsia="en-US"/>
              </w:rPr>
              <w:t>Units</w:t>
            </w:r>
          </w:p>
        </w:tc>
      </w:tr>
      <w:tr w:rsidR="00000000">
        <w:tblPrEx>
          <w:tblCellMar>
            <w:top w:w="0" w:type="dxa"/>
            <w:left w:w="0" w:type="dxa"/>
            <w:bottom w:w="0" w:type="dxa"/>
            <w:right w:w="0" w:type="dxa"/>
          </w:tblCellMar>
        </w:tblPrEx>
        <w:trPr>
          <w:trHeight w:hRule="exact" w:val="298"/>
          <w:jc w:val="center"/>
        </w:trPr>
        <w:tc>
          <w:tcPr>
            <w:tcW w:w="2851"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Power supply voltage</w:t>
            </w:r>
          </w:p>
        </w:tc>
        <w:tc>
          <w:tcPr>
            <w:tcW w:w="1195"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VCC</w:t>
            </w:r>
          </w:p>
        </w:tc>
        <w:tc>
          <w:tcPr>
            <w:tcW w:w="15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All</w:t>
            </w: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-0.5</w:t>
            </w:r>
          </w:p>
        </w:tc>
        <w:tc>
          <w:tcPr>
            <w:tcW w:w="9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3.6</w:t>
            </w:r>
          </w:p>
        </w:tc>
        <w:tc>
          <w:tcPr>
            <w:tcW w:w="1013"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V</w:t>
            </w:r>
          </w:p>
        </w:tc>
      </w:tr>
      <w:tr w:rsidR="00000000">
        <w:tblPrEx>
          <w:tblCellMar>
            <w:top w:w="0" w:type="dxa"/>
            <w:left w:w="0" w:type="dxa"/>
            <w:bottom w:w="0" w:type="dxa"/>
            <w:right w:w="0" w:type="dxa"/>
          </w:tblCellMar>
        </w:tblPrEx>
        <w:trPr>
          <w:trHeight w:hRule="exact" w:val="235"/>
          <w:jc w:val="center"/>
        </w:trPr>
        <w:tc>
          <w:tcPr>
            <w:tcW w:w="2851"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Backup battery voltage</w:t>
            </w:r>
          </w:p>
        </w:tc>
        <w:tc>
          <w:tcPr>
            <w:tcW w:w="1195"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V_BCKP</w:t>
            </w:r>
          </w:p>
        </w:tc>
        <w:tc>
          <w:tcPr>
            <w:tcW w:w="15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All</w:t>
            </w: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-0.5</w:t>
            </w:r>
          </w:p>
        </w:tc>
        <w:tc>
          <w:tcPr>
            <w:tcW w:w="9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3.6</w:t>
            </w:r>
          </w:p>
        </w:tc>
        <w:tc>
          <w:tcPr>
            <w:tcW w:w="1013"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V</w:t>
            </w:r>
          </w:p>
        </w:tc>
      </w:tr>
      <w:tr w:rsidR="00000000">
        <w:tblPrEx>
          <w:tblCellMar>
            <w:top w:w="0" w:type="dxa"/>
            <w:left w:w="0" w:type="dxa"/>
            <w:bottom w:w="0" w:type="dxa"/>
            <w:right w:w="0" w:type="dxa"/>
          </w:tblCellMar>
        </w:tblPrEx>
        <w:trPr>
          <w:trHeight w:hRule="exact" w:val="230"/>
          <w:jc w:val="center"/>
        </w:trPr>
        <w:tc>
          <w:tcPr>
            <w:tcW w:w="2851"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USB supply voltage</w:t>
            </w:r>
          </w:p>
        </w:tc>
        <w:tc>
          <w:tcPr>
            <w:tcW w:w="1195"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VDD</w:t>
            </w:r>
            <w:r>
              <w:rPr>
                <w:rStyle w:val="27pt"/>
                <w:rFonts w:hint="eastAsia"/>
                <w:color w:val="000000"/>
                <w:lang w:eastAsia="en-US"/>
              </w:rPr>
              <w:t>—</w:t>
            </w:r>
            <w:r>
              <w:rPr>
                <w:rStyle w:val="27pt"/>
                <w:color w:val="000000"/>
                <w:lang w:eastAsia="en-US"/>
              </w:rPr>
              <w:t>USB</w:t>
            </w:r>
          </w:p>
        </w:tc>
        <w:tc>
          <w:tcPr>
            <w:tcW w:w="15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All</w:t>
            </w: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-0.5</w:t>
            </w:r>
          </w:p>
        </w:tc>
        <w:tc>
          <w:tcPr>
            <w:tcW w:w="9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3.6</w:t>
            </w:r>
          </w:p>
        </w:tc>
        <w:tc>
          <w:tcPr>
            <w:tcW w:w="1013"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V</w:t>
            </w:r>
          </w:p>
        </w:tc>
      </w:tr>
      <w:tr w:rsidR="00000000">
        <w:tblPrEx>
          <w:tblCellMar>
            <w:top w:w="0" w:type="dxa"/>
            <w:left w:w="0" w:type="dxa"/>
            <w:bottom w:w="0" w:type="dxa"/>
            <w:right w:w="0" w:type="dxa"/>
          </w:tblCellMar>
        </w:tblPrEx>
        <w:trPr>
          <w:trHeight w:hRule="exact" w:val="240"/>
          <w:jc w:val="center"/>
        </w:trPr>
        <w:tc>
          <w:tcPr>
            <w:tcW w:w="2851"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Input pin voltage</w:t>
            </w:r>
          </w:p>
        </w:tc>
        <w:tc>
          <w:tcPr>
            <w:tcW w:w="1195"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Vin</w:t>
            </w:r>
          </w:p>
        </w:tc>
        <w:tc>
          <w:tcPr>
            <w:tcW w:w="15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All</w:t>
            </w: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-0.5</w:t>
            </w:r>
          </w:p>
        </w:tc>
        <w:tc>
          <w:tcPr>
            <w:tcW w:w="9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3.6</w:t>
            </w:r>
          </w:p>
        </w:tc>
        <w:tc>
          <w:tcPr>
            <w:tcW w:w="1013"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V</w:t>
            </w:r>
          </w:p>
        </w:tc>
      </w:tr>
      <w:tr w:rsidR="00000000">
        <w:tblPrEx>
          <w:tblCellMar>
            <w:top w:w="0" w:type="dxa"/>
            <w:left w:w="0" w:type="dxa"/>
            <w:bottom w:w="0" w:type="dxa"/>
            <w:right w:w="0" w:type="dxa"/>
          </w:tblCellMar>
        </w:tblPrEx>
        <w:trPr>
          <w:trHeight w:hRule="exact" w:val="221"/>
          <w:jc w:val="center"/>
        </w:trPr>
        <w:tc>
          <w:tcPr>
            <w:tcW w:w="2851"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195"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Vin</w:t>
            </w:r>
            <w:r>
              <w:rPr>
                <w:rStyle w:val="27pt"/>
                <w:rFonts w:hint="eastAsia"/>
                <w:color w:val="000000"/>
                <w:lang w:eastAsia="en-US"/>
              </w:rPr>
              <w:t>—</w:t>
            </w:r>
            <w:r>
              <w:rPr>
                <w:rStyle w:val="27pt"/>
                <w:color w:val="000000"/>
                <w:lang w:eastAsia="en-US"/>
              </w:rPr>
              <w:t>usb</w:t>
            </w:r>
          </w:p>
        </w:tc>
        <w:tc>
          <w:tcPr>
            <w:tcW w:w="15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All</w:t>
            </w: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-0.5</w:t>
            </w:r>
          </w:p>
        </w:tc>
        <w:tc>
          <w:tcPr>
            <w:tcW w:w="9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VDD</w:t>
            </w:r>
            <w:r>
              <w:rPr>
                <w:rStyle w:val="27pt"/>
                <w:rFonts w:hint="eastAsia"/>
                <w:color w:val="000000"/>
                <w:lang w:eastAsia="en-US"/>
              </w:rPr>
              <w:t>—</w:t>
            </w:r>
            <w:r>
              <w:rPr>
                <w:rStyle w:val="27pt"/>
                <w:color w:val="000000"/>
                <w:lang w:eastAsia="en-US"/>
              </w:rPr>
              <w:t>USB</w:t>
            </w:r>
          </w:p>
        </w:tc>
        <w:tc>
          <w:tcPr>
            <w:tcW w:w="1013"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V</w:t>
            </w:r>
          </w:p>
        </w:tc>
      </w:tr>
      <w:tr w:rsidR="00000000">
        <w:tblPrEx>
          <w:tblCellMar>
            <w:top w:w="0" w:type="dxa"/>
            <w:left w:w="0" w:type="dxa"/>
            <w:bottom w:w="0" w:type="dxa"/>
            <w:right w:w="0" w:type="dxa"/>
          </w:tblCellMar>
        </w:tblPrEx>
        <w:trPr>
          <w:trHeight w:hRule="exact" w:val="235"/>
          <w:jc w:val="center"/>
        </w:trPr>
        <w:tc>
          <w:tcPr>
            <w:tcW w:w="2851"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DC current trough any digital I/O pin</w:t>
            </w:r>
          </w:p>
        </w:tc>
        <w:tc>
          <w:tcPr>
            <w:tcW w:w="1195"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Ipin</w:t>
            </w:r>
          </w:p>
        </w:tc>
        <w:tc>
          <w:tcPr>
            <w:tcW w:w="158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9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10</w:t>
            </w:r>
          </w:p>
        </w:tc>
        <w:tc>
          <w:tcPr>
            <w:tcW w:w="1013"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mA</w:t>
            </w:r>
          </w:p>
        </w:tc>
      </w:tr>
      <w:tr w:rsidR="00000000">
        <w:tblPrEx>
          <w:tblCellMar>
            <w:top w:w="0" w:type="dxa"/>
            <w:left w:w="0" w:type="dxa"/>
            <w:bottom w:w="0" w:type="dxa"/>
            <w:right w:w="0" w:type="dxa"/>
          </w:tblCellMar>
        </w:tblPrEx>
        <w:trPr>
          <w:trHeight w:hRule="exact" w:val="226"/>
          <w:jc w:val="center"/>
        </w:trPr>
        <w:tc>
          <w:tcPr>
            <w:tcW w:w="2851"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(except supplies)</w:t>
            </w:r>
          </w:p>
        </w:tc>
        <w:tc>
          <w:tcPr>
            <w:tcW w:w="1195"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8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98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013"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21"/>
          <w:jc w:val="center"/>
        </w:trPr>
        <w:tc>
          <w:tcPr>
            <w:tcW w:w="2851"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VCC_RF output current</w:t>
            </w:r>
          </w:p>
        </w:tc>
        <w:tc>
          <w:tcPr>
            <w:tcW w:w="1195"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ICC</w:t>
            </w:r>
            <w:r>
              <w:rPr>
                <w:rStyle w:val="27pt"/>
                <w:rFonts w:hint="eastAsia"/>
                <w:color w:val="000000"/>
                <w:lang w:eastAsia="en-US"/>
              </w:rPr>
              <w:t>—</w:t>
            </w:r>
            <w:r>
              <w:rPr>
                <w:rStyle w:val="27pt"/>
                <w:color w:val="000000"/>
                <w:lang w:eastAsia="en-US"/>
              </w:rPr>
              <w:t>RF</w:t>
            </w:r>
          </w:p>
        </w:tc>
        <w:tc>
          <w:tcPr>
            <w:tcW w:w="1584"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All</w:t>
            </w: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9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100</w:t>
            </w:r>
          </w:p>
        </w:tc>
        <w:tc>
          <w:tcPr>
            <w:tcW w:w="1013"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mA</w:t>
            </w:r>
          </w:p>
        </w:tc>
      </w:tr>
      <w:tr w:rsidR="00000000">
        <w:tblPrEx>
          <w:tblCellMar>
            <w:top w:w="0" w:type="dxa"/>
            <w:left w:w="0" w:type="dxa"/>
            <w:bottom w:w="0" w:type="dxa"/>
            <w:right w:w="0" w:type="dxa"/>
          </w:tblCellMar>
        </w:tblPrEx>
        <w:trPr>
          <w:trHeight w:hRule="exact" w:val="230"/>
          <w:jc w:val="center"/>
        </w:trPr>
        <w:tc>
          <w:tcPr>
            <w:tcW w:w="2851"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Input power at RF_IN</w:t>
            </w:r>
          </w:p>
        </w:tc>
        <w:tc>
          <w:tcPr>
            <w:tcW w:w="1195"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Prfin</w:t>
            </w:r>
          </w:p>
        </w:tc>
        <w:tc>
          <w:tcPr>
            <w:tcW w:w="15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All</w:t>
            </w:r>
          </w:p>
        </w:tc>
        <w:tc>
          <w:tcPr>
            <w:tcW w:w="1570"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200" w:firstLine="0"/>
            </w:pPr>
            <w:r>
              <w:rPr>
                <w:rStyle w:val="27pt"/>
                <w:color w:val="000000"/>
                <w:lang w:eastAsia="en-US"/>
              </w:rPr>
              <w:t>source impedance</w:t>
            </w:r>
          </w:p>
        </w:tc>
        <w:tc>
          <w:tcPr>
            <w:tcW w:w="619"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9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15</w:t>
            </w:r>
          </w:p>
        </w:tc>
        <w:tc>
          <w:tcPr>
            <w:tcW w:w="1013"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dBm</w:t>
            </w:r>
          </w:p>
        </w:tc>
      </w:tr>
      <w:tr w:rsidR="00000000">
        <w:tblPrEx>
          <w:tblCellMar>
            <w:top w:w="0" w:type="dxa"/>
            <w:left w:w="0" w:type="dxa"/>
            <w:bottom w:w="0" w:type="dxa"/>
            <w:right w:w="0" w:type="dxa"/>
          </w:tblCellMar>
        </w:tblPrEx>
        <w:trPr>
          <w:trHeight w:hRule="exact" w:val="187"/>
          <w:jc w:val="center"/>
        </w:trPr>
        <w:tc>
          <w:tcPr>
            <w:tcW w:w="2851"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195"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8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70"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200" w:firstLine="0"/>
            </w:pPr>
            <w:r>
              <w:rPr>
                <w:rStyle w:val="27pt"/>
                <w:color w:val="000000"/>
                <w:lang w:eastAsia="en-US"/>
              </w:rPr>
              <w:t>=50 Q,</w:t>
            </w:r>
          </w:p>
        </w:tc>
        <w:tc>
          <w:tcPr>
            <w:tcW w:w="619"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98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013"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197"/>
          <w:jc w:val="center"/>
        </w:trPr>
        <w:tc>
          <w:tcPr>
            <w:tcW w:w="2851"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195"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8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70"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200" w:firstLine="0"/>
            </w:pPr>
            <w:r>
              <w:rPr>
                <w:rStyle w:val="27pt"/>
                <w:color w:val="000000"/>
                <w:lang w:eastAsia="en-US"/>
              </w:rPr>
              <w:t>continuous wave</w:t>
            </w:r>
          </w:p>
        </w:tc>
        <w:tc>
          <w:tcPr>
            <w:tcW w:w="619"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984"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013"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168"/>
          <w:jc w:val="center"/>
        </w:trPr>
        <w:tc>
          <w:tcPr>
            <w:tcW w:w="2851"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195"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15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NEO-M8M</w:t>
            </w: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-40</w:t>
            </w:r>
          </w:p>
        </w:tc>
        <w:tc>
          <w:tcPr>
            <w:tcW w:w="9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105</w:t>
            </w:r>
          </w:p>
        </w:tc>
        <w:tc>
          <w:tcPr>
            <w:tcW w:w="1013"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rFonts w:hint="eastAsia"/>
                <w:color w:val="000000"/>
                <w:lang w:eastAsia="en-US"/>
              </w:rPr>
              <w:t>°</w:t>
            </w:r>
            <w:r>
              <w:rPr>
                <w:rStyle w:val="27pt"/>
                <w:color w:val="000000"/>
                <w:lang w:eastAsia="en-US"/>
              </w:rPr>
              <w:t>C</w:t>
            </w:r>
          </w:p>
        </w:tc>
      </w:tr>
      <w:tr w:rsidR="00000000">
        <w:tblPrEx>
          <w:tblCellMar>
            <w:top w:w="0" w:type="dxa"/>
            <w:left w:w="0" w:type="dxa"/>
            <w:bottom w:w="0" w:type="dxa"/>
            <w:right w:w="0" w:type="dxa"/>
          </w:tblCellMar>
        </w:tblPrEx>
        <w:trPr>
          <w:trHeight w:hRule="exact" w:val="259"/>
          <w:jc w:val="center"/>
        </w:trPr>
        <w:tc>
          <w:tcPr>
            <w:tcW w:w="2851"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140" w:firstLine="0"/>
            </w:pPr>
            <w:r>
              <w:rPr>
                <w:rStyle w:val="27pt"/>
                <w:color w:val="000000"/>
                <w:lang w:eastAsia="en-US"/>
              </w:rPr>
              <w:t>Storage temperature</w:t>
            </w:r>
          </w:p>
        </w:tc>
        <w:tc>
          <w:tcPr>
            <w:tcW w:w="1195" w:type="dxa"/>
            <w:tcBorders>
              <w:top w:val="nil"/>
              <w:left w:val="nil"/>
              <w:bottom w:val="nil"/>
              <w:right w:val="nil"/>
            </w:tcBorders>
            <w:shd w:val="clear" w:color="auto" w:fill="FFFFFF"/>
          </w:tcPr>
          <w:p w:rsidR="00000000" w:rsidRDefault="00E80A52">
            <w:pPr>
              <w:pStyle w:val="210"/>
              <w:framePr w:w="9816" w:wrap="notBeside" w:vAnchor="text" w:hAnchor="text" w:xAlign="center" w:y="1"/>
              <w:shd w:val="clear" w:color="auto" w:fill="auto"/>
              <w:spacing w:before="0" w:line="140" w:lineRule="exact"/>
              <w:ind w:left="240" w:firstLine="0"/>
            </w:pPr>
            <w:r>
              <w:rPr>
                <w:rStyle w:val="27pt"/>
                <w:color w:val="000000"/>
                <w:lang w:eastAsia="en-US"/>
              </w:rPr>
              <w:t>Tstg</w:t>
            </w:r>
          </w:p>
        </w:tc>
        <w:tc>
          <w:tcPr>
            <w:tcW w:w="15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320" w:firstLine="0"/>
            </w:pPr>
            <w:r>
              <w:rPr>
                <w:rStyle w:val="27pt"/>
                <w:color w:val="000000"/>
                <w:lang w:eastAsia="en-US"/>
              </w:rPr>
              <w:t>NEO-M8N/M8Q</w:t>
            </w:r>
          </w:p>
        </w:tc>
        <w:tc>
          <w:tcPr>
            <w:tcW w:w="1570" w:type="dxa"/>
            <w:tcBorders>
              <w:top w:val="nil"/>
              <w:left w:val="nil"/>
              <w:bottom w:val="nil"/>
              <w:right w:val="nil"/>
            </w:tcBorders>
            <w:shd w:val="clear" w:color="auto" w:fill="FFFFFF"/>
          </w:tcPr>
          <w:p w:rsidR="00000000" w:rsidRDefault="00E80A52">
            <w:pPr>
              <w:framePr w:w="9816" w:wrap="notBeside" w:vAnchor="text" w:hAnchor="text" w:xAlign="center" w:y="1"/>
              <w:rPr>
                <w:rFonts w:cs="Times New Roman"/>
                <w:color w:val="auto"/>
                <w:sz w:val="10"/>
                <w:szCs w:val="10"/>
                <w:lang w:eastAsia="zh-CN"/>
              </w:rPr>
            </w:pPr>
          </w:p>
        </w:tc>
        <w:tc>
          <w:tcPr>
            <w:tcW w:w="619"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60" w:firstLine="0"/>
            </w:pPr>
            <w:r>
              <w:rPr>
                <w:rStyle w:val="27pt"/>
                <w:color w:val="000000"/>
                <w:lang w:eastAsia="en-US"/>
              </w:rPr>
              <w:t>-40</w:t>
            </w:r>
          </w:p>
        </w:tc>
        <w:tc>
          <w:tcPr>
            <w:tcW w:w="984"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color w:val="000000"/>
                <w:lang w:eastAsia="en-US"/>
              </w:rPr>
              <w:t>85</w:t>
            </w:r>
          </w:p>
        </w:tc>
        <w:tc>
          <w:tcPr>
            <w:tcW w:w="1013" w:type="dxa"/>
            <w:tcBorders>
              <w:top w:val="nil"/>
              <w:left w:val="nil"/>
              <w:bottom w:val="nil"/>
              <w:right w:val="nil"/>
            </w:tcBorders>
            <w:shd w:val="clear" w:color="auto" w:fill="FFFFFF"/>
            <w:vAlign w:val="bottom"/>
          </w:tcPr>
          <w:p w:rsidR="00000000" w:rsidRDefault="00E80A52">
            <w:pPr>
              <w:pStyle w:val="210"/>
              <w:framePr w:w="9816" w:wrap="notBeside" w:vAnchor="text" w:hAnchor="text" w:xAlign="center" w:y="1"/>
              <w:shd w:val="clear" w:color="auto" w:fill="auto"/>
              <w:spacing w:before="0" w:line="140" w:lineRule="exact"/>
              <w:ind w:left="180" w:firstLine="0"/>
            </w:pPr>
            <w:r>
              <w:rPr>
                <w:rStyle w:val="27pt"/>
                <w:rFonts w:hint="eastAsia"/>
                <w:color w:val="000000"/>
                <w:lang w:eastAsia="en-US"/>
              </w:rPr>
              <w:t>°</w:t>
            </w:r>
            <w:r>
              <w:rPr>
                <w:rStyle w:val="27pt"/>
                <w:color w:val="000000"/>
                <w:lang w:eastAsia="en-US"/>
              </w:rPr>
              <w:t>C</w:t>
            </w:r>
          </w:p>
        </w:tc>
      </w:tr>
    </w:tbl>
    <w:p w:rsidR="00000000" w:rsidRDefault="00E80A52">
      <w:pPr>
        <w:pStyle w:val="aa"/>
        <w:framePr w:w="9816" w:wrap="notBeside" w:vAnchor="text" w:hAnchor="text" w:xAlign="center" w:y="1"/>
        <w:shd w:val="clear" w:color="auto" w:fill="auto"/>
        <w:spacing w:line="150" w:lineRule="exact"/>
      </w:pPr>
      <w:r>
        <w:rPr>
          <w:rStyle w:val="a9"/>
          <w:b/>
          <w:bCs/>
          <w:color w:val="000000"/>
          <w:lang w:eastAsia="en-US"/>
        </w:rPr>
        <w:t>Table 7: Absolute maximum ratings</w:t>
      </w:r>
    </w:p>
    <w:p w:rsidR="00000000" w:rsidRDefault="00E80A52">
      <w:pPr>
        <w:framePr w:w="9816" w:wrap="notBeside" w:vAnchor="text" w:hAnchor="text" w:xAlign="center" w:y="1"/>
        <w:rPr>
          <w:rFonts w:cs="Times New Roman"/>
          <w:color w:val="auto"/>
          <w:sz w:val="2"/>
          <w:szCs w:val="2"/>
          <w:lang w:eastAsia="zh-CN"/>
        </w:rPr>
      </w:pPr>
    </w:p>
    <w:p w:rsidR="00000000" w:rsidRDefault="00E80A52">
      <w:pPr>
        <w:rPr>
          <w:rFonts w:cs="Times New Roman"/>
          <w:color w:val="auto"/>
          <w:sz w:val="2"/>
          <w:szCs w:val="2"/>
          <w:lang w:eastAsia="zh-CN"/>
        </w:rPr>
      </w:pPr>
    </w:p>
    <w:p w:rsidR="00000000" w:rsidRDefault="00CF12CB">
      <w:pPr>
        <w:framePr w:h="662" w:wrap="notBeside" w:vAnchor="text" w:hAnchor="text" w:xAlign="center" w:y="1"/>
        <w:jc w:val="center"/>
        <w:rPr>
          <w:rFonts w:cs="Times New Roman"/>
          <w:color w:val="auto"/>
          <w:sz w:val="2"/>
          <w:szCs w:val="2"/>
          <w:lang w:eastAsia="zh-CN"/>
        </w:rPr>
      </w:pPr>
      <w:r>
        <w:rPr>
          <w:rFonts w:cs="Times New Roman"/>
          <w:noProof/>
          <w:color w:val="auto"/>
          <w:sz w:val="2"/>
          <w:szCs w:val="2"/>
          <w:lang w:eastAsia="zh-CN"/>
        </w:rPr>
        <w:drawing>
          <wp:inline distT="0" distB="0" distL="0" distR="0">
            <wp:extent cx="466725" cy="4191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srcRect/>
                    <a:stretch>
                      <a:fillRect/>
                    </a:stretch>
                  </pic:blipFill>
                  <pic:spPr bwMode="auto">
                    <a:xfrm>
                      <a:off x="0" y="0"/>
                      <a:ext cx="466725" cy="419100"/>
                    </a:xfrm>
                    <a:prstGeom prst="rect">
                      <a:avLst/>
                    </a:prstGeom>
                    <a:noFill/>
                    <a:ln w="9525">
                      <a:noFill/>
                      <a:miter lim="800000"/>
                      <a:headEnd/>
                      <a:tailEnd/>
                    </a:ln>
                  </pic:spPr>
                </pic:pic>
              </a:graphicData>
            </a:graphic>
          </wp:inline>
        </w:drawing>
      </w:r>
    </w:p>
    <w:p w:rsidR="00000000" w:rsidRDefault="00E80A52">
      <w:pPr>
        <w:rPr>
          <w:rFonts w:cs="Times New Roman"/>
          <w:color w:val="auto"/>
          <w:sz w:val="2"/>
          <w:szCs w:val="2"/>
          <w:lang w:eastAsia="zh-CN"/>
        </w:rPr>
      </w:pPr>
    </w:p>
    <w:p w:rsidR="00000000" w:rsidRDefault="00E80A52">
      <w:pPr>
        <w:pStyle w:val="50"/>
        <w:shd w:val="clear" w:color="auto" w:fill="auto"/>
        <w:spacing w:line="235" w:lineRule="exact"/>
      </w:pPr>
      <w:r>
        <w:rPr>
          <w:noProof/>
        </w:rPr>
        <w:pict>
          <v:shape id="_x0000_s1094" type="#_x0000_t202" style="position:absolute;left:0;text-align:left;margin-left:-10.3pt;margin-top:-8.65pt;width:23.05pt;height:18.8pt;z-index:-251617280;mso-wrap-distance-left:5pt;mso-wrap-distance-top:26.65pt;mso-wrap-distance-right:23.5pt;mso-wrap-distance-bottom:30.15pt;mso-position-horizontal-relative:margin" filled="f" stroked="f">
            <v:textbox style="mso-fit-shape-to-text:t" inset="0,0,0,0">
              <w:txbxContent>
                <w:p w:rsidR="00000000" w:rsidRDefault="00E80A52">
                  <w:pPr>
                    <w:pStyle w:val="16"/>
                    <w:shd w:val="clear" w:color="auto" w:fill="auto"/>
                    <w:spacing w:line="200" w:lineRule="exact"/>
                  </w:pPr>
                  <w:r>
                    <w:rPr>
                      <w:rStyle w:val="16Exact1"/>
                      <w:i/>
                      <w:iCs/>
                      <w:color w:val="000000"/>
                      <w:lang w:eastAsia="en-US"/>
                    </w:rPr>
                    <w:t>A</w:t>
                  </w:r>
                </w:p>
              </w:txbxContent>
            </v:textbox>
            <w10:wrap type="square" side="right" anchorx="margin"/>
          </v:shape>
        </w:pict>
      </w:r>
      <w:r w:rsidR="00CF12CB">
        <w:rPr>
          <w:noProof/>
        </w:rPr>
        <w:drawing>
          <wp:anchor distT="0" distB="254000" distL="252730" distR="63500" simplePos="0" relativeHeight="251700224" behindDoc="1" locked="0" layoutInCell="1" allowOverlap="1">
            <wp:simplePos x="0" y="0"/>
            <wp:positionH relativeFrom="margin">
              <wp:posOffset>252730</wp:posOffset>
            </wp:positionH>
            <wp:positionV relativeFrom="paragraph">
              <wp:posOffset>606425</wp:posOffset>
            </wp:positionV>
            <wp:extent cx="1969135" cy="1871345"/>
            <wp:effectExtent l="1905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6"/>
                    <a:srcRect/>
                    <a:stretch>
                      <a:fillRect/>
                    </a:stretch>
                  </pic:blipFill>
                  <pic:spPr bwMode="auto">
                    <a:xfrm>
                      <a:off x="0" y="0"/>
                      <a:ext cx="1969135" cy="1871345"/>
                    </a:xfrm>
                    <a:prstGeom prst="rect">
                      <a:avLst/>
                    </a:prstGeom>
                    <a:noFill/>
                  </pic:spPr>
                </pic:pic>
              </a:graphicData>
            </a:graphic>
          </wp:anchor>
        </w:drawing>
      </w:r>
      <w:r>
        <w:rPr>
          <w:rStyle w:val="5"/>
          <w:b/>
          <w:bCs/>
          <w:color w:val="000000"/>
          <w:lang w:eastAsia="en-US"/>
        </w:rPr>
        <w:t xml:space="preserve">Stressing the device beyond the </w:t>
      </w:r>
      <w:r>
        <w:rPr>
          <w:rStyle w:val="5"/>
          <w:rFonts w:hint="eastAsia"/>
          <w:b/>
          <w:bCs/>
          <w:color w:val="000000"/>
          <w:lang w:eastAsia="en-US"/>
        </w:rPr>
        <w:t>“</w:t>
      </w:r>
      <w:r>
        <w:rPr>
          <w:rStyle w:val="5"/>
          <w:b/>
          <w:bCs/>
          <w:color w:val="000000"/>
          <w:lang w:eastAsia="en-US"/>
        </w:rPr>
        <w:t>Absolute Maximum Ratings</w:t>
      </w:r>
      <w:r>
        <w:rPr>
          <w:rStyle w:val="5"/>
          <w:rFonts w:hint="eastAsia"/>
          <w:b/>
          <w:bCs/>
          <w:color w:val="000000"/>
          <w:lang w:eastAsia="en-US"/>
        </w:rPr>
        <w:t>”</w:t>
      </w:r>
      <w:r>
        <w:rPr>
          <w:rStyle w:val="5"/>
          <w:b/>
          <w:bCs/>
          <w:color w:val="000000"/>
          <w:lang w:eastAsia="en-US"/>
        </w:rPr>
        <w:t xml:space="preserve"> may cause permanent damage. These are stress ratings only. The product is not protected</w:t>
      </w:r>
      <w:r>
        <w:rPr>
          <w:rStyle w:val="5"/>
          <w:b/>
          <w:bCs/>
          <w:color w:val="000000"/>
          <w:lang w:eastAsia="en-US"/>
        </w:rPr>
        <w:t xml:space="preserve"> against overvoltage or reversed voltages. If necessary, voltage spikes exceeding the power supply voltage specification, given in table above, must be limited to values within the specified boundaries by using appropriate</w:t>
      </w:r>
      <w:r>
        <w:br w:type="page"/>
      </w:r>
    </w:p>
    <w:p w:rsidR="00000000" w:rsidRDefault="00E80A52">
      <w:pPr>
        <w:pStyle w:val="35"/>
        <w:keepNext/>
        <w:keepLines/>
        <w:numPr>
          <w:ilvl w:val="0"/>
          <w:numId w:val="12"/>
        </w:numPr>
        <w:shd w:val="clear" w:color="auto" w:fill="auto"/>
        <w:tabs>
          <w:tab w:val="left" w:pos="586"/>
        </w:tabs>
        <w:spacing w:before="0" w:after="140" w:line="300" w:lineRule="exact"/>
      </w:pPr>
      <w:r>
        <w:rPr>
          <w:noProof/>
        </w:rPr>
        <w:lastRenderedPageBreak/>
        <w:pict>
          <v:shape id="_x0000_s1096" type="#_x0000_t202" style="position:absolute;left:0;text-align:left;margin-left:5.65pt;margin-top:642.4pt;width:6pt;height:6.85pt;z-index:-251615232;mso-wrap-distance-left:5pt;mso-wrap-distance-right:5pt;mso-wrap-distance-bottom:25.2pt;mso-position-horizontal-relative:margin;mso-position-vertical-relative:margin" filled="f" stroked="f">
            <v:textbox style="mso-fit-shape-to-text:t" inset="0,0,0,0">
              <w:txbxContent>
                <w:p w:rsidR="00000000" w:rsidRDefault="00E80A52">
                  <w:pPr>
                    <w:pStyle w:val="12"/>
                    <w:shd w:val="clear" w:color="auto" w:fill="auto"/>
                    <w:spacing w:line="80" w:lineRule="exact"/>
                  </w:pPr>
                  <w:bookmarkStart w:id="101" w:name="bookmark102"/>
                  <w:r>
                    <w:rPr>
                      <w:rStyle w:val="12Exact"/>
                      <w:color w:val="000000"/>
                      <w:lang w:eastAsia="en-US"/>
                    </w:rPr>
                    <w:t>11</w:t>
                  </w:r>
                  <w:bookmarkEnd w:id="101"/>
                </w:p>
              </w:txbxContent>
            </v:textbox>
            <w10:wrap type="square" side="right" anchorx="margin" anchory="margin"/>
          </v:shape>
        </w:pict>
      </w:r>
      <w:bookmarkStart w:id="102" w:name="bookmark106"/>
      <w:bookmarkStart w:id="103" w:name="bookmark107"/>
      <w:r>
        <w:rPr>
          <w:rStyle w:val="34"/>
          <w:b/>
          <w:bCs/>
          <w:color w:val="000000"/>
          <w:lang w:eastAsia="en-US"/>
        </w:rPr>
        <w:t>Operating conditions</w:t>
      </w:r>
      <w:bookmarkEnd w:id="102"/>
      <w:bookmarkEnd w:id="103"/>
    </w:p>
    <w:p w:rsidR="00000000" w:rsidRDefault="00CF12CB">
      <w:pPr>
        <w:pStyle w:val="210"/>
        <w:shd w:val="clear" w:color="auto" w:fill="auto"/>
        <w:spacing w:before="0" w:after="374" w:line="230" w:lineRule="exact"/>
        <w:ind w:firstLine="0"/>
        <w:jc w:val="both"/>
      </w:pPr>
      <w:r>
        <w:rPr>
          <w:noProof/>
        </w:rPr>
        <w:drawing>
          <wp:anchor distT="0" distB="281940" distL="63500" distR="295910" simplePos="0" relativeHeight="251702272" behindDoc="1" locked="0" layoutInCell="1" allowOverlap="1">
            <wp:simplePos x="0" y="0"/>
            <wp:positionH relativeFrom="margin">
              <wp:posOffset>-95885</wp:posOffset>
            </wp:positionH>
            <wp:positionV relativeFrom="paragraph">
              <wp:posOffset>-54610</wp:posOffset>
            </wp:positionV>
            <wp:extent cx="250190" cy="152400"/>
            <wp:effectExtent l="19050" t="0" r="0" b="0"/>
            <wp:wrapSquare wrapText="right"/>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srcRect/>
                    <a:stretch>
                      <a:fillRect/>
                    </a:stretch>
                  </pic:blipFill>
                  <pic:spPr bwMode="auto">
                    <a:xfrm>
                      <a:off x="0" y="0"/>
                      <a:ext cx="250190" cy="152400"/>
                    </a:xfrm>
                    <a:prstGeom prst="rect">
                      <a:avLst/>
                    </a:prstGeom>
                    <a:noFill/>
                  </pic:spPr>
                </pic:pic>
              </a:graphicData>
            </a:graphic>
          </wp:anchor>
        </w:drawing>
      </w:r>
      <w:r w:rsidR="00E80A52">
        <w:rPr>
          <w:rStyle w:val="22"/>
          <w:color w:val="000000"/>
          <w:lang w:eastAsia="en-US"/>
        </w:rPr>
        <w:t>All specifications are at an ambient temperature of 25</w:t>
      </w:r>
      <w:r w:rsidR="00E80A52">
        <w:rPr>
          <w:rStyle w:val="22"/>
          <w:rFonts w:hint="eastAsia"/>
          <w:color w:val="000000"/>
          <w:lang w:eastAsia="en-US"/>
        </w:rPr>
        <w:t>°</w:t>
      </w:r>
      <w:r w:rsidR="00E80A52">
        <w:rPr>
          <w:rStyle w:val="22"/>
          <w:color w:val="000000"/>
          <w:lang w:eastAsia="en-US"/>
        </w:rPr>
        <w:t>C. Extreme operating temperatures can significantly impact specification values. Applications operating near the temperature limits sh</w:t>
      </w:r>
      <w:r w:rsidR="00E80A52">
        <w:rPr>
          <w:rStyle w:val="22"/>
          <w:color w:val="000000"/>
          <w:lang w:eastAsia="en-US"/>
        </w:rPr>
        <w:t>ould be tested to ensure the specification.</w:t>
      </w:r>
    </w:p>
    <w:tbl>
      <w:tblPr>
        <w:tblW w:w="0" w:type="auto"/>
        <w:jc w:val="center"/>
        <w:tblLayout w:type="fixed"/>
        <w:tblCellMar>
          <w:left w:w="0" w:type="dxa"/>
          <w:right w:w="0" w:type="dxa"/>
        </w:tblCellMar>
        <w:tblLook w:val="0000"/>
      </w:tblPr>
      <w:tblGrid>
        <w:gridCol w:w="2822"/>
        <w:gridCol w:w="960"/>
        <w:gridCol w:w="1219"/>
        <w:gridCol w:w="854"/>
        <w:gridCol w:w="907"/>
        <w:gridCol w:w="941"/>
        <w:gridCol w:w="557"/>
        <w:gridCol w:w="1267"/>
      </w:tblGrid>
      <w:tr w:rsidR="00000000">
        <w:tblPrEx>
          <w:tblCellMar>
            <w:top w:w="0" w:type="dxa"/>
            <w:left w:w="0" w:type="dxa"/>
            <w:bottom w:w="0" w:type="dxa"/>
            <w:right w:w="0" w:type="dxa"/>
          </w:tblCellMar>
        </w:tblPrEx>
        <w:trPr>
          <w:trHeight w:hRule="exact" w:val="240"/>
          <w:jc w:val="center"/>
        </w:trPr>
        <w:tc>
          <w:tcPr>
            <w:tcW w:w="2822"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50" w:lineRule="exact"/>
              <w:ind w:firstLine="0"/>
            </w:pPr>
            <w:r>
              <w:rPr>
                <w:rStyle w:val="275pt"/>
                <w:color w:val="000000"/>
                <w:lang w:eastAsia="en-US"/>
              </w:rPr>
              <w:t>Parameter</w:t>
            </w:r>
          </w:p>
        </w:tc>
        <w:tc>
          <w:tcPr>
            <w:tcW w:w="960"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50" w:lineRule="exact"/>
              <w:ind w:left="140" w:firstLine="0"/>
            </w:pPr>
            <w:r>
              <w:rPr>
                <w:rStyle w:val="275pt"/>
                <w:color w:val="000000"/>
                <w:lang w:eastAsia="en-US"/>
              </w:rPr>
              <w:t>Symbol</w:t>
            </w:r>
          </w:p>
        </w:tc>
        <w:tc>
          <w:tcPr>
            <w:tcW w:w="1219"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50" w:lineRule="exact"/>
              <w:ind w:left="260" w:firstLine="0"/>
            </w:pPr>
            <w:r>
              <w:rPr>
                <w:rStyle w:val="275pt"/>
                <w:color w:val="000000"/>
                <w:lang w:eastAsia="en-US"/>
              </w:rPr>
              <w:t>Module</w:t>
            </w:r>
          </w:p>
        </w:tc>
        <w:tc>
          <w:tcPr>
            <w:tcW w:w="854"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50" w:lineRule="exact"/>
              <w:ind w:firstLine="0"/>
            </w:pPr>
            <w:r>
              <w:rPr>
                <w:rStyle w:val="275pt"/>
                <w:color w:val="000000"/>
                <w:lang w:eastAsia="en-US"/>
              </w:rPr>
              <w:t>Min</w:t>
            </w:r>
          </w:p>
        </w:tc>
        <w:tc>
          <w:tcPr>
            <w:tcW w:w="907"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50" w:lineRule="exact"/>
              <w:ind w:firstLine="0"/>
            </w:pPr>
            <w:r>
              <w:rPr>
                <w:rStyle w:val="275pt"/>
                <w:color w:val="000000"/>
                <w:lang w:eastAsia="en-US"/>
              </w:rPr>
              <w:t>Typical</w:t>
            </w:r>
          </w:p>
        </w:tc>
        <w:tc>
          <w:tcPr>
            <w:tcW w:w="941"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50" w:lineRule="exact"/>
              <w:ind w:left="220" w:firstLine="0"/>
            </w:pPr>
            <w:r>
              <w:rPr>
                <w:rStyle w:val="275pt"/>
                <w:color w:val="000000"/>
                <w:lang w:eastAsia="en-US"/>
              </w:rPr>
              <w:t>Max</w:t>
            </w:r>
          </w:p>
        </w:tc>
        <w:tc>
          <w:tcPr>
            <w:tcW w:w="557"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after="60" w:line="150" w:lineRule="exact"/>
              <w:ind w:firstLine="0"/>
            </w:pPr>
            <w:r>
              <w:rPr>
                <w:rStyle w:val="275pt"/>
                <w:color w:val="000000"/>
                <w:lang w:eastAsia="en-US"/>
              </w:rPr>
              <w:t>Unit</w:t>
            </w:r>
          </w:p>
          <w:p w:rsidR="00000000" w:rsidRDefault="00E80A52">
            <w:pPr>
              <w:pStyle w:val="210"/>
              <w:framePr w:w="9528" w:wrap="notBeside" w:vAnchor="text" w:hAnchor="text" w:xAlign="center" w:y="1"/>
              <w:shd w:val="clear" w:color="auto" w:fill="auto"/>
              <w:spacing w:before="60" w:line="150" w:lineRule="exact"/>
              <w:ind w:firstLine="0"/>
            </w:pPr>
            <w:r>
              <w:rPr>
                <w:rStyle w:val="275pt"/>
                <w:color w:val="000000"/>
                <w:lang w:eastAsia="en-US"/>
              </w:rPr>
              <w:t>s</w:t>
            </w:r>
          </w:p>
        </w:tc>
        <w:tc>
          <w:tcPr>
            <w:tcW w:w="1267"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50" w:lineRule="exact"/>
              <w:ind w:left="140" w:firstLine="0"/>
            </w:pPr>
            <w:r>
              <w:rPr>
                <w:rStyle w:val="275pt"/>
                <w:color w:val="000000"/>
                <w:lang w:eastAsia="en-US"/>
              </w:rPr>
              <w:t>Condition</w:t>
            </w:r>
          </w:p>
        </w:tc>
      </w:tr>
      <w:tr w:rsidR="00000000">
        <w:tblPrEx>
          <w:tblCellMar>
            <w:top w:w="0" w:type="dxa"/>
            <w:left w:w="0" w:type="dxa"/>
            <w:bottom w:w="0" w:type="dxa"/>
            <w:right w:w="0" w:type="dxa"/>
          </w:tblCellMar>
        </w:tblPrEx>
        <w:trPr>
          <w:trHeight w:hRule="exact" w:val="336"/>
          <w:jc w:val="center"/>
        </w:trPr>
        <w:tc>
          <w:tcPr>
            <w:tcW w:w="2822"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Power supply voltage</w:t>
            </w:r>
          </w:p>
        </w:tc>
        <w:tc>
          <w:tcPr>
            <w:tcW w:w="960"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VCC</w:t>
            </w:r>
          </w:p>
        </w:tc>
        <w:tc>
          <w:tcPr>
            <w:tcW w:w="1219"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NEO-M8M</w:t>
            </w:r>
          </w:p>
        </w:tc>
        <w:tc>
          <w:tcPr>
            <w:tcW w:w="854"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1.65</w:t>
            </w: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3.6</w:t>
            </w:r>
          </w:p>
        </w:tc>
        <w:tc>
          <w:tcPr>
            <w:tcW w:w="557"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26"/>
          <w:jc w:val="center"/>
        </w:trPr>
        <w:tc>
          <w:tcPr>
            <w:tcW w:w="2822"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60"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NEO-M8N/Q</w:t>
            </w:r>
          </w:p>
        </w:tc>
        <w:tc>
          <w:tcPr>
            <w:tcW w:w="854"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2.7</w:t>
            </w:r>
          </w:p>
        </w:tc>
        <w:tc>
          <w:tcPr>
            <w:tcW w:w="90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3.0</w:t>
            </w: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3.6</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50"/>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Supply voltage USB</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VDDUSB</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3.0</w:t>
            </w:r>
          </w:p>
        </w:tc>
        <w:tc>
          <w:tcPr>
            <w:tcW w:w="90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3.3</w:t>
            </w: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3.6</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40"/>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Backup battery voltage</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w:t>
            </w:r>
            <w:r>
              <w:rPr>
                <w:rStyle w:val="27pt"/>
                <w:rFonts w:hint="eastAsia"/>
                <w:color w:val="000000"/>
                <w:lang w:eastAsia="en-US"/>
              </w:rPr>
              <w:t>—</w:t>
            </w:r>
            <w:r>
              <w:rPr>
                <w:rStyle w:val="27pt"/>
                <w:color w:val="000000"/>
                <w:lang w:eastAsia="en-US"/>
              </w:rPr>
              <w:t>BCKP</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1.4</w:t>
            </w: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 xml:space="preserve">3.6 </w:t>
            </w:r>
            <w:r>
              <w:rPr>
                <w:rStyle w:val="27pt2"/>
                <w:color w:val="000000"/>
                <w:lang w:eastAsia="en-US"/>
              </w:rPr>
              <w:t>^i</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2"/>
                <w:rFonts w:hint="eastAsia"/>
                <w:color w:val="000000"/>
                <w:lang w:val="zh-TW" w:eastAsia="zh-TW"/>
              </w:rPr>
              <w:t>「</w:t>
            </w:r>
            <w:r>
              <w:rPr>
                <w:rStyle w:val="27pt"/>
                <w:color w:val="000000"/>
                <w:lang w:val="zh-TW" w:eastAsia="zh-TW"/>
              </w:rPr>
              <w:t>V</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06"/>
          <w:jc w:val="center"/>
        </w:trPr>
        <w:tc>
          <w:tcPr>
            <w:tcW w:w="2822"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Backup battery current</w:t>
            </w:r>
          </w:p>
        </w:tc>
        <w:tc>
          <w:tcPr>
            <w:tcW w:w="960"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I</w:t>
            </w:r>
            <w:r>
              <w:rPr>
                <w:rStyle w:val="27pt"/>
                <w:rFonts w:hint="eastAsia"/>
                <w:color w:val="000000"/>
                <w:lang w:eastAsia="en-US"/>
              </w:rPr>
              <w:t>—</w:t>
            </w:r>
            <w:r>
              <w:rPr>
                <w:rStyle w:val="27pt"/>
                <w:color w:val="000000"/>
                <w:lang w:eastAsia="en-US"/>
              </w:rPr>
              <w:t>BCKP</w:t>
            </w:r>
          </w:p>
        </w:tc>
        <w:tc>
          <w:tcPr>
            <w:tcW w:w="1219"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07"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15</w:t>
            </w:r>
          </w:p>
        </w:tc>
        <w:tc>
          <w:tcPr>
            <w:tcW w:w="941"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557"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pA</w:t>
            </w:r>
          </w:p>
        </w:tc>
        <w:tc>
          <w:tcPr>
            <w:tcW w:w="1267"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 BCKP = 1.8 V</w:t>
            </w:r>
          </w:p>
        </w:tc>
      </w:tr>
      <w:tr w:rsidR="00000000">
        <w:tblPrEx>
          <w:tblCellMar>
            <w:top w:w="0" w:type="dxa"/>
            <w:left w:w="0" w:type="dxa"/>
            <w:bottom w:w="0" w:type="dxa"/>
            <w:right w:w="0" w:type="dxa"/>
          </w:tblCellMar>
        </w:tblPrEx>
        <w:trPr>
          <w:trHeight w:hRule="exact" w:val="197"/>
          <w:jc w:val="center"/>
        </w:trPr>
        <w:tc>
          <w:tcPr>
            <w:tcW w:w="2822"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60"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1219"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854"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55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126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VCC = 0 V</w:t>
            </w:r>
          </w:p>
        </w:tc>
      </w:tr>
      <w:tr w:rsidR="00000000">
        <w:tblPrEx>
          <w:tblCellMar>
            <w:top w:w="0" w:type="dxa"/>
            <w:left w:w="0" w:type="dxa"/>
            <w:bottom w:w="0" w:type="dxa"/>
            <w:right w:w="0" w:type="dxa"/>
          </w:tblCellMar>
        </w:tblPrEx>
        <w:trPr>
          <w:trHeight w:hRule="exact" w:val="254"/>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Input pin voltage range</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Vin</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vAlign w:val="center"/>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0</w:t>
            </w: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VCC</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0"/>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Digital IO Pin Low level input voltage</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Vil</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0</w:t>
            </w: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0.2*VCC</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Digital IO Pin High level input voltage</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Vih</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0.7*VCC</w:t>
            </w: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VCC</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Digital IO Pin Low level output voltage</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Vol</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0.4</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Iol = 4mA</w:t>
            </w:r>
          </w:p>
        </w:tc>
      </w:tr>
      <w:tr w:rsidR="00000000">
        <w:tblPrEx>
          <w:tblCellMar>
            <w:top w:w="0" w:type="dxa"/>
            <w:left w:w="0" w:type="dxa"/>
            <w:bottom w:w="0" w:type="dxa"/>
            <w:right w:w="0" w:type="dxa"/>
          </w:tblCellMar>
        </w:tblPrEx>
        <w:trPr>
          <w:trHeight w:hRule="exact" w:val="240"/>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Digital IO Pin High level output voltage</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Voh</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VCC-0.4</w:t>
            </w: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Ioh = 4mA</w:t>
            </w:r>
          </w:p>
        </w:tc>
      </w:tr>
      <w:tr w:rsidR="00000000">
        <w:tblPrEx>
          <w:tblCellMar>
            <w:top w:w="0" w:type="dxa"/>
            <w:left w:w="0" w:type="dxa"/>
            <w:bottom w:w="0" w:type="dxa"/>
            <w:right w:w="0" w:type="dxa"/>
          </w:tblCellMar>
        </w:tblPrEx>
        <w:trPr>
          <w:trHeight w:hRule="exact" w:val="230"/>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USB_DM, USB_DP</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VinU</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4526" w:type="dxa"/>
            <w:gridSpan w:val="5"/>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Compatible with USB with 27 Q series resistance</w:t>
            </w:r>
          </w:p>
        </w:tc>
      </w:tr>
      <w:tr w:rsidR="00000000">
        <w:tblPrEx>
          <w:tblCellMar>
            <w:top w:w="0" w:type="dxa"/>
            <w:left w:w="0" w:type="dxa"/>
            <w:bottom w:w="0" w:type="dxa"/>
            <w:right w:w="0" w:type="dxa"/>
          </w:tblCellMar>
        </w:tblPrEx>
        <w:trPr>
          <w:trHeight w:hRule="exact" w:val="240"/>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VCC_RF voltage</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VCC</w:t>
            </w:r>
            <w:r>
              <w:rPr>
                <w:rStyle w:val="27pt"/>
                <w:rFonts w:hint="eastAsia"/>
                <w:color w:val="000000"/>
                <w:lang w:eastAsia="en-US"/>
              </w:rPr>
              <w:t>—</w:t>
            </w:r>
            <w:r>
              <w:rPr>
                <w:rStyle w:val="27pt"/>
                <w:color w:val="000000"/>
                <w:lang w:eastAsia="en-US"/>
              </w:rPr>
              <w:t>RF</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0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VCC-0.1</w:t>
            </w:r>
          </w:p>
        </w:tc>
        <w:tc>
          <w:tcPr>
            <w:tcW w:w="941"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0"/>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VCC_RF output current</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ICC</w:t>
            </w:r>
            <w:r>
              <w:rPr>
                <w:rStyle w:val="27pt"/>
                <w:rFonts w:hint="eastAsia"/>
                <w:color w:val="000000"/>
                <w:lang w:eastAsia="en-US"/>
              </w:rPr>
              <w:t>—</w:t>
            </w:r>
            <w:r>
              <w:rPr>
                <w:rStyle w:val="27pt"/>
                <w:color w:val="000000"/>
                <w:lang w:eastAsia="en-US"/>
              </w:rPr>
              <w:t>RF</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50</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mA</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Receiver Chain Noise Figure</w:t>
            </w:r>
            <w:hyperlink w:anchor="bookmark102" w:tooltip="Current Document" w:history="1">
              <w:r>
                <w:rPr>
                  <w:rStyle w:val="27pt"/>
                  <w:color w:val="000000"/>
                  <w:vertAlign w:val="superscript"/>
                  <w:lang w:eastAsia="en-US"/>
                </w:rPr>
                <w:footnoteReference w:id="4"/>
              </w:r>
            </w:hyperlink>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NFtot</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NEO-M8M</w:t>
            </w:r>
          </w:p>
        </w:tc>
        <w:tc>
          <w:tcPr>
            <w:tcW w:w="854"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0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3.5</w:t>
            </w:r>
          </w:p>
        </w:tc>
        <w:tc>
          <w:tcPr>
            <w:tcW w:w="941"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dB</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jc w:val="center"/>
        </w:trPr>
        <w:tc>
          <w:tcPr>
            <w:tcW w:w="2822"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60"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1219" w:type="dxa"/>
            <w:tcBorders>
              <w:top w:val="nil"/>
              <w:left w:val="nil"/>
              <w:bottom w:val="nil"/>
              <w:right w:val="nil"/>
            </w:tcBorders>
            <w:shd w:val="clear" w:color="auto" w:fill="FFFFFF"/>
            <w:vAlign w:val="center"/>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NEO-M8N/Q</w:t>
            </w:r>
          </w:p>
        </w:tc>
        <w:tc>
          <w:tcPr>
            <w:tcW w:w="854"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0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1"/>
                <w:color w:val="000000"/>
                <w:lang w:eastAsia="en-US"/>
              </w:rPr>
              <w:t>_</w:t>
            </w:r>
            <w:r>
              <w:rPr>
                <w:rStyle w:val="27pt"/>
                <w:color w:val="000000"/>
                <w:lang w:eastAsia="en-US"/>
              </w:rPr>
              <w:t>2.0</w:t>
            </w:r>
          </w:p>
        </w:tc>
        <w:tc>
          <w:tcPr>
            <w:tcW w:w="941"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557" w:type="dxa"/>
            <w:tcBorders>
              <w:top w:val="nil"/>
              <w:left w:val="nil"/>
              <w:bottom w:val="nil"/>
              <w:right w:val="nil"/>
            </w:tcBorders>
            <w:shd w:val="clear" w:color="auto" w:fill="FFFFFF"/>
            <w:vAlign w:val="center"/>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dB</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98"/>
          <w:jc w:val="center"/>
        </w:trPr>
        <w:tc>
          <w:tcPr>
            <w:tcW w:w="2822"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Operating temperature</w:t>
            </w:r>
          </w:p>
        </w:tc>
        <w:tc>
          <w:tcPr>
            <w:tcW w:w="960"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140" w:firstLine="0"/>
            </w:pPr>
            <w:r>
              <w:rPr>
                <w:rStyle w:val="27pt"/>
                <w:color w:val="000000"/>
                <w:lang w:eastAsia="en-US"/>
              </w:rPr>
              <w:t>Topr</w:t>
            </w:r>
          </w:p>
        </w:tc>
        <w:tc>
          <w:tcPr>
            <w:tcW w:w="1219"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60" w:firstLine="0"/>
            </w:pPr>
            <w:r>
              <w:rPr>
                <w:rStyle w:val="27pt"/>
                <w:color w:val="000000"/>
                <w:lang w:eastAsia="en-US"/>
              </w:rPr>
              <w:t>All</w:t>
            </w:r>
          </w:p>
        </w:tc>
        <w:tc>
          <w:tcPr>
            <w:tcW w:w="854"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color w:val="000000"/>
                <w:lang w:eastAsia="en-US"/>
              </w:rPr>
              <w:t>-40</w:t>
            </w: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left="220" w:firstLine="0"/>
            </w:pPr>
            <w:r>
              <w:rPr>
                <w:rStyle w:val="27pt"/>
                <w:color w:val="000000"/>
                <w:lang w:eastAsia="en-US"/>
              </w:rPr>
              <w:t>85</w:t>
            </w:r>
          </w:p>
        </w:tc>
        <w:tc>
          <w:tcPr>
            <w:tcW w:w="557" w:type="dxa"/>
            <w:tcBorders>
              <w:top w:val="nil"/>
              <w:left w:val="nil"/>
              <w:bottom w:val="nil"/>
              <w:right w:val="nil"/>
            </w:tcBorders>
            <w:shd w:val="clear" w:color="auto" w:fill="FFFFFF"/>
          </w:tcPr>
          <w:p w:rsidR="00000000" w:rsidRDefault="00E80A52">
            <w:pPr>
              <w:pStyle w:val="210"/>
              <w:framePr w:w="9528" w:wrap="notBeside" w:vAnchor="text" w:hAnchor="text" w:xAlign="center" w:y="1"/>
              <w:shd w:val="clear" w:color="auto" w:fill="auto"/>
              <w:spacing w:before="0" w:line="140" w:lineRule="exact"/>
              <w:ind w:firstLine="0"/>
            </w:pPr>
            <w:r>
              <w:rPr>
                <w:rStyle w:val="27pt"/>
                <w:rFonts w:hint="eastAsia"/>
                <w:color w:val="000000"/>
                <w:lang w:eastAsia="en-US"/>
              </w:rPr>
              <w:t>°</w:t>
            </w:r>
            <w:r>
              <w:rPr>
                <w:rStyle w:val="27pt"/>
                <w:color w:val="000000"/>
                <w:lang w:eastAsia="en-US"/>
              </w:rPr>
              <w:t>C</w:t>
            </w: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78"/>
          <w:jc w:val="center"/>
        </w:trPr>
        <w:tc>
          <w:tcPr>
            <w:tcW w:w="2822" w:type="dxa"/>
            <w:tcBorders>
              <w:top w:val="nil"/>
              <w:left w:val="nil"/>
              <w:bottom w:val="nil"/>
              <w:right w:val="nil"/>
            </w:tcBorders>
            <w:shd w:val="clear" w:color="auto" w:fill="FFFFFF"/>
            <w:vAlign w:val="bottom"/>
          </w:tcPr>
          <w:p w:rsidR="00000000" w:rsidRDefault="00E80A52">
            <w:pPr>
              <w:pStyle w:val="210"/>
              <w:framePr w:w="9528" w:wrap="notBeside" w:vAnchor="text" w:hAnchor="text" w:xAlign="center" w:y="1"/>
              <w:shd w:val="clear" w:color="auto" w:fill="auto"/>
              <w:spacing w:before="0" w:line="150" w:lineRule="exact"/>
              <w:ind w:firstLine="0"/>
            </w:pPr>
            <w:r>
              <w:rPr>
                <w:rStyle w:val="275pt"/>
                <w:color w:val="000000"/>
                <w:lang w:eastAsia="en-US"/>
              </w:rPr>
              <w:t>Table 8: Operating conditions</w:t>
            </w:r>
          </w:p>
        </w:tc>
        <w:tc>
          <w:tcPr>
            <w:tcW w:w="960"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1219"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854"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0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941"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55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c>
          <w:tcPr>
            <w:tcW w:w="1267" w:type="dxa"/>
            <w:tcBorders>
              <w:top w:val="nil"/>
              <w:left w:val="nil"/>
              <w:bottom w:val="nil"/>
              <w:right w:val="nil"/>
            </w:tcBorders>
            <w:shd w:val="clear" w:color="auto" w:fill="FFFFFF"/>
          </w:tcPr>
          <w:p w:rsidR="00000000" w:rsidRDefault="00E80A52">
            <w:pPr>
              <w:framePr w:w="9528" w:wrap="notBeside" w:vAnchor="text" w:hAnchor="text" w:xAlign="center" w:y="1"/>
              <w:rPr>
                <w:rFonts w:cs="Times New Roman"/>
                <w:color w:val="auto"/>
                <w:sz w:val="10"/>
                <w:szCs w:val="10"/>
                <w:lang w:eastAsia="zh-CN"/>
              </w:rPr>
            </w:pPr>
          </w:p>
        </w:tc>
      </w:tr>
    </w:tbl>
    <w:p w:rsidR="00000000" w:rsidRDefault="00E80A52">
      <w:pPr>
        <w:framePr w:w="9528" w:wrap="notBeside" w:vAnchor="text" w:hAnchor="text" w:xAlign="center" w:y="1"/>
        <w:rPr>
          <w:rFonts w:cs="Times New Roman"/>
          <w:color w:val="auto"/>
          <w:sz w:val="2"/>
          <w:szCs w:val="2"/>
          <w:lang w:eastAsia="zh-CN"/>
        </w:rPr>
      </w:pPr>
    </w:p>
    <w:p w:rsidR="00000000" w:rsidRDefault="00E80A52">
      <w:pPr>
        <w:rPr>
          <w:rFonts w:cs="Times New Roman"/>
          <w:color w:val="auto"/>
          <w:sz w:val="2"/>
          <w:szCs w:val="2"/>
          <w:lang w:eastAsia="zh-CN"/>
        </w:rPr>
      </w:pPr>
    </w:p>
    <w:p w:rsidR="00000000" w:rsidRDefault="00CF12CB">
      <w:pPr>
        <w:pStyle w:val="210"/>
        <w:shd w:val="clear" w:color="auto" w:fill="auto"/>
        <w:spacing w:line="180" w:lineRule="exact"/>
        <w:ind w:firstLine="0"/>
        <w:jc w:val="both"/>
      </w:pPr>
      <w:r>
        <w:rPr>
          <w:noProof/>
        </w:rPr>
        <w:drawing>
          <wp:anchor distT="137160" distB="0" distL="63500" distR="301625" simplePos="0" relativeHeight="251703296" behindDoc="1" locked="0" layoutInCell="1" allowOverlap="1">
            <wp:simplePos x="0" y="0"/>
            <wp:positionH relativeFrom="margin">
              <wp:posOffset>-95885</wp:posOffset>
            </wp:positionH>
            <wp:positionV relativeFrom="paragraph">
              <wp:posOffset>-52070</wp:posOffset>
            </wp:positionV>
            <wp:extent cx="250190" cy="146050"/>
            <wp:effectExtent l="19050" t="0" r="0" b="0"/>
            <wp:wrapSquare wrapText="right"/>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a:srcRect/>
                    <a:stretch>
                      <a:fillRect/>
                    </a:stretch>
                  </pic:blipFill>
                  <pic:spPr bwMode="auto">
                    <a:xfrm>
                      <a:off x="0" y="0"/>
                      <a:ext cx="250190" cy="146050"/>
                    </a:xfrm>
                    <a:prstGeom prst="rect">
                      <a:avLst/>
                    </a:prstGeom>
                    <a:noFill/>
                  </pic:spPr>
                </pic:pic>
              </a:graphicData>
            </a:graphic>
          </wp:anchor>
        </w:drawing>
      </w:r>
      <w:r>
        <w:rPr>
          <w:noProof/>
        </w:rPr>
        <w:drawing>
          <wp:anchor distT="0" distB="0" distL="201295" distR="63500" simplePos="0" relativeHeight="251704320" behindDoc="1" locked="0" layoutInCell="1" allowOverlap="1">
            <wp:simplePos x="0" y="0"/>
            <wp:positionH relativeFrom="margin">
              <wp:posOffset>245110</wp:posOffset>
            </wp:positionH>
            <wp:positionV relativeFrom="paragraph">
              <wp:posOffset>326390</wp:posOffset>
            </wp:positionV>
            <wp:extent cx="2499360" cy="2353310"/>
            <wp:effectExtent l="1905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8"/>
                    <a:srcRect/>
                    <a:stretch>
                      <a:fillRect/>
                    </a:stretch>
                  </pic:blipFill>
                  <pic:spPr bwMode="auto">
                    <a:xfrm>
                      <a:off x="0" y="0"/>
                      <a:ext cx="2499360" cy="2353310"/>
                    </a:xfrm>
                    <a:prstGeom prst="rect">
                      <a:avLst/>
                    </a:prstGeom>
                    <a:noFill/>
                  </pic:spPr>
                </pic:pic>
              </a:graphicData>
            </a:graphic>
          </wp:anchor>
        </w:drawing>
      </w:r>
      <w:r w:rsidR="00E80A52">
        <w:rPr>
          <w:rStyle w:val="22"/>
          <w:color w:val="000000"/>
          <w:lang w:eastAsia="en-US"/>
        </w:rPr>
        <w:t>Operation beyond the specified operating conditions can affect device reliability.</w:t>
      </w:r>
      <w:r w:rsidR="00E80A52">
        <w:br w:type="page"/>
      </w:r>
    </w:p>
    <w:p w:rsidR="00000000" w:rsidRDefault="00E80A52">
      <w:pPr>
        <w:pStyle w:val="35"/>
        <w:keepNext/>
        <w:keepLines/>
        <w:numPr>
          <w:ilvl w:val="0"/>
          <w:numId w:val="12"/>
        </w:numPr>
        <w:shd w:val="clear" w:color="auto" w:fill="auto"/>
        <w:tabs>
          <w:tab w:val="left" w:pos="590"/>
        </w:tabs>
        <w:spacing w:before="0" w:line="300" w:lineRule="exact"/>
      </w:pPr>
      <w:bookmarkStart w:id="104" w:name="bookmark108"/>
      <w:bookmarkStart w:id="105" w:name="bookmark109"/>
      <w:r>
        <w:rPr>
          <w:rStyle w:val="34"/>
          <w:b/>
          <w:bCs/>
          <w:color w:val="000000"/>
          <w:lang w:eastAsia="en-US"/>
        </w:rPr>
        <w:lastRenderedPageBreak/>
        <w:t>Indicative current requirements</w:t>
      </w:r>
      <w:bookmarkEnd w:id="104"/>
      <w:bookmarkEnd w:id="105"/>
    </w:p>
    <w:p w:rsidR="00000000" w:rsidRDefault="00E80A52">
      <w:pPr>
        <w:pStyle w:val="210"/>
        <w:shd w:val="clear" w:color="auto" w:fill="auto"/>
        <w:spacing w:before="0" w:after="104" w:line="180" w:lineRule="exact"/>
        <w:ind w:firstLine="0"/>
        <w:jc w:val="both"/>
      </w:pPr>
      <w:hyperlink w:anchor="bookmark110" w:tooltip="Current Document" w:history="1">
        <w:r>
          <w:rPr>
            <w:rStyle w:val="22"/>
            <w:color w:val="000000"/>
            <w:lang w:eastAsia="en-US"/>
          </w:rPr>
          <w:t xml:space="preserve">Table 9 </w:t>
        </w:r>
      </w:hyperlink>
      <w:r>
        <w:rPr>
          <w:rStyle w:val="22"/>
          <w:color w:val="000000"/>
          <w:lang w:eastAsia="en-US"/>
        </w:rPr>
        <w:t>lists examples of the total system supply current for a possible application.</w:t>
      </w:r>
    </w:p>
    <w:p w:rsidR="00000000" w:rsidRDefault="00CF12CB">
      <w:pPr>
        <w:pStyle w:val="210"/>
        <w:shd w:val="clear" w:color="auto" w:fill="auto"/>
        <w:spacing w:before="0" w:after="374" w:line="230" w:lineRule="exact"/>
        <w:ind w:firstLine="0"/>
        <w:jc w:val="both"/>
      </w:pPr>
      <w:r>
        <w:rPr>
          <w:noProof/>
        </w:rPr>
        <w:drawing>
          <wp:anchor distT="0" distB="415925" distL="63500" distR="295910" simplePos="0" relativeHeight="251705344" behindDoc="1" locked="0" layoutInCell="1" allowOverlap="1">
            <wp:simplePos x="0" y="0"/>
            <wp:positionH relativeFrom="margin">
              <wp:posOffset>-107950</wp:posOffset>
            </wp:positionH>
            <wp:positionV relativeFrom="paragraph">
              <wp:posOffset>-54610</wp:posOffset>
            </wp:positionV>
            <wp:extent cx="250190" cy="146050"/>
            <wp:effectExtent l="19050" t="0" r="0" b="0"/>
            <wp:wrapSquare wrapText="right"/>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9"/>
                    <a:srcRect/>
                    <a:stretch>
                      <a:fillRect/>
                    </a:stretch>
                  </pic:blipFill>
                  <pic:spPr bwMode="auto">
                    <a:xfrm>
                      <a:off x="0" y="0"/>
                      <a:ext cx="250190" cy="146050"/>
                    </a:xfrm>
                    <a:prstGeom prst="rect">
                      <a:avLst/>
                    </a:prstGeom>
                    <a:noFill/>
                  </pic:spPr>
                </pic:pic>
              </a:graphicData>
            </a:graphic>
          </wp:anchor>
        </w:drawing>
      </w:r>
      <w:r w:rsidR="00E80A52">
        <w:rPr>
          <w:rStyle w:val="22"/>
          <w:color w:val="000000"/>
          <w:lang w:eastAsia="en-US"/>
        </w:rPr>
        <w:t>Values in</w:t>
      </w:r>
      <w:hyperlink w:anchor="bookmark110" w:tooltip="Current Document" w:history="1">
        <w:r w:rsidR="00E80A52">
          <w:rPr>
            <w:rStyle w:val="22"/>
            <w:color w:val="000000"/>
            <w:lang w:eastAsia="en-US"/>
          </w:rPr>
          <w:t xml:space="preserve"> Table 9 </w:t>
        </w:r>
      </w:hyperlink>
      <w:r w:rsidR="00E80A52">
        <w:rPr>
          <w:rStyle w:val="22"/>
          <w:color w:val="000000"/>
          <w:lang w:eastAsia="en-US"/>
        </w:rPr>
        <w:t xml:space="preserve">are provided for customer information only as an example of typical power </w:t>
      </w:r>
      <w:r w:rsidR="00E80A52">
        <w:rPr>
          <w:rStyle w:val="22"/>
          <w:color w:val="000000"/>
          <w:lang w:eastAsia="en-US"/>
        </w:rPr>
        <w:t>requirements. Values are characterized on samples, actual power requirements can vary depending on FW version used, external circuitry, number of SVs tracked, signal strength, type of start as well as time, duration and conditions of test.</w:t>
      </w:r>
    </w:p>
    <w:tbl>
      <w:tblPr>
        <w:tblW w:w="0" w:type="auto"/>
        <w:jc w:val="center"/>
        <w:tblLayout w:type="fixed"/>
        <w:tblCellMar>
          <w:left w:w="0" w:type="dxa"/>
          <w:right w:w="0" w:type="dxa"/>
        </w:tblCellMar>
        <w:tblLook w:val="0000"/>
      </w:tblPr>
      <w:tblGrid>
        <w:gridCol w:w="1973"/>
        <w:gridCol w:w="2203"/>
        <w:gridCol w:w="1368"/>
        <w:gridCol w:w="1349"/>
        <w:gridCol w:w="638"/>
        <w:gridCol w:w="672"/>
        <w:gridCol w:w="1354"/>
      </w:tblGrid>
      <w:tr w:rsidR="00000000">
        <w:tblPrEx>
          <w:tblCellMar>
            <w:top w:w="0" w:type="dxa"/>
            <w:left w:w="0" w:type="dxa"/>
            <w:bottom w:w="0" w:type="dxa"/>
            <w:right w:w="0" w:type="dxa"/>
          </w:tblCellMar>
        </w:tblPrEx>
        <w:trPr>
          <w:trHeight w:hRule="exact" w:val="221"/>
          <w:jc w:val="center"/>
        </w:trPr>
        <w:tc>
          <w:tcPr>
            <w:tcW w:w="1973"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50" w:lineRule="exact"/>
              <w:ind w:firstLine="0"/>
            </w:pPr>
            <w:r>
              <w:rPr>
                <w:rStyle w:val="275pt"/>
                <w:color w:val="000000"/>
                <w:lang w:eastAsia="en-US"/>
              </w:rPr>
              <w:t>Parameter</w:t>
            </w:r>
          </w:p>
        </w:tc>
        <w:tc>
          <w:tcPr>
            <w:tcW w:w="2203"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50" w:lineRule="exact"/>
              <w:ind w:left="160" w:firstLine="0"/>
            </w:pPr>
            <w:r>
              <w:rPr>
                <w:rStyle w:val="275pt"/>
                <w:color w:val="000000"/>
                <w:lang w:eastAsia="en-US"/>
              </w:rPr>
              <w:t>Symbol</w:t>
            </w:r>
          </w:p>
        </w:tc>
        <w:tc>
          <w:tcPr>
            <w:tcW w:w="1368"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50" w:lineRule="exact"/>
              <w:ind w:left="380" w:firstLine="0"/>
            </w:pPr>
            <w:r>
              <w:rPr>
                <w:rStyle w:val="275pt"/>
                <w:color w:val="000000"/>
                <w:lang w:eastAsia="en-US"/>
              </w:rPr>
              <w:t>Module</w:t>
            </w:r>
          </w:p>
        </w:tc>
        <w:tc>
          <w:tcPr>
            <w:tcW w:w="1349"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50" w:lineRule="exact"/>
              <w:ind w:right="220" w:firstLine="0"/>
              <w:jc w:val="right"/>
            </w:pPr>
            <w:r>
              <w:rPr>
                <w:rStyle w:val="275pt"/>
                <w:color w:val="000000"/>
                <w:lang w:eastAsia="en-US"/>
              </w:rPr>
              <w:t>Min Typ</w:t>
            </w:r>
          </w:p>
        </w:tc>
        <w:tc>
          <w:tcPr>
            <w:tcW w:w="638"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50" w:lineRule="exact"/>
              <w:ind w:left="220" w:firstLine="0"/>
            </w:pPr>
            <w:r>
              <w:rPr>
                <w:rStyle w:val="275pt"/>
                <w:color w:val="000000"/>
                <w:lang w:eastAsia="en-US"/>
              </w:rPr>
              <w:t>Max</w:t>
            </w:r>
          </w:p>
        </w:tc>
        <w:tc>
          <w:tcPr>
            <w:tcW w:w="672"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50" w:lineRule="exact"/>
              <w:ind w:firstLine="0"/>
            </w:pPr>
            <w:r>
              <w:rPr>
                <w:rStyle w:val="275pt"/>
                <w:color w:val="000000"/>
                <w:lang w:eastAsia="en-US"/>
              </w:rPr>
              <w:t>Units</w:t>
            </w:r>
          </w:p>
        </w:tc>
        <w:tc>
          <w:tcPr>
            <w:tcW w:w="1354"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50" w:lineRule="exact"/>
              <w:ind w:left="180" w:firstLine="0"/>
            </w:pPr>
            <w:r>
              <w:rPr>
                <w:rStyle w:val="275pt"/>
                <w:color w:val="000000"/>
                <w:lang w:eastAsia="en-US"/>
              </w:rPr>
              <w:t>Condition</w:t>
            </w:r>
          </w:p>
        </w:tc>
      </w:tr>
      <w:tr w:rsidR="00000000">
        <w:tblPrEx>
          <w:tblCellMar>
            <w:top w:w="0" w:type="dxa"/>
            <w:left w:w="0" w:type="dxa"/>
            <w:bottom w:w="0" w:type="dxa"/>
            <w:right w:w="0" w:type="dxa"/>
          </w:tblCellMar>
        </w:tblPrEx>
        <w:trPr>
          <w:trHeight w:hRule="exact" w:val="274"/>
          <w:jc w:val="center"/>
        </w:trPr>
        <w:tc>
          <w:tcPr>
            <w:tcW w:w="1973"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Max. supply current</w:t>
            </w:r>
            <w:hyperlink w:anchor="bookmark3" w:tooltip="Current Document" w:history="1">
              <w:r>
                <w:rPr>
                  <w:rStyle w:val="27pt"/>
                  <w:color w:val="000000"/>
                  <w:vertAlign w:val="superscript"/>
                  <w:lang w:eastAsia="en-US"/>
                </w:rPr>
                <w:footnoteReference w:id="5"/>
              </w:r>
            </w:hyperlink>
            <w:r>
              <w:rPr>
                <w:rStyle w:val="27pt"/>
                <w:color w:val="000000"/>
                <w:vertAlign w:val="superscript"/>
                <w:lang w:eastAsia="en-US"/>
              </w:rPr>
              <w:t xml:space="preserve"> </w:t>
            </w:r>
            <w:r>
              <w:rPr>
                <w:rStyle w:val="27pt"/>
                <w:color w:val="000000"/>
                <w:vertAlign w:val="superscript"/>
                <w:lang w:eastAsia="en-US"/>
              </w:rPr>
              <w:footnoteReference w:id="6"/>
            </w:r>
            <w:r>
              <w:rPr>
                <w:rStyle w:val="27pt"/>
                <w:color w:val="000000"/>
                <w:vertAlign w:val="superscript"/>
                <w:lang w:eastAsia="en-US"/>
              </w:rPr>
              <w:t xml:space="preserve"> </w:t>
            </w:r>
            <w:r>
              <w:rPr>
                <w:rStyle w:val="27pt"/>
                <w:color w:val="000000"/>
                <w:vertAlign w:val="superscript"/>
                <w:lang w:eastAsia="en-US"/>
              </w:rPr>
              <w:footnoteReference w:id="7"/>
            </w:r>
          </w:p>
        </w:tc>
        <w:tc>
          <w:tcPr>
            <w:tcW w:w="2203"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160" w:firstLine="0"/>
            </w:pPr>
            <w:r>
              <w:rPr>
                <w:rStyle w:val="27pt"/>
                <w:color w:val="000000"/>
                <w:lang w:eastAsia="en-US"/>
              </w:rPr>
              <w:t>Iccp</w:t>
            </w:r>
          </w:p>
        </w:tc>
        <w:tc>
          <w:tcPr>
            <w:tcW w:w="1368"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380" w:firstLine="0"/>
            </w:pPr>
            <w:r>
              <w:rPr>
                <w:rStyle w:val="27pt"/>
                <w:color w:val="000000"/>
                <w:lang w:eastAsia="en-US"/>
              </w:rPr>
              <w:t>All</w:t>
            </w:r>
          </w:p>
        </w:tc>
        <w:tc>
          <w:tcPr>
            <w:tcW w:w="1349"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38"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220" w:firstLine="0"/>
            </w:pPr>
            <w:r>
              <w:rPr>
                <w:rStyle w:val="27pt"/>
                <w:color w:val="000000"/>
                <w:lang w:eastAsia="en-US"/>
              </w:rPr>
              <w:t>100</w:t>
            </w:r>
          </w:p>
        </w:tc>
        <w:tc>
          <w:tcPr>
            <w:tcW w:w="672"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mA</w:t>
            </w:r>
          </w:p>
        </w:tc>
        <w:tc>
          <w:tcPr>
            <w:tcW w:w="1354"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40"/>
          <w:jc w:val="center"/>
        </w:trPr>
        <w:tc>
          <w:tcPr>
            <w:tcW w:w="1973"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2203"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160" w:firstLine="0"/>
            </w:pPr>
            <w:r>
              <w:rPr>
                <w:rStyle w:val="27pt"/>
                <w:color w:val="000000"/>
                <w:lang w:eastAsia="en-US"/>
              </w:rPr>
              <w:t>Icc Acquisition</w:t>
            </w:r>
            <w:hyperlink w:anchor="bookmark6" w:tooltip="Current Document" w:history="1">
              <w:r>
                <w:rPr>
                  <w:rStyle w:val="27pt"/>
                  <w:color w:val="000000"/>
                  <w:vertAlign w:val="superscript"/>
                  <w:lang w:eastAsia="en-US"/>
                </w:rPr>
                <w:footnoteReference w:id="8"/>
              </w:r>
            </w:hyperlink>
          </w:p>
        </w:tc>
        <w:tc>
          <w:tcPr>
            <w:tcW w:w="1368"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380" w:firstLine="0"/>
            </w:pPr>
            <w:r>
              <w:rPr>
                <w:rStyle w:val="27pt"/>
                <w:color w:val="000000"/>
                <w:lang w:eastAsia="en-US"/>
              </w:rPr>
              <w:t>NEO-M8N</w:t>
            </w:r>
          </w:p>
        </w:tc>
        <w:tc>
          <w:tcPr>
            <w:tcW w:w="1349"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right="220" w:firstLine="0"/>
              <w:jc w:val="right"/>
            </w:pPr>
            <w:r>
              <w:rPr>
                <w:rStyle w:val="27pt"/>
                <w:color w:val="000000"/>
                <w:lang w:eastAsia="en-US"/>
              </w:rPr>
              <w:t>33.8</w:t>
            </w: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mA</w:t>
            </w:r>
          </w:p>
        </w:tc>
        <w:tc>
          <w:tcPr>
            <w:tcW w:w="1354"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jc w:val="center"/>
        </w:trPr>
        <w:tc>
          <w:tcPr>
            <w:tcW w:w="1973"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2203"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80" w:lineRule="exact"/>
              <w:ind w:left="160" w:firstLine="0"/>
            </w:pPr>
            <w:r>
              <w:rPr>
                <w:rStyle w:val="220"/>
                <w:color w:val="000000"/>
                <w:lang w:eastAsia="en-US"/>
              </w:rPr>
              <w:t>(GPS and GLONASS concurrently)</w:t>
            </w:r>
          </w:p>
        </w:tc>
        <w:tc>
          <w:tcPr>
            <w:tcW w:w="1368"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380" w:firstLine="0"/>
            </w:pPr>
            <w:r>
              <w:rPr>
                <w:rStyle w:val="27pt"/>
                <w:color w:val="000000"/>
                <w:lang w:eastAsia="en-US"/>
              </w:rPr>
              <w:t>NEO-M8M</w:t>
            </w:r>
          </w:p>
        </w:tc>
        <w:tc>
          <w:tcPr>
            <w:tcW w:w="1349" w:type="dxa"/>
            <w:tcBorders>
              <w:top w:val="nil"/>
              <w:left w:val="nil"/>
              <w:bottom w:val="nil"/>
              <w:right w:val="nil"/>
            </w:tcBorders>
            <w:shd w:val="clear" w:color="auto" w:fill="FFFFFF"/>
            <w:vAlign w:val="center"/>
          </w:tcPr>
          <w:p w:rsidR="00000000" w:rsidRDefault="00E80A52">
            <w:pPr>
              <w:pStyle w:val="210"/>
              <w:framePr w:w="9557" w:wrap="notBeside" w:vAnchor="text" w:hAnchor="text" w:xAlign="center" w:y="1"/>
              <w:shd w:val="clear" w:color="auto" w:fill="auto"/>
              <w:spacing w:before="0" w:line="140" w:lineRule="exact"/>
              <w:ind w:left="840" w:firstLine="0"/>
            </w:pPr>
            <w:r>
              <w:rPr>
                <w:rStyle w:val="27pt"/>
                <w:color w:val="000000"/>
                <w:lang w:eastAsia="en-US"/>
              </w:rPr>
              <w:t>26</w:t>
            </w: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mA</w:t>
            </w:r>
          </w:p>
        </w:tc>
        <w:tc>
          <w:tcPr>
            <w:tcW w:w="1354"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180" w:firstLine="0"/>
            </w:pPr>
            <w:r>
              <w:rPr>
                <w:rStyle w:val="27pt"/>
                <w:color w:val="000000"/>
                <w:lang w:eastAsia="en-US"/>
              </w:rPr>
              <w:t>Estimated at 3 V</w:t>
            </w:r>
          </w:p>
        </w:tc>
      </w:tr>
      <w:tr w:rsidR="00000000">
        <w:tblPrEx>
          <w:tblCellMar>
            <w:top w:w="0" w:type="dxa"/>
            <w:left w:w="0" w:type="dxa"/>
            <w:bottom w:w="0" w:type="dxa"/>
            <w:right w:w="0" w:type="dxa"/>
          </w:tblCellMar>
        </w:tblPrEx>
        <w:trPr>
          <w:trHeight w:hRule="exact" w:val="235"/>
          <w:jc w:val="center"/>
        </w:trPr>
        <w:tc>
          <w:tcPr>
            <w:tcW w:w="1973"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2203"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1368"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380" w:firstLine="0"/>
            </w:pPr>
            <w:r>
              <w:rPr>
                <w:rStyle w:val="27pt"/>
                <w:color w:val="000000"/>
                <w:lang w:eastAsia="en-US"/>
              </w:rPr>
              <w:t>NEO-M8Q</w:t>
            </w:r>
          </w:p>
        </w:tc>
        <w:tc>
          <w:tcPr>
            <w:tcW w:w="1349"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840" w:firstLine="0"/>
            </w:pPr>
            <w:r>
              <w:rPr>
                <w:rStyle w:val="27pt"/>
                <w:color w:val="000000"/>
                <w:lang w:eastAsia="en-US"/>
              </w:rPr>
              <w:t>28</w:t>
            </w: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mA</w:t>
            </w:r>
          </w:p>
        </w:tc>
        <w:tc>
          <w:tcPr>
            <w:tcW w:w="1354"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40"/>
          <w:jc w:val="center"/>
        </w:trPr>
        <w:tc>
          <w:tcPr>
            <w:tcW w:w="1973"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2203" w:type="dxa"/>
            <w:vMerge w:val="restart"/>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160" w:firstLine="0"/>
            </w:pPr>
            <w:r>
              <w:rPr>
                <w:rStyle w:val="2MingLiU1"/>
                <w:rFonts w:hint="eastAsia"/>
                <w:color w:val="000000"/>
              </w:rPr>
              <w:t>丨</w:t>
            </w:r>
            <w:r>
              <w:rPr>
                <w:rStyle w:val="27pt"/>
                <w:color w:val="000000"/>
                <w:lang w:eastAsia="en-US"/>
              </w:rPr>
              <w:t>cc Tracking</w:t>
            </w:r>
          </w:p>
          <w:p w:rsidR="00000000" w:rsidRDefault="00E80A52">
            <w:pPr>
              <w:pStyle w:val="210"/>
              <w:framePr w:w="9557" w:wrap="notBeside" w:vAnchor="text" w:hAnchor="text" w:xAlign="center" w:y="1"/>
              <w:shd w:val="clear" w:color="auto" w:fill="auto"/>
              <w:spacing w:before="0" w:line="180" w:lineRule="exact"/>
              <w:ind w:left="160" w:firstLine="0"/>
            </w:pPr>
            <w:r>
              <w:rPr>
                <w:rStyle w:val="220"/>
                <w:color w:val="000000"/>
                <w:lang w:eastAsia="en-US"/>
              </w:rPr>
              <w:t>(Continuous mode,</w:t>
            </w:r>
          </w:p>
        </w:tc>
        <w:tc>
          <w:tcPr>
            <w:tcW w:w="1368"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380" w:firstLine="0"/>
            </w:pPr>
            <w:r>
              <w:rPr>
                <w:rStyle w:val="27pt"/>
                <w:color w:val="000000"/>
                <w:lang w:eastAsia="en-US"/>
              </w:rPr>
              <w:t>NEO-M8N</w:t>
            </w:r>
          </w:p>
        </w:tc>
        <w:tc>
          <w:tcPr>
            <w:tcW w:w="1349"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840" w:firstLine="0"/>
            </w:pPr>
            <w:r>
              <w:rPr>
                <w:rStyle w:val="27pt"/>
                <w:color w:val="000000"/>
                <w:lang w:eastAsia="en-US"/>
              </w:rPr>
              <w:t>34.4</w:t>
            </w: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mA</w:t>
            </w:r>
          </w:p>
        </w:tc>
        <w:tc>
          <w:tcPr>
            <w:tcW w:w="1354"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35"/>
          <w:jc w:val="center"/>
        </w:trPr>
        <w:tc>
          <w:tcPr>
            <w:tcW w:w="1973"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Average supply current</w:t>
            </w:r>
            <w:hyperlink w:anchor="bookmark4" w:tooltip="Current Document" w:history="1">
              <w:r>
                <w:rPr>
                  <w:rStyle w:val="27pt"/>
                  <w:color w:val="000000"/>
                  <w:vertAlign w:val="superscript"/>
                  <w:lang w:eastAsia="en-US"/>
                </w:rPr>
                <w:t>13</w:t>
              </w:r>
            </w:hyperlink>
            <w:r>
              <w:rPr>
                <w:rStyle w:val="27pt"/>
                <w:color w:val="000000"/>
                <w:vertAlign w:val="superscript"/>
                <w:lang w:eastAsia="en-US"/>
              </w:rPr>
              <w:t>,</w:t>
            </w:r>
            <w:hyperlink w:anchor="bookmark5" w:tooltip="Current Document" w:history="1">
              <w:r>
                <w:rPr>
                  <w:rStyle w:val="27pt"/>
                  <w:color w:val="000000"/>
                  <w:vertAlign w:val="superscript"/>
                  <w:lang w:eastAsia="en-US"/>
                </w:rPr>
                <w:t xml:space="preserve"> 14</w:t>
              </w:r>
            </w:hyperlink>
          </w:p>
        </w:tc>
        <w:tc>
          <w:tcPr>
            <w:tcW w:w="2203" w:type="dxa"/>
            <w:vMerge/>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firstLine="0"/>
            </w:pPr>
          </w:p>
        </w:tc>
        <w:tc>
          <w:tcPr>
            <w:tcW w:w="1368"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380" w:firstLine="0"/>
            </w:pPr>
            <w:r>
              <w:rPr>
                <w:rStyle w:val="27pt"/>
                <w:color w:val="000000"/>
                <w:lang w:eastAsia="en-US"/>
              </w:rPr>
              <w:t>NEO-M8M</w:t>
            </w:r>
          </w:p>
        </w:tc>
        <w:tc>
          <w:tcPr>
            <w:tcW w:w="1349"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840" w:firstLine="0"/>
            </w:pPr>
            <w:r>
              <w:rPr>
                <w:rStyle w:val="27pt"/>
                <w:color w:val="000000"/>
                <w:lang w:eastAsia="en-US"/>
              </w:rPr>
              <w:t>21.2</w:t>
            </w: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mA</w:t>
            </w:r>
          </w:p>
        </w:tc>
        <w:tc>
          <w:tcPr>
            <w:tcW w:w="1354"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180" w:firstLine="0"/>
            </w:pPr>
            <w:r>
              <w:rPr>
                <w:rStyle w:val="27pt"/>
                <w:color w:val="000000"/>
                <w:lang w:eastAsia="en-US"/>
              </w:rPr>
              <w:t>Estimated at 3 V</w:t>
            </w:r>
          </w:p>
        </w:tc>
      </w:tr>
      <w:tr w:rsidR="00000000">
        <w:tblPrEx>
          <w:tblCellMar>
            <w:top w:w="0" w:type="dxa"/>
            <w:left w:w="0" w:type="dxa"/>
            <w:bottom w:w="0" w:type="dxa"/>
            <w:right w:w="0" w:type="dxa"/>
          </w:tblCellMar>
        </w:tblPrEx>
        <w:trPr>
          <w:trHeight w:hRule="exact" w:val="235"/>
          <w:jc w:val="center"/>
        </w:trPr>
        <w:tc>
          <w:tcPr>
            <w:tcW w:w="1973"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2203"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80" w:lineRule="exact"/>
              <w:ind w:left="160" w:firstLine="0"/>
            </w:pPr>
            <w:r>
              <w:rPr>
                <w:rStyle w:val="220"/>
                <w:color w:val="000000"/>
                <w:lang w:eastAsia="en-US"/>
              </w:rPr>
              <w:t>GPS and GLONASS concurrentl</w:t>
            </w:r>
            <w:r>
              <w:rPr>
                <w:rStyle w:val="27pt"/>
                <w:color w:val="000000"/>
                <w:lang w:eastAsia="en-US"/>
              </w:rPr>
              <w:t>y</w:t>
            </w:r>
            <w:r>
              <w:rPr>
                <w:rStyle w:val="220"/>
                <w:color w:val="000000"/>
                <w:lang w:eastAsia="en-US"/>
              </w:rPr>
              <w:t>)</w:t>
            </w:r>
          </w:p>
        </w:tc>
        <w:tc>
          <w:tcPr>
            <w:tcW w:w="1368"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380" w:firstLine="0"/>
            </w:pPr>
            <w:r>
              <w:rPr>
                <w:rStyle w:val="27pt"/>
                <w:color w:val="000000"/>
                <w:lang w:eastAsia="en-US"/>
              </w:rPr>
              <w:t>NEO-M8Q</w:t>
            </w:r>
          </w:p>
        </w:tc>
        <w:tc>
          <w:tcPr>
            <w:tcW w:w="1349"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840" w:firstLine="0"/>
            </w:pPr>
            <w:r>
              <w:rPr>
                <w:rStyle w:val="27pt"/>
                <w:color w:val="000000"/>
                <w:lang w:eastAsia="en-US"/>
              </w:rPr>
              <w:t>24</w:t>
            </w: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firstLine="0"/>
            </w:pPr>
            <w:r>
              <w:rPr>
                <w:rStyle w:val="27pt"/>
                <w:color w:val="000000"/>
                <w:lang w:eastAsia="en-US"/>
              </w:rPr>
              <w:t>mA</w:t>
            </w:r>
          </w:p>
        </w:tc>
        <w:tc>
          <w:tcPr>
            <w:tcW w:w="1354"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240"/>
          <w:jc w:val="center"/>
        </w:trPr>
        <w:tc>
          <w:tcPr>
            <w:tcW w:w="1973"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2203" w:type="dxa"/>
            <w:vMerge w:val="restart"/>
            <w:tcBorders>
              <w:top w:val="nil"/>
              <w:left w:val="nil"/>
              <w:bottom w:val="nil"/>
              <w:right w:val="nil"/>
            </w:tcBorders>
            <w:shd w:val="clear" w:color="auto" w:fill="FFFFFF"/>
            <w:vAlign w:val="center"/>
          </w:tcPr>
          <w:p w:rsidR="00000000" w:rsidRDefault="00E80A52">
            <w:pPr>
              <w:pStyle w:val="210"/>
              <w:framePr w:w="9557" w:wrap="notBeside" w:vAnchor="text" w:hAnchor="text" w:xAlign="center" w:y="1"/>
              <w:shd w:val="clear" w:color="auto" w:fill="auto"/>
              <w:spacing w:before="0" w:line="140" w:lineRule="exact"/>
              <w:ind w:left="160" w:firstLine="0"/>
            </w:pPr>
            <w:r>
              <w:rPr>
                <w:rStyle w:val="2MingLiU1"/>
                <w:rFonts w:hint="eastAsia"/>
                <w:color w:val="000000"/>
              </w:rPr>
              <w:t>丨</w:t>
            </w:r>
            <w:r>
              <w:rPr>
                <w:rStyle w:val="27pt"/>
                <w:color w:val="000000"/>
                <w:lang w:eastAsia="en-US"/>
              </w:rPr>
              <w:t>cc Tracking</w:t>
            </w:r>
          </w:p>
          <w:p w:rsidR="00000000" w:rsidRDefault="00E80A52">
            <w:pPr>
              <w:pStyle w:val="210"/>
              <w:framePr w:w="9557" w:wrap="notBeside" w:vAnchor="text" w:hAnchor="text" w:xAlign="center" w:y="1"/>
              <w:shd w:val="clear" w:color="auto" w:fill="auto"/>
              <w:spacing w:before="0" w:line="180" w:lineRule="exact"/>
              <w:ind w:left="160" w:firstLine="0"/>
            </w:pPr>
            <w:r>
              <w:rPr>
                <w:rStyle w:val="220"/>
                <w:color w:val="000000"/>
                <w:lang w:eastAsia="en-US"/>
              </w:rPr>
              <w:t>(Power Save mode / 1 Hz)</w:t>
            </w:r>
          </w:p>
        </w:tc>
        <w:tc>
          <w:tcPr>
            <w:tcW w:w="1368"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380" w:firstLine="0"/>
            </w:pPr>
            <w:r>
              <w:rPr>
                <w:rStyle w:val="27pt"/>
                <w:color w:val="000000"/>
                <w:lang w:eastAsia="en-US"/>
              </w:rPr>
              <w:t>NEO-M8N</w:t>
            </w:r>
          </w:p>
        </w:tc>
        <w:tc>
          <w:tcPr>
            <w:tcW w:w="1349"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840" w:firstLine="0"/>
            </w:pPr>
            <w:r>
              <w:rPr>
                <w:rStyle w:val="27pt"/>
                <w:color w:val="000000"/>
                <w:lang w:eastAsia="en-US"/>
              </w:rPr>
              <w:t>11.5</w:t>
            </w: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firstLine="0"/>
            </w:pPr>
            <w:r>
              <w:rPr>
                <w:rStyle w:val="27pt2"/>
                <w:color w:val="000000"/>
                <w:lang w:eastAsia="en-US"/>
              </w:rPr>
              <w:t>^</w:t>
            </w:r>
            <w:r>
              <w:rPr>
                <w:rStyle w:val="27pt"/>
                <w:color w:val="000000"/>
                <w:lang w:eastAsia="en-US"/>
              </w:rPr>
              <w:t>mA</w:t>
            </w:r>
          </w:p>
        </w:tc>
        <w:tc>
          <w:tcPr>
            <w:tcW w:w="1354"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r>
      <w:tr w:rsidR="00000000">
        <w:tblPrEx>
          <w:tblCellMar>
            <w:top w:w="0" w:type="dxa"/>
            <w:left w:w="0" w:type="dxa"/>
            <w:bottom w:w="0" w:type="dxa"/>
            <w:right w:w="0" w:type="dxa"/>
          </w:tblCellMar>
        </w:tblPrEx>
        <w:trPr>
          <w:trHeight w:hRule="exact" w:val="475"/>
          <w:jc w:val="center"/>
        </w:trPr>
        <w:tc>
          <w:tcPr>
            <w:tcW w:w="1973"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2203" w:type="dxa"/>
            <w:vMerge/>
            <w:tcBorders>
              <w:top w:val="nil"/>
              <w:left w:val="nil"/>
              <w:bottom w:val="nil"/>
              <w:right w:val="nil"/>
            </w:tcBorders>
            <w:shd w:val="clear" w:color="auto" w:fill="FFFFFF"/>
            <w:vAlign w:val="center"/>
          </w:tcPr>
          <w:p w:rsidR="00000000" w:rsidRDefault="00E80A52">
            <w:pPr>
              <w:framePr w:w="9557" w:wrap="notBeside" w:vAnchor="text" w:hAnchor="text" w:xAlign="center" w:y="1"/>
              <w:rPr>
                <w:rFonts w:cs="Times New Roman"/>
                <w:color w:val="auto"/>
                <w:sz w:val="10"/>
                <w:szCs w:val="10"/>
                <w:lang w:eastAsia="zh-CN"/>
              </w:rPr>
            </w:pPr>
          </w:p>
        </w:tc>
        <w:tc>
          <w:tcPr>
            <w:tcW w:w="1368"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after="60" w:line="140" w:lineRule="exact"/>
              <w:ind w:left="380" w:firstLine="0"/>
            </w:pPr>
            <w:r>
              <w:rPr>
                <w:rStyle w:val="27pt"/>
                <w:color w:val="000000"/>
                <w:lang w:eastAsia="en-US"/>
              </w:rPr>
              <w:t>NEO-M8M</w:t>
            </w:r>
          </w:p>
          <w:p w:rsidR="00000000" w:rsidRDefault="00E80A52">
            <w:pPr>
              <w:pStyle w:val="210"/>
              <w:framePr w:w="9557" w:wrap="notBeside" w:vAnchor="text" w:hAnchor="text" w:xAlign="center" w:y="1"/>
              <w:shd w:val="clear" w:color="auto" w:fill="auto"/>
              <w:spacing w:before="60" w:line="140" w:lineRule="exact"/>
              <w:ind w:left="380" w:firstLine="0"/>
            </w:pPr>
            <w:r>
              <w:rPr>
                <w:rStyle w:val="27pt"/>
                <w:color w:val="000000"/>
                <w:lang w:eastAsia="en-US"/>
              </w:rPr>
              <w:t>NEO-M8Q</w:t>
            </w:r>
          </w:p>
        </w:tc>
        <w:tc>
          <w:tcPr>
            <w:tcW w:w="1349"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40" w:lineRule="exact"/>
              <w:ind w:left="840" w:firstLine="0"/>
            </w:pPr>
            <w:r>
              <w:rPr>
                <w:rStyle w:val="27pt"/>
                <w:color w:val="000000"/>
                <w:lang w:eastAsia="en-US"/>
              </w:rPr>
              <w:t>4.8</w:t>
            </w:r>
          </w:p>
          <w:p w:rsidR="00000000" w:rsidRDefault="00E80A52">
            <w:pPr>
              <w:pStyle w:val="210"/>
              <w:framePr w:w="9557" w:wrap="notBeside" w:vAnchor="text" w:hAnchor="text" w:xAlign="center" w:y="1"/>
              <w:shd w:val="clear" w:color="auto" w:fill="auto"/>
              <w:spacing w:before="0" w:line="140" w:lineRule="exact"/>
              <w:ind w:right="220" w:firstLine="0"/>
              <w:jc w:val="right"/>
            </w:pPr>
            <w:r>
              <w:rPr>
                <w:rStyle w:val="26pt1"/>
                <w:color w:val="000000"/>
                <w:lang w:eastAsia="en-US"/>
              </w:rPr>
              <w:t>~~i</w:t>
            </w:r>
            <w:r>
              <w:rPr>
                <w:rStyle w:val="27pt2"/>
                <w:color w:val="000000"/>
                <w:lang w:eastAsia="en-US"/>
              </w:rPr>
              <w:t xml:space="preserve"> </w:t>
            </w:r>
            <w:r>
              <w:rPr>
                <w:rStyle w:val="27pt"/>
                <w:color w:val="000000"/>
                <w:lang w:eastAsia="en-US"/>
              </w:rPr>
              <w:t>10.4</w:t>
            </w: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after="60" w:line="140" w:lineRule="exact"/>
              <w:ind w:firstLine="0"/>
            </w:pPr>
            <w:r>
              <w:rPr>
                <w:rStyle w:val="27pt"/>
                <w:color w:val="000000"/>
                <w:lang w:eastAsia="en-US"/>
              </w:rPr>
              <w:t>mA</w:t>
            </w:r>
          </w:p>
          <w:p w:rsidR="00000000" w:rsidRDefault="00E80A52">
            <w:pPr>
              <w:pStyle w:val="210"/>
              <w:framePr w:w="9557" w:wrap="notBeside" w:vAnchor="text" w:hAnchor="text" w:xAlign="center" w:y="1"/>
              <w:shd w:val="clear" w:color="auto" w:fill="auto"/>
              <w:spacing w:before="60" w:line="140" w:lineRule="exact"/>
              <w:ind w:firstLine="0"/>
            </w:pPr>
            <w:r>
              <w:rPr>
                <w:rStyle w:val="27pt"/>
                <w:color w:val="000000"/>
                <w:lang w:eastAsia="en-US"/>
              </w:rPr>
              <w:t>mA</w:t>
            </w:r>
          </w:p>
        </w:tc>
        <w:tc>
          <w:tcPr>
            <w:tcW w:w="1354" w:type="dxa"/>
            <w:tcBorders>
              <w:top w:val="nil"/>
              <w:left w:val="nil"/>
              <w:bottom w:val="nil"/>
              <w:right w:val="nil"/>
            </w:tcBorders>
            <w:shd w:val="clear" w:color="auto" w:fill="FFFFFF"/>
          </w:tcPr>
          <w:p w:rsidR="00000000" w:rsidRDefault="00E80A52">
            <w:pPr>
              <w:pStyle w:val="210"/>
              <w:framePr w:w="9557" w:wrap="notBeside" w:vAnchor="text" w:hAnchor="text" w:xAlign="center" w:y="1"/>
              <w:shd w:val="clear" w:color="auto" w:fill="auto"/>
              <w:spacing w:before="0" w:line="140" w:lineRule="exact"/>
              <w:ind w:left="180" w:firstLine="0"/>
            </w:pPr>
            <w:r>
              <w:rPr>
                <w:rStyle w:val="27pt"/>
                <w:color w:val="000000"/>
                <w:lang w:eastAsia="en-US"/>
              </w:rPr>
              <w:t>Estimated at 3 V</w:t>
            </w:r>
          </w:p>
        </w:tc>
      </w:tr>
      <w:tr w:rsidR="00000000">
        <w:tblPrEx>
          <w:tblCellMar>
            <w:top w:w="0" w:type="dxa"/>
            <w:left w:w="0" w:type="dxa"/>
            <w:bottom w:w="0" w:type="dxa"/>
            <w:right w:w="0" w:type="dxa"/>
          </w:tblCellMar>
        </w:tblPrEx>
        <w:trPr>
          <w:trHeight w:hRule="exact" w:val="336"/>
          <w:jc w:val="center"/>
        </w:trPr>
        <w:tc>
          <w:tcPr>
            <w:tcW w:w="4176" w:type="dxa"/>
            <w:gridSpan w:val="2"/>
            <w:tcBorders>
              <w:top w:val="nil"/>
              <w:left w:val="nil"/>
              <w:bottom w:val="nil"/>
              <w:right w:val="nil"/>
            </w:tcBorders>
            <w:shd w:val="clear" w:color="auto" w:fill="FFFFFF"/>
            <w:vAlign w:val="bottom"/>
          </w:tcPr>
          <w:p w:rsidR="00000000" w:rsidRDefault="00E80A52">
            <w:pPr>
              <w:pStyle w:val="210"/>
              <w:framePr w:w="9557" w:wrap="notBeside" w:vAnchor="text" w:hAnchor="text" w:xAlign="center" w:y="1"/>
              <w:shd w:val="clear" w:color="auto" w:fill="auto"/>
              <w:spacing w:before="0" w:line="150" w:lineRule="exact"/>
              <w:ind w:firstLine="0"/>
            </w:pPr>
            <w:bookmarkStart w:id="110" w:name="bookmark110"/>
            <w:r>
              <w:rPr>
                <w:rStyle w:val="275pt"/>
                <w:color w:val="000000"/>
                <w:lang w:eastAsia="en-US"/>
              </w:rPr>
              <w:t>Table 9: Indicative power requirements at 3.0 V</w:t>
            </w:r>
            <w:bookmarkEnd w:id="110"/>
          </w:p>
        </w:tc>
        <w:tc>
          <w:tcPr>
            <w:tcW w:w="136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1349"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38"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672"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c>
          <w:tcPr>
            <w:tcW w:w="1354" w:type="dxa"/>
            <w:tcBorders>
              <w:top w:val="nil"/>
              <w:left w:val="nil"/>
              <w:bottom w:val="nil"/>
              <w:right w:val="nil"/>
            </w:tcBorders>
            <w:shd w:val="clear" w:color="auto" w:fill="FFFFFF"/>
          </w:tcPr>
          <w:p w:rsidR="00000000" w:rsidRDefault="00E80A52">
            <w:pPr>
              <w:framePr w:w="9557" w:wrap="notBeside" w:vAnchor="text" w:hAnchor="text" w:xAlign="center" w:y="1"/>
              <w:rPr>
                <w:rFonts w:cs="Times New Roman"/>
                <w:color w:val="auto"/>
                <w:sz w:val="10"/>
                <w:szCs w:val="10"/>
                <w:lang w:eastAsia="zh-CN"/>
              </w:rPr>
            </w:pPr>
          </w:p>
        </w:tc>
      </w:tr>
    </w:tbl>
    <w:p w:rsidR="00000000" w:rsidRDefault="00E80A52">
      <w:pPr>
        <w:framePr w:w="9557" w:wrap="notBeside" w:vAnchor="text" w:hAnchor="text" w:xAlign="center" w:y="1"/>
        <w:rPr>
          <w:rFonts w:cs="Times New Roman"/>
          <w:color w:val="auto"/>
          <w:sz w:val="2"/>
          <w:szCs w:val="2"/>
          <w:lang w:eastAsia="zh-CN"/>
        </w:rPr>
      </w:pPr>
    </w:p>
    <w:p w:rsidR="00000000" w:rsidRDefault="00E80A52">
      <w:pPr>
        <w:rPr>
          <w:rFonts w:cs="Times New Roman"/>
          <w:color w:val="auto"/>
          <w:sz w:val="2"/>
          <w:szCs w:val="2"/>
          <w:lang w:eastAsia="zh-CN"/>
        </w:rPr>
      </w:pPr>
    </w:p>
    <w:p w:rsidR="00000000" w:rsidRDefault="00CF12CB">
      <w:pPr>
        <w:pStyle w:val="210"/>
        <w:shd w:val="clear" w:color="auto" w:fill="auto"/>
        <w:spacing w:before="190" w:after="114" w:line="180" w:lineRule="exact"/>
        <w:ind w:firstLine="0"/>
        <w:jc w:val="both"/>
      </w:pPr>
      <w:r>
        <w:rPr>
          <w:noProof/>
        </w:rPr>
        <w:drawing>
          <wp:anchor distT="133985" distB="342900" distL="63500" distR="301625" simplePos="0" relativeHeight="251706368" behindDoc="1" locked="0" layoutInCell="1" allowOverlap="1">
            <wp:simplePos x="0" y="0"/>
            <wp:positionH relativeFrom="margin">
              <wp:posOffset>-107950</wp:posOffset>
            </wp:positionH>
            <wp:positionV relativeFrom="paragraph">
              <wp:posOffset>-48895</wp:posOffset>
            </wp:positionV>
            <wp:extent cx="250190" cy="146050"/>
            <wp:effectExtent l="19050" t="0" r="0" b="0"/>
            <wp:wrapSquare wrapText="right"/>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0"/>
                    <a:srcRect/>
                    <a:stretch>
                      <a:fillRect/>
                    </a:stretch>
                  </pic:blipFill>
                  <pic:spPr bwMode="auto">
                    <a:xfrm>
                      <a:off x="0" y="0"/>
                      <a:ext cx="250190" cy="146050"/>
                    </a:xfrm>
                    <a:prstGeom prst="rect">
                      <a:avLst/>
                    </a:prstGeom>
                    <a:noFill/>
                  </pic:spPr>
                </pic:pic>
              </a:graphicData>
            </a:graphic>
          </wp:anchor>
        </w:drawing>
      </w:r>
      <w:r>
        <w:rPr>
          <w:noProof/>
        </w:rPr>
        <w:drawing>
          <wp:anchor distT="347345" distB="129540" distL="63500" distR="301625" simplePos="0" relativeHeight="251707392" behindDoc="1" locked="0" layoutInCell="1" allowOverlap="1">
            <wp:simplePos x="0" y="0"/>
            <wp:positionH relativeFrom="margin">
              <wp:posOffset>-107950</wp:posOffset>
            </wp:positionH>
            <wp:positionV relativeFrom="paragraph">
              <wp:posOffset>164465</wp:posOffset>
            </wp:positionV>
            <wp:extent cx="250190" cy="146050"/>
            <wp:effectExtent l="19050" t="0" r="0" b="0"/>
            <wp:wrapSquare wrapText="right"/>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0"/>
                    <a:srcRect/>
                    <a:stretch>
                      <a:fillRect/>
                    </a:stretch>
                  </pic:blipFill>
                  <pic:spPr bwMode="auto">
                    <a:xfrm>
                      <a:off x="0" y="0"/>
                      <a:ext cx="250190" cy="146050"/>
                    </a:xfrm>
                    <a:prstGeom prst="rect">
                      <a:avLst/>
                    </a:prstGeom>
                    <a:noFill/>
                  </pic:spPr>
                </pic:pic>
              </a:graphicData>
            </a:graphic>
          </wp:anchor>
        </w:drawing>
      </w:r>
      <w:r w:rsidR="00E80A52">
        <w:rPr>
          <w:rStyle w:val="22"/>
          <w:color w:val="000000"/>
          <w:lang w:eastAsia="en-US"/>
        </w:rPr>
        <w:t>For more information about power requirements, see the WFO-MS Ha</w:t>
      </w:r>
      <w:r w:rsidR="00E80A52">
        <w:rPr>
          <w:rStyle w:val="2MingLiU2"/>
          <w:rFonts w:hint="eastAsia"/>
          <w:color w:val="000000"/>
        </w:rPr>
        <w:t>厂厂</w:t>
      </w:r>
      <w:r w:rsidR="00E80A52">
        <w:rPr>
          <w:rStyle w:val="22"/>
          <w:color w:val="000000"/>
          <w:lang w:eastAsia="en-US"/>
        </w:rPr>
        <w:t>e /nfeg</w:t>
      </w:r>
      <w:r w:rsidR="00E80A52">
        <w:rPr>
          <w:rStyle w:val="2MingLiU2"/>
          <w:rFonts w:hint="eastAsia"/>
          <w:color w:val="000000"/>
        </w:rPr>
        <w:t>厂</w:t>
      </w:r>
      <w:r w:rsidR="00E80A52">
        <w:rPr>
          <w:rStyle w:val="22"/>
          <w:color w:val="000000"/>
          <w:lang w:eastAsia="en-US"/>
        </w:rPr>
        <w:t>af/on Manua/</w:t>
      </w:r>
      <w:hyperlink w:anchor="bookmark159" w:tooltip="Current Document" w:history="1">
        <w:r w:rsidR="00E80A52">
          <w:rPr>
            <w:rStyle w:val="22"/>
            <w:color w:val="000000"/>
            <w:lang w:eastAsia="en-US"/>
          </w:rPr>
          <w:t xml:space="preserve"> [1]</w:t>
        </w:r>
      </w:hyperlink>
    </w:p>
    <w:p w:rsidR="00000000" w:rsidRDefault="00CF12CB">
      <w:pPr>
        <w:pStyle w:val="210"/>
        <w:shd w:val="clear" w:color="auto" w:fill="auto"/>
        <w:spacing w:before="0" w:line="230" w:lineRule="exact"/>
        <w:ind w:firstLine="0"/>
        <w:jc w:val="both"/>
      </w:pPr>
      <w:r>
        <w:rPr>
          <w:noProof/>
        </w:rPr>
        <w:drawing>
          <wp:anchor distT="0" distB="0" distL="182880" distR="63500" simplePos="0" relativeHeight="251708416" behindDoc="1" locked="0" layoutInCell="1" allowOverlap="1">
            <wp:simplePos x="0" y="0"/>
            <wp:positionH relativeFrom="margin">
              <wp:posOffset>233045</wp:posOffset>
            </wp:positionH>
            <wp:positionV relativeFrom="paragraph">
              <wp:posOffset>304800</wp:posOffset>
            </wp:positionV>
            <wp:extent cx="3212465" cy="2944495"/>
            <wp:effectExtent l="19050" t="0" r="6985"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srcRect/>
                    <a:stretch>
                      <a:fillRect/>
                    </a:stretch>
                  </pic:blipFill>
                  <pic:spPr bwMode="auto">
                    <a:xfrm>
                      <a:off x="0" y="0"/>
                      <a:ext cx="3212465" cy="2944495"/>
                    </a:xfrm>
                    <a:prstGeom prst="rect">
                      <a:avLst/>
                    </a:prstGeom>
                    <a:noFill/>
                  </pic:spPr>
                </pic:pic>
              </a:graphicData>
            </a:graphic>
          </wp:anchor>
        </w:drawing>
      </w:r>
      <w:r w:rsidR="00E80A52">
        <w:rPr>
          <w:rStyle w:val="22"/>
          <w:color w:val="000000"/>
          <w:lang w:eastAsia="en-US"/>
        </w:rPr>
        <w:t>For GPS only operation current consumption can noticeably be reduced (see the Powe</w:t>
      </w:r>
      <w:r w:rsidR="00E80A52">
        <w:rPr>
          <w:rStyle w:val="2MingLiU2"/>
          <w:rFonts w:hint="eastAsia"/>
          <w:color w:val="000000"/>
        </w:rPr>
        <w:t>厂</w:t>
      </w:r>
      <w:r w:rsidR="00E80A52">
        <w:rPr>
          <w:rStyle w:val="22"/>
          <w:color w:val="000000"/>
          <w:lang w:val="zh-TW" w:eastAsia="zh-TW"/>
        </w:rPr>
        <w:t xml:space="preserve"> </w:t>
      </w:r>
      <w:r w:rsidR="00E80A52">
        <w:rPr>
          <w:rStyle w:val="22"/>
          <w:color w:val="000000"/>
          <w:lang w:eastAsia="en-US"/>
        </w:rPr>
        <w:t xml:space="preserve">Consumpf/on </w:t>
      </w:r>
      <w:r w:rsidR="00E80A52">
        <w:rPr>
          <w:rStyle w:val="2Calibri"/>
          <w:color w:val="000000"/>
          <w:lang w:eastAsia="en-US"/>
        </w:rPr>
        <w:t>App//caf/on Note</w:t>
      </w:r>
      <w:hyperlink w:anchor="bookmark156" w:tooltip="Current Document" w:history="1">
        <w:r w:rsidR="00E80A52">
          <w:rPr>
            <w:rStyle w:val="22"/>
            <w:color w:val="000000"/>
            <w:lang w:eastAsia="en-US"/>
          </w:rPr>
          <w:t xml:space="preserve"> [4])</w:t>
        </w:r>
      </w:hyperlink>
      <w:r w:rsidR="00E80A52">
        <w:br w:type="page"/>
      </w:r>
    </w:p>
    <w:p w:rsidR="00000000" w:rsidRDefault="00E80A52">
      <w:pPr>
        <w:pStyle w:val="35"/>
        <w:keepNext/>
        <w:keepLines/>
        <w:numPr>
          <w:ilvl w:val="0"/>
          <w:numId w:val="12"/>
        </w:numPr>
        <w:shd w:val="clear" w:color="auto" w:fill="auto"/>
        <w:tabs>
          <w:tab w:val="left" w:pos="586"/>
        </w:tabs>
        <w:spacing w:before="0" w:after="80" w:line="300" w:lineRule="exact"/>
      </w:pPr>
      <w:bookmarkStart w:id="111" w:name="bookmark111"/>
      <w:bookmarkStart w:id="112" w:name="bookmark112"/>
      <w:r>
        <w:rPr>
          <w:rStyle w:val="34"/>
          <w:b/>
          <w:bCs/>
          <w:color w:val="000000"/>
          <w:lang w:eastAsia="en-US"/>
        </w:rPr>
        <w:lastRenderedPageBreak/>
        <w:t>SPI timing diagrams</w:t>
      </w:r>
      <w:bookmarkEnd w:id="111"/>
      <w:bookmarkEnd w:id="112"/>
    </w:p>
    <w:p w:rsidR="00000000" w:rsidRDefault="00E80A52">
      <w:pPr>
        <w:pStyle w:val="210"/>
        <w:shd w:val="clear" w:color="auto" w:fill="auto"/>
        <w:spacing w:before="0" w:line="230" w:lineRule="exact"/>
        <w:ind w:firstLine="0"/>
        <w:jc w:val="both"/>
      </w:pPr>
      <w:r>
        <w:rPr>
          <w:rStyle w:val="22"/>
          <w:color w:val="000000"/>
          <w:lang w:eastAsia="en-US"/>
        </w:rPr>
        <w:t>In order to avoid incorrect operation of the SPI, the user needs to comply with certain timing conditions. The following signals need to be considered for timing constraints:</w:t>
      </w:r>
    </w:p>
    <w:p w:rsidR="00000000" w:rsidRDefault="00E80A52">
      <w:pPr>
        <w:pStyle w:val="43"/>
        <w:shd w:val="clear" w:color="auto" w:fill="auto"/>
        <w:tabs>
          <w:tab w:val="left" w:pos="2366"/>
        </w:tabs>
        <w:spacing w:line="322" w:lineRule="exact"/>
        <w:jc w:val="both"/>
      </w:pPr>
      <w:r>
        <w:rPr>
          <w:rStyle w:val="42"/>
          <w:b/>
          <w:bCs/>
          <w:color w:val="000000"/>
          <w:lang w:eastAsia="en-US"/>
        </w:rPr>
        <w:t>Symbol</w:t>
      </w:r>
      <w:r>
        <w:rPr>
          <w:rStyle w:val="42"/>
          <w:b/>
          <w:bCs/>
          <w:color w:val="000000"/>
          <w:lang w:eastAsia="en-US"/>
        </w:rPr>
        <w:tab/>
        <w:t>Description</w:t>
      </w:r>
    </w:p>
    <w:p w:rsidR="00000000" w:rsidRDefault="00E80A52">
      <w:pPr>
        <w:pStyle w:val="60"/>
        <w:shd w:val="clear" w:color="auto" w:fill="auto"/>
        <w:tabs>
          <w:tab w:val="left" w:pos="2366"/>
        </w:tabs>
        <w:spacing w:line="322" w:lineRule="exact"/>
      </w:pPr>
      <w:r>
        <w:rPr>
          <w:rStyle w:val="675pt"/>
          <w:color w:val="000000"/>
          <w:lang w:eastAsia="en-US"/>
        </w:rPr>
        <w:t>SPI CS_N (SS_N)</w:t>
      </w:r>
      <w:r>
        <w:rPr>
          <w:rStyle w:val="675pt"/>
          <w:color w:val="000000"/>
          <w:lang w:eastAsia="en-US"/>
        </w:rPr>
        <w:tab/>
      </w:r>
      <w:r>
        <w:rPr>
          <w:rStyle w:val="6"/>
          <w:color w:val="000000"/>
          <w:lang w:eastAsia="en-US"/>
        </w:rPr>
        <w:t>Slave select signal</w:t>
      </w:r>
    </w:p>
    <w:p w:rsidR="00000000" w:rsidRDefault="00E80A52">
      <w:pPr>
        <w:pStyle w:val="60"/>
        <w:shd w:val="clear" w:color="auto" w:fill="auto"/>
        <w:tabs>
          <w:tab w:val="left" w:pos="2366"/>
        </w:tabs>
        <w:spacing w:line="322" w:lineRule="exact"/>
      </w:pPr>
      <w:r>
        <w:rPr>
          <w:rStyle w:val="675pt"/>
          <w:color w:val="000000"/>
          <w:lang w:eastAsia="en-US"/>
        </w:rPr>
        <w:t>SPI CLK (SCK)</w:t>
      </w:r>
      <w:r>
        <w:rPr>
          <w:rStyle w:val="675pt"/>
          <w:color w:val="000000"/>
          <w:lang w:eastAsia="en-US"/>
        </w:rPr>
        <w:tab/>
      </w:r>
      <w:r>
        <w:rPr>
          <w:rStyle w:val="6"/>
          <w:color w:val="000000"/>
          <w:lang w:eastAsia="en-US"/>
        </w:rPr>
        <w:t>Slave clock signal</w:t>
      </w:r>
    </w:p>
    <w:p w:rsidR="00000000" w:rsidRDefault="00E80A52">
      <w:pPr>
        <w:pStyle w:val="43"/>
        <w:shd w:val="clear" w:color="auto" w:fill="auto"/>
        <w:spacing w:after="319" w:line="150" w:lineRule="exact"/>
        <w:jc w:val="both"/>
      </w:pPr>
      <w:r>
        <w:rPr>
          <w:rStyle w:val="42"/>
          <w:b/>
          <w:bCs/>
          <w:color w:val="000000"/>
          <w:lang w:eastAsia="en-US"/>
        </w:rPr>
        <w:t>Table 10: Symbol description</w:t>
      </w:r>
    </w:p>
    <w:p w:rsidR="00000000" w:rsidRDefault="00E80A52">
      <w:pPr>
        <w:pStyle w:val="171"/>
        <w:shd w:val="clear" w:color="auto" w:fill="auto"/>
        <w:spacing w:before="0" w:line="110" w:lineRule="exact"/>
        <w:ind w:left="1900"/>
      </w:pPr>
      <w:r>
        <w:rPr>
          <w:rStyle w:val="170"/>
          <w:b/>
          <w:bCs/>
          <w:color w:val="000000"/>
          <w:lang w:eastAsia="en-US"/>
        </w:rPr>
        <w:t>INIT</w:t>
      </w:r>
    </w:p>
    <w:p w:rsidR="00000000" w:rsidRDefault="00E80A52">
      <w:pPr>
        <w:pStyle w:val="210"/>
        <w:shd w:val="clear" w:color="auto" w:fill="auto"/>
        <w:spacing w:before="0" w:after="462" w:line="180" w:lineRule="exact"/>
        <w:ind w:left="1560" w:firstLine="0"/>
      </w:pPr>
      <w:r>
        <w:rPr>
          <w:rStyle w:val="22"/>
          <w:color w:val="000000"/>
          <w:lang w:eastAsia="en-US"/>
        </w:rPr>
        <w:t>^^</w:t>
      </w:r>
    </w:p>
    <w:p w:rsidR="00000000" w:rsidRDefault="00E80A52">
      <w:pPr>
        <w:pStyle w:val="181"/>
        <w:shd w:val="clear" w:color="auto" w:fill="auto"/>
        <w:spacing w:before="0" w:line="280" w:lineRule="exact"/>
        <w:ind w:left="360"/>
      </w:pPr>
      <w:r>
        <w:rPr>
          <w:noProof/>
        </w:rPr>
        <w:pict>
          <v:shape id="_x0000_s1104" type="#_x0000_t202" style="position:absolute;left:0;text-align:left;margin-left:3.95pt;margin-top:44.65pt;width:481.9pt;height:41.3pt;z-index:-251607040;mso-wrap-distance-left:5pt;mso-wrap-distance-right:5pt;mso-position-horizontal-relative:margin" wrapcoords="191 0 21600 0 21600 15604 4989 17609 4989 21600 0 21600 0 17609 191 15604 191 0" filled="f" stroked="f">
            <v:textbox style="mso-fit-shape-to-text:t" inset="0,0,0,0">
              <w:txbxContent>
                <w:p w:rsidR="00000000" w:rsidRDefault="00CF12CB">
                  <w:pPr>
                    <w:jc w:val="center"/>
                    <w:rPr>
                      <w:rFonts w:cs="Times New Roman"/>
                      <w:color w:val="auto"/>
                      <w:sz w:val="2"/>
                      <w:szCs w:val="2"/>
                      <w:lang w:eastAsia="zh-CN"/>
                    </w:rPr>
                  </w:pPr>
                  <w:r>
                    <w:rPr>
                      <w:rFonts w:cs="Times New Roman"/>
                      <w:noProof/>
                      <w:sz w:val="2"/>
                      <w:szCs w:val="2"/>
                      <w:lang w:eastAsia="zh-CN"/>
                    </w:rPr>
                    <w:drawing>
                      <wp:inline distT="0" distB="0" distL="0" distR="0">
                        <wp:extent cx="6124575" cy="52387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srcRect/>
                                <a:stretch>
                                  <a:fillRect/>
                                </a:stretch>
                              </pic:blipFill>
                              <pic:spPr bwMode="auto">
                                <a:xfrm>
                                  <a:off x="0" y="0"/>
                                  <a:ext cx="6124575" cy="523875"/>
                                </a:xfrm>
                                <a:prstGeom prst="rect">
                                  <a:avLst/>
                                </a:prstGeom>
                                <a:noFill/>
                                <a:ln w="9525">
                                  <a:noFill/>
                                  <a:miter lim="800000"/>
                                  <a:headEnd/>
                                  <a:tailEnd/>
                                </a:ln>
                              </pic:spPr>
                            </pic:pic>
                          </a:graphicData>
                        </a:graphic>
                      </wp:inline>
                    </w:drawing>
                  </w:r>
                </w:p>
                <w:p w:rsidR="00000000" w:rsidRDefault="00E80A52">
                  <w:pPr>
                    <w:pStyle w:val="ac"/>
                    <w:shd w:val="clear" w:color="auto" w:fill="auto"/>
                    <w:spacing w:line="150" w:lineRule="exact"/>
                  </w:pPr>
                  <w:r>
                    <w:rPr>
                      <w:rStyle w:val="Exact"/>
                      <w:b/>
                      <w:bCs/>
                      <w:color w:val="000000"/>
                      <w:lang w:eastAsia="en-US"/>
                    </w:rPr>
                    <w:t>Figure 3: SPI timing diagram</w:t>
                  </w:r>
                </w:p>
              </w:txbxContent>
            </v:textbox>
            <w10:wrap type="topAndBottom" anchorx="margin"/>
          </v:shape>
        </w:pict>
      </w:r>
      <w:r>
        <w:rPr>
          <w:rStyle w:val="180"/>
          <w:color w:val="000000"/>
          <w:lang w:eastAsia="en-US"/>
        </w:rPr>
        <w:t>SS_N</w:t>
      </w:r>
    </w:p>
    <w:p w:rsidR="00000000" w:rsidRDefault="00E80A52">
      <w:pPr>
        <w:pStyle w:val="41"/>
        <w:keepNext/>
        <w:keepLines/>
        <w:numPr>
          <w:ilvl w:val="0"/>
          <w:numId w:val="13"/>
        </w:numPr>
        <w:shd w:val="clear" w:color="auto" w:fill="auto"/>
        <w:tabs>
          <w:tab w:val="left" w:pos="715"/>
        </w:tabs>
        <w:spacing w:before="0" w:after="0" w:line="260" w:lineRule="exact"/>
        <w:ind w:firstLine="0"/>
        <w:jc w:val="both"/>
      </w:pPr>
      <w:bookmarkStart w:id="113" w:name="bookmark113"/>
      <w:bookmarkStart w:id="114" w:name="bookmark114"/>
      <w:r>
        <w:rPr>
          <w:rStyle w:val="4"/>
          <w:b/>
          <w:bCs/>
          <w:color w:val="000000"/>
          <w:lang w:eastAsia="en-US"/>
        </w:rPr>
        <w:t>Timing recommendations</w:t>
      </w:r>
      <w:bookmarkEnd w:id="113"/>
      <w:bookmarkEnd w:id="114"/>
    </w:p>
    <w:p w:rsidR="00000000" w:rsidRDefault="00E80A52">
      <w:pPr>
        <w:pStyle w:val="210"/>
        <w:shd w:val="clear" w:color="auto" w:fill="auto"/>
        <w:tabs>
          <w:tab w:val="left" w:pos="2389"/>
          <w:tab w:val="left" w:pos="5969"/>
        </w:tabs>
        <w:spacing w:before="0" w:line="322" w:lineRule="exact"/>
        <w:ind w:right="2320" w:firstLine="0"/>
      </w:pPr>
      <w:r>
        <w:rPr>
          <w:rStyle w:val="22"/>
          <w:color w:val="000000"/>
          <w:lang w:eastAsia="en-US"/>
        </w:rPr>
        <w:t xml:space="preserve">The recommendations below are based on a firmware running from Flash memory. </w:t>
      </w:r>
      <w:r>
        <w:rPr>
          <w:rStyle w:val="275pt1"/>
          <w:color w:val="000000"/>
          <w:lang w:eastAsia="en-US"/>
        </w:rPr>
        <w:t>Parameter</w:t>
      </w:r>
      <w:r>
        <w:rPr>
          <w:rStyle w:val="275pt1"/>
          <w:color w:val="000000"/>
          <w:lang w:eastAsia="en-US"/>
        </w:rPr>
        <w:tab/>
        <w:t>Description</w:t>
      </w:r>
      <w:r>
        <w:rPr>
          <w:rStyle w:val="275pt1"/>
          <w:color w:val="000000"/>
          <w:lang w:eastAsia="en-US"/>
        </w:rPr>
        <w:tab/>
        <w:t>Recommenda</w:t>
      </w:r>
      <w:r>
        <w:rPr>
          <w:rStyle w:val="275pt1"/>
          <w:color w:val="000000"/>
          <w:lang w:eastAsia="en-US"/>
        </w:rPr>
        <w:t>tion</w:t>
      </w:r>
    </w:p>
    <w:p w:rsidR="00000000" w:rsidRDefault="00E80A52">
      <w:pPr>
        <w:pStyle w:val="60"/>
        <w:shd w:val="clear" w:color="auto" w:fill="auto"/>
        <w:tabs>
          <w:tab w:val="left" w:pos="2389"/>
          <w:tab w:val="left" w:pos="5969"/>
        </w:tabs>
        <w:spacing w:line="259" w:lineRule="exact"/>
      </w:pPr>
      <w:r>
        <w:rPr>
          <w:rStyle w:val="675pt"/>
          <w:color w:val="000000"/>
          <w:lang w:eastAsia="en-US"/>
        </w:rPr>
        <w:t>t</w:t>
      </w:r>
      <w:r>
        <w:rPr>
          <w:rStyle w:val="6"/>
          <w:color w:val="000000"/>
          <w:lang w:eastAsia="en-US"/>
        </w:rPr>
        <w:t>,N,T</w:t>
      </w:r>
      <w:r>
        <w:rPr>
          <w:rStyle w:val="6"/>
          <w:color w:val="000000"/>
          <w:lang w:eastAsia="en-US"/>
        </w:rPr>
        <w:tab/>
        <w:t>Initialization Time</w:t>
      </w:r>
      <w:r>
        <w:rPr>
          <w:rStyle w:val="6"/>
          <w:color w:val="000000"/>
          <w:lang w:eastAsia="en-US"/>
        </w:rPr>
        <w:tab/>
        <w:t>500</w:t>
      </w:r>
    </w:p>
    <w:p w:rsidR="00000000" w:rsidRDefault="00E80A52">
      <w:pPr>
        <w:pStyle w:val="60"/>
        <w:shd w:val="clear" w:color="auto" w:fill="auto"/>
        <w:tabs>
          <w:tab w:val="left" w:pos="2389"/>
        </w:tabs>
        <w:spacing w:line="259" w:lineRule="exact"/>
      </w:pPr>
      <w:r>
        <w:rPr>
          <w:noProof/>
        </w:rPr>
        <w:pict>
          <v:shape id="_x0000_s1105" type="#_x0000_t202" style="position:absolute;left:0;text-align:left;margin-left:305.4pt;margin-top:0;width:30.25pt;height:21.1pt;z-index:-251606016;mso-wrap-distance-left:131.05pt;mso-wrap-distance-right:5pt;mso-position-horizontal-relative:margin" filled="f" stroked="f">
            <v:textbox style="mso-fit-shape-to-text:t" inset="0,0,0,0">
              <w:txbxContent>
                <w:p w:rsidR="00000000" w:rsidRDefault="00E80A52">
                  <w:pPr>
                    <w:pStyle w:val="60"/>
                    <w:shd w:val="clear" w:color="auto" w:fill="auto"/>
                    <w:spacing w:after="40" w:line="140" w:lineRule="exact"/>
                    <w:jc w:val="left"/>
                  </w:pPr>
                  <w:r>
                    <w:rPr>
                      <w:rStyle w:val="6Exact"/>
                      <w:color w:val="000000"/>
                      <w:lang w:eastAsia="en-US"/>
                    </w:rPr>
                    <w:t>1 ms.</w:t>
                  </w:r>
                </w:p>
                <w:p w:rsidR="00000000" w:rsidRDefault="00E80A52">
                  <w:pPr>
                    <w:pStyle w:val="60"/>
                    <w:shd w:val="clear" w:color="auto" w:fill="auto"/>
                    <w:spacing w:line="140" w:lineRule="exact"/>
                    <w:jc w:val="left"/>
                  </w:pPr>
                  <w:r>
                    <w:rPr>
                      <w:rStyle w:val="6Exact"/>
                      <w:color w:val="000000"/>
                      <w:lang w:eastAsia="en-US"/>
                    </w:rPr>
                    <w:t>1 Mb/s</w:t>
                  </w:r>
                </w:p>
              </w:txbxContent>
            </v:textbox>
            <w10:wrap type="square" side="left" anchorx="margin"/>
          </v:shape>
        </w:pict>
      </w:r>
      <w:r>
        <w:rPr>
          <w:rStyle w:val="675pt"/>
          <w:color w:val="000000"/>
          <w:lang w:eastAsia="en-US"/>
        </w:rPr>
        <w:t>t</w:t>
      </w:r>
      <w:r>
        <w:rPr>
          <w:rStyle w:val="6"/>
          <w:color w:val="000000"/>
          <w:lang w:eastAsia="en-US"/>
        </w:rPr>
        <w:t>DES</w:t>
      </w:r>
      <w:r>
        <w:rPr>
          <w:rStyle w:val="6"/>
          <w:color w:val="000000"/>
          <w:lang w:eastAsia="en-US"/>
        </w:rPr>
        <w:tab/>
        <w:t>Deselect Time</w:t>
      </w:r>
    </w:p>
    <w:p w:rsidR="00000000" w:rsidRDefault="00E80A52">
      <w:pPr>
        <w:pStyle w:val="43"/>
        <w:shd w:val="clear" w:color="auto" w:fill="auto"/>
        <w:spacing w:after="100" w:line="150" w:lineRule="exact"/>
        <w:jc w:val="both"/>
      </w:pPr>
      <w:r>
        <w:rPr>
          <w:rStyle w:val="42"/>
          <w:b/>
          <w:bCs/>
          <w:color w:val="000000"/>
          <w:lang w:eastAsia="en-US"/>
        </w:rPr>
        <w:t>Bit rate</w:t>
      </w:r>
    </w:p>
    <w:p w:rsidR="00000000" w:rsidRDefault="00CF12CB">
      <w:pPr>
        <w:pStyle w:val="43"/>
        <w:shd w:val="clear" w:color="auto" w:fill="auto"/>
        <w:spacing w:line="150" w:lineRule="exact"/>
        <w:jc w:val="both"/>
      </w:pPr>
      <w:r>
        <w:rPr>
          <w:noProof/>
        </w:rPr>
        <w:drawing>
          <wp:anchor distT="0" distB="182880" distL="63500" distR="250190" simplePos="0" relativeHeight="251711488" behindDoc="1" locked="0" layoutInCell="1" allowOverlap="1">
            <wp:simplePos x="0" y="0"/>
            <wp:positionH relativeFrom="margin">
              <wp:posOffset>-90170</wp:posOffset>
            </wp:positionH>
            <wp:positionV relativeFrom="paragraph">
              <wp:posOffset>255905</wp:posOffset>
            </wp:positionV>
            <wp:extent cx="243840" cy="152400"/>
            <wp:effectExtent l="19050" t="0" r="381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3"/>
                    <a:srcRect/>
                    <a:stretch>
                      <a:fillRect/>
                    </a:stretch>
                  </pic:blipFill>
                  <pic:spPr bwMode="auto">
                    <a:xfrm>
                      <a:off x="0" y="0"/>
                      <a:ext cx="243840" cy="152400"/>
                    </a:xfrm>
                    <a:prstGeom prst="rect">
                      <a:avLst/>
                    </a:prstGeom>
                    <a:noFill/>
                  </pic:spPr>
                </pic:pic>
              </a:graphicData>
            </a:graphic>
          </wp:anchor>
        </w:drawing>
      </w:r>
      <w:r w:rsidR="00E80A52">
        <w:rPr>
          <w:noProof/>
        </w:rPr>
        <w:pict>
          <v:shape id="_x0000_s1107" type="#_x0000_t202" style="position:absolute;left:0;text-align:left;margin-left:31.8pt;margin-top:21pt;width:95.5pt;height:25.4pt;z-index:-251603968;mso-wrap-distance-left:5pt;mso-wrap-distance-right:5pt;mso-position-horizontal-relative:margin;mso-position-vertical-relative:text" filled="f" stroked="f">
            <v:textbox style="mso-fit-shape-to-text:t" inset="0,0,0,0">
              <w:txbxContent>
                <w:p w:rsidR="00000000" w:rsidRDefault="00E80A52">
                  <w:pPr>
                    <w:pStyle w:val="210"/>
                    <w:shd w:val="clear" w:color="auto" w:fill="auto"/>
                    <w:spacing w:before="0" w:line="226" w:lineRule="exact"/>
                    <w:ind w:firstLine="0"/>
                    <w:jc w:val="both"/>
                  </w:pPr>
                  <w:r>
                    <w:rPr>
                      <w:rStyle w:val="2Exact2"/>
                      <w:color w:val="000000"/>
                      <w:lang w:eastAsia="en-US"/>
                    </w:rPr>
                    <w:t>The values in the abo few errors and disabli</w:t>
                  </w:r>
                </w:p>
              </w:txbxContent>
            </v:textbox>
            <w10:wrap type="topAndBottom" anchorx="margin"/>
          </v:shape>
        </w:pict>
      </w:r>
      <w:r w:rsidR="00E80A52">
        <w:rPr>
          <w:noProof/>
        </w:rPr>
        <w:pict>
          <v:shape id="_x0000_s1108" type="#_x0000_t202" style="position:absolute;left:0;text-align:left;margin-left:125.9pt;margin-top:15.3pt;width:365.75pt;height:31.3pt;z-index:-251602944;mso-wrap-distance-left:5pt;mso-wrap-distance-right:5pt;mso-position-horizontal-relative:margin;mso-position-vertical-relative:text" filled="f" stroked="f">
            <v:textbox style="mso-fit-shape-to-text:t" inset="0,0,0,0">
              <w:txbxContent>
                <w:p w:rsidR="00000000" w:rsidRDefault="00E80A52">
                  <w:pPr>
                    <w:pStyle w:val="210"/>
                    <w:shd w:val="clear" w:color="auto" w:fill="auto"/>
                    <w:spacing w:before="0" w:line="230" w:lineRule="exact"/>
                    <w:ind w:firstLine="0"/>
                    <w:jc w:val="both"/>
                  </w:pPr>
                  <w:r>
                    <w:rPr>
                      <w:rStyle w:val="2Exact2"/>
                      <w:color w:val="000000"/>
                      <w:lang w:eastAsia="en-US"/>
                    </w:rPr>
                    <w:t>ve table result from the requirement of an error-free transmission. By allowing</w:t>
                  </w:r>
                  <w:r>
                    <w:rPr>
                      <w:rStyle w:val="2Exact2"/>
                      <w:rFonts w:hint="eastAsia"/>
                      <w:color w:val="000000"/>
                      <w:lang w:eastAsia="en-US"/>
                    </w:rPr>
                    <w:t>」</w:t>
                  </w:r>
                  <w:r>
                    <w:rPr>
                      <w:rStyle w:val="2Exact2"/>
                      <w:color w:val="000000"/>
                      <w:lang w:eastAsia="en-US"/>
                    </w:rPr>
                    <w:t>ust a ng the glitch filter, the bit rate can be increased considerably.</w:t>
                  </w:r>
                </w:p>
              </w:txbxContent>
            </v:textbox>
            <w10:wrap type="topAndBottom" anchorx="margin"/>
          </v:shape>
        </w:pict>
      </w:r>
      <w:r w:rsidR="00E80A52">
        <w:rPr>
          <w:rStyle w:val="42"/>
          <w:b/>
          <w:bCs/>
          <w:color w:val="000000"/>
          <w:lang w:eastAsia="en-US"/>
        </w:rPr>
        <w:t>Table 11: SPI timing recommendations</w:t>
      </w:r>
    </w:p>
    <w:p w:rsidR="00000000" w:rsidRDefault="00E80A52">
      <w:pPr>
        <w:pStyle w:val="35"/>
        <w:keepNext/>
        <w:keepLines/>
        <w:numPr>
          <w:ilvl w:val="0"/>
          <w:numId w:val="12"/>
        </w:numPr>
        <w:shd w:val="clear" w:color="auto" w:fill="auto"/>
        <w:tabs>
          <w:tab w:val="left" w:pos="595"/>
        </w:tabs>
        <w:spacing w:before="0" w:after="89" w:line="300" w:lineRule="exact"/>
      </w:pPr>
      <w:bookmarkStart w:id="115" w:name="bookmark115"/>
      <w:bookmarkStart w:id="116" w:name="bookmark116"/>
      <w:r>
        <w:rPr>
          <w:rStyle w:val="34"/>
          <w:b/>
          <w:bCs/>
          <w:color w:val="000000"/>
          <w:lang w:eastAsia="en-US"/>
        </w:rPr>
        <w:t>DDC timing diagrams</w:t>
      </w:r>
      <w:bookmarkEnd w:id="115"/>
      <w:bookmarkEnd w:id="116"/>
    </w:p>
    <w:p w:rsidR="00000000" w:rsidRDefault="00E80A52">
      <w:pPr>
        <w:pStyle w:val="210"/>
        <w:shd w:val="clear" w:color="auto" w:fill="auto"/>
        <w:spacing w:before="0" w:after="45" w:line="180" w:lineRule="exact"/>
        <w:ind w:firstLine="0"/>
        <w:jc w:val="both"/>
      </w:pPr>
      <w:r>
        <w:rPr>
          <w:rStyle w:val="22"/>
          <w:color w:val="000000"/>
          <w:lang w:eastAsia="en-US"/>
        </w:rPr>
        <w:t>The DDC interface is I</w:t>
      </w:r>
      <w:r>
        <w:rPr>
          <w:rStyle w:val="22"/>
          <w:color w:val="000000"/>
          <w:vertAlign w:val="superscript"/>
          <w:lang w:eastAsia="en-US"/>
        </w:rPr>
        <w:t>2</w:t>
      </w:r>
      <w:r>
        <w:rPr>
          <w:rStyle w:val="22"/>
          <w:color w:val="000000"/>
          <w:lang w:eastAsia="en-US"/>
        </w:rPr>
        <w:t>C Fast Mode compliant. For</w:t>
      </w:r>
      <w:r>
        <w:rPr>
          <w:rStyle w:val="22"/>
          <w:color w:val="000000"/>
          <w:lang w:eastAsia="en-US"/>
        </w:rPr>
        <w:t xml:space="preserve"> timing parameters consult the I</w:t>
      </w:r>
      <w:r>
        <w:rPr>
          <w:rStyle w:val="22"/>
          <w:color w:val="000000"/>
          <w:vertAlign w:val="superscript"/>
          <w:lang w:eastAsia="en-US"/>
        </w:rPr>
        <w:t>2</w:t>
      </w:r>
      <w:r>
        <w:rPr>
          <w:rStyle w:val="22"/>
          <w:color w:val="000000"/>
          <w:lang w:eastAsia="en-US"/>
        </w:rPr>
        <w:t>C standard.</w:t>
      </w:r>
    </w:p>
    <w:p w:rsidR="00000000" w:rsidRDefault="00CF12CB">
      <w:pPr>
        <w:pStyle w:val="210"/>
        <w:shd w:val="clear" w:color="auto" w:fill="auto"/>
        <w:spacing w:before="0" w:line="235" w:lineRule="exact"/>
        <w:ind w:firstLine="0"/>
        <w:jc w:val="both"/>
        <w:sectPr w:rsidR="00000000">
          <w:headerReference w:type="even" r:id="rId54"/>
          <w:headerReference w:type="default" r:id="rId55"/>
          <w:footerReference w:type="even" r:id="rId56"/>
          <w:footerReference w:type="default" r:id="rId57"/>
          <w:headerReference w:type="first" r:id="rId58"/>
          <w:footerReference w:type="first" r:id="rId59"/>
          <w:pgSz w:w="12240" w:h="15840"/>
          <w:pgMar w:top="1543" w:right="1213" w:bottom="1097" w:left="1173" w:header="0" w:footer="3" w:gutter="0"/>
          <w:cols w:space="720"/>
          <w:noEndnote/>
          <w:docGrid w:linePitch="360"/>
        </w:sectPr>
      </w:pPr>
      <w:r>
        <w:rPr>
          <w:noProof/>
        </w:rPr>
        <w:drawing>
          <wp:anchor distT="0" distB="135890" distL="63500" distR="295910" simplePos="0" relativeHeight="251714560" behindDoc="1" locked="0" layoutInCell="1" allowOverlap="1">
            <wp:simplePos x="0" y="0"/>
            <wp:positionH relativeFrom="margin">
              <wp:posOffset>-92710</wp:posOffset>
            </wp:positionH>
            <wp:positionV relativeFrom="paragraph">
              <wp:posOffset>-52070</wp:posOffset>
            </wp:positionV>
            <wp:extent cx="250190" cy="152400"/>
            <wp:effectExtent l="19050" t="0" r="0" b="0"/>
            <wp:wrapSquare wrapText="right"/>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0"/>
                    <a:srcRect/>
                    <a:stretch>
                      <a:fillRect/>
                    </a:stretch>
                  </pic:blipFill>
                  <pic:spPr bwMode="auto">
                    <a:xfrm>
                      <a:off x="0" y="0"/>
                      <a:ext cx="250190" cy="152400"/>
                    </a:xfrm>
                    <a:prstGeom prst="rect">
                      <a:avLst/>
                    </a:prstGeom>
                    <a:noFill/>
                  </pic:spPr>
                </pic:pic>
              </a:graphicData>
            </a:graphic>
          </wp:anchor>
        </w:drawing>
      </w:r>
      <w:r w:rsidR="00E80A52">
        <w:rPr>
          <w:rStyle w:val="22"/>
          <w:color w:val="000000"/>
          <w:lang w:eastAsia="en-US"/>
        </w:rPr>
        <w:t>The maximum bit rate is 400 kb/s. The interface stretches the clock when slowed down when serving interrupts, so real bit rates may be slightly lower.</w:t>
      </w:r>
    </w:p>
    <w:p w:rsidR="00000000" w:rsidRDefault="00E80A52">
      <w:pPr>
        <w:pStyle w:val="21"/>
        <w:keepNext/>
        <w:keepLines/>
        <w:numPr>
          <w:ilvl w:val="0"/>
          <w:numId w:val="14"/>
        </w:numPr>
        <w:shd w:val="clear" w:color="auto" w:fill="auto"/>
        <w:tabs>
          <w:tab w:val="left" w:pos="432"/>
        </w:tabs>
        <w:spacing w:before="0" w:after="0" w:line="440" w:lineRule="exact"/>
        <w:jc w:val="both"/>
      </w:pPr>
      <w:r>
        <w:rPr>
          <w:noProof/>
        </w:rPr>
        <w:lastRenderedPageBreak/>
        <w:pict>
          <v:shape id="_x0000_s1117" type="#_x0000_t202" style="position:absolute;left:0;text-align:left;margin-left:15pt;margin-top:385.8pt;width:37.45pt;height:25.85pt;z-index:-251600896;mso-wrap-distance-left:10.3pt;mso-wrap-distance-right:49.45pt;mso-wrap-distance-bottom:141.3pt;mso-position-horizontal-relative:margin" filled="f" stroked="f">
            <v:textbox style="mso-fit-shape-to-text:t" inset="0,0,0,0">
              <w:txbxContent>
                <w:p w:rsidR="00000000" w:rsidRDefault="00E80A52">
                  <w:pPr>
                    <w:pStyle w:val="19"/>
                    <w:shd w:val="clear" w:color="auto" w:fill="auto"/>
                    <w:spacing w:after="0" w:line="220" w:lineRule="exact"/>
                  </w:pPr>
                  <w:r>
                    <w:rPr>
                      <w:rStyle w:val="19Exact"/>
                      <w:b/>
                      <w:bCs/>
                      <w:color w:val="000000"/>
                      <w:lang w:eastAsia="en-US"/>
                    </w:rPr>
                    <w:t>Symbol</w:t>
                  </w:r>
                </w:p>
                <w:p w:rsidR="00000000" w:rsidRDefault="00E80A52">
                  <w:pPr>
                    <w:pStyle w:val="200"/>
                    <w:shd w:val="clear" w:color="auto" w:fill="auto"/>
                    <w:spacing w:before="0" w:line="220" w:lineRule="exact"/>
                  </w:pPr>
                  <w:r>
                    <w:rPr>
                      <w:rStyle w:val="20Exact"/>
                      <w:color w:val="000000"/>
                      <w:lang w:eastAsia="en-US"/>
                    </w:rPr>
                    <w:t>A</w:t>
                  </w:r>
                </w:p>
              </w:txbxContent>
            </v:textbox>
            <w10:wrap type="topAndBottom" anchorx="margin"/>
          </v:shape>
        </w:pict>
      </w:r>
      <w:r>
        <w:rPr>
          <w:noProof/>
        </w:rPr>
        <w:pict>
          <v:shape id="_x0000_s1118" type="#_x0000_t202" style="position:absolute;left:0;text-align:left;margin-left:101.9pt;margin-top:386pt;width:52.3pt;height:11.45pt;z-index:-251599872;mso-wrap-distance-left:5pt;mso-wrap-distance-right:50.9pt;mso-wrap-distance-bottom:3.85pt;mso-position-horizontal-relative:margin" filled="f" stroked="f">
            <v:textbox style="mso-fit-shape-to-text:t" inset="0,0,0,0">
              <w:txbxContent>
                <w:p w:rsidR="00000000" w:rsidRDefault="00E80A52">
                  <w:pPr>
                    <w:pStyle w:val="19"/>
                    <w:shd w:val="clear" w:color="auto" w:fill="auto"/>
                    <w:spacing w:after="0" w:line="220" w:lineRule="exact"/>
                  </w:pPr>
                  <w:r>
                    <w:rPr>
                      <w:rStyle w:val="19Exact"/>
                      <w:b/>
                      <w:bCs/>
                      <w:color w:val="000000"/>
                      <w:lang w:eastAsia="en-US"/>
                    </w:rPr>
                    <w:t>Min, (mm)</w:t>
                  </w:r>
                </w:p>
              </w:txbxContent>
            </v:textbox>
            <w10:wrap type="topAndBottom" anchorx="margin"/>
          </v:shape>
        </w:pict>
      </w:r>
      <w:r>
        <w:rPr>
          <w:noProof/>
        </w:rPr>
        <w:pict>
          <v:shape id="_x0000_s1119" type="#_x0000_t202" style="position:absolute;left:0;text-align:left;margin-left:205.1pt;margin-top:385.8pt;width:50.9pt;height:11.5pt;z-index:-251598848;mso-wrap-distance-left:5pt;mso-wrap-distance-right:48.95pt;mso-wrap-distance-bottom:4pt;mso-position-horizontal-relative:margin" filled="f" stroked="f">
            <v:textbox style="mso-fit-shape-to-text:t" inset="0,0,0,0">
              <w:txbxContent>
                <w:p w:rsidR="00000000" w:rsidRDefault="00E80A52">
                  <w:pPr>
                    <w:pStyle w:val="19"/>
                    <w:shd w:val="clear" w:color="auto" w:fill="auto"/>
                    <w:spacing w:after="0" w:line="220" w:lineRule="exact"/>
                  </w:pPr>
                  <w:r>
                    <w:rPr>
                      <w:rStyle w:val="19Exact"/>
                      <w:b/>
                      <w:bCs/>
                      <w:color w:val="000000"/>
                      <w:lang w:eastAsia="en-US"/>
                    </w:rPr>
                    <w:t>Typ. (mm)</w:t>
                  </w:r>
                </w:p>
              </w:txbxContent>
            </v:textbox>
            <w10:wrap type="topAndBottom" anchorx="margin"/>
          </v:shape>
        </w:pict>
      </w:r>
      <w:r>
        <w:rPr>
          <w:noProof/>
        </w:rPr>
        <w:pict>
          <v:shape id="_x0000_s1120" type="#_x0000_t202" style="position:absolute;left:0;text-align:left;margin-left:304.9pt;margin-top:385.8pt;width:56.15pt;height:11.25pt;z-index:-251597824;mso-wrap-distance-left:5pt;mso-wrap-distance-right:126.95pt;mso-wrap-distance-bottom:4.25pt;mso-position-horizontal-relative:margin" filled="f" stroked="f">
            <v:textbox style="mso-fit-shape-to-text:t" inset="0,0,0,0">
              <w:txbxContent>
                <w:p w:rsidR="00000000" w:rsidRDefault="00E80A52">
                  <w:pPr>
                    <w:pStyle w:val="19"/>
                    <w:shd w:val="clear" w:color="auto" w:fill="auto"/>
                    <w:spacing w:after="0" w:line="220" w:lineRule="exact"/>
                  </w:pPr>
                  <w:r>
                    <w:rPr>
                      <w:rStyle w:val="19Exact"/>
                      <w:b/>
                      <w:bCs/>
                      <w:color w:val="000000"/>
                      <w:lang w:eastAsia="en-US"/>
                    </w:rPr>
                    <w:t>Max. (mm)</w:t>
                  </w:r>
                </w:p>
              </w:txbxContent>
            </v:textbox>
            <w10:wrap type="topAndBottom" anchorx="margin"/>
          </v:shape>
        </w:pict>
      </w:r>
      <w:r>
        <w:rPr>
          <w:noProof/>
        </w:rPr>
        <w:pict>
          <v:shape id="_x0000_s1121" type="#_x0000_t202" style="position:absolute;left:0;text-align:left;margin-left:103.3pt;margin-top:401.3pt;width:18.7pt;height:9.7pt;z-index:-251596800;mso-wrap-distance-left:5pt;mso-wrap-distance-right:84.5pt;mso-wrap-distance-bottom:3.75pt;mso-position-horizontal-relative:margin" filled="f" stroked="f">
            <v:textbox style="mso-fit-shape-to-text:t" inset="0,0,0,0">
              <w:txbxContent>
                <w:p w:rsidR="00000000" w:rsidRDefault="00E80A52">
                  <w:pPr>
                    <w:pStyle w:val="210"/>
                    <w:shd w:val="clear" w:color="auto" w:fill="auto"/>
                    <w:spacing w:before="0" w:line="180" w:lineRule="exact"/>
                    <w:ind w:firstLine="0"/>
                  </w:pPr>
                  <w:r>
                    <w:rPr>
                      <w:rStyle w:val="2Exact10"/>
                      <w:color w:val="000000"/>
                      <w:lang w:eastAsia="en-US"/>
                    </w:rPr>
                    <w:t>15.9</w:t>
                  </w:r>
                </w:p>
              </w:txbxContent>
            </v:textbox>
            <w10:wrap type="topAndBottom" anchorx="margin"/>
          </v:shape>
        </w:pict>
      </w:r>
      <w:r>
        <w:rPr>
          <w:noProof/>
        </w:rPr>
        <w:pict>
          <v:shape id="_x0000_s1122" type="#_x0000_t202" style="position:absolute;left:0;text-align:left;margin-left:206.5pt;margin-top:401.3pt;width:18.7pt;height:9.95pt;z-index:-251595776;mso-wrap-distance-left:5pt;mso-wrap-distance-right:81.1pt;mso-wrap-distance-bottom:3.5pt;mso-position-horizontal-relative:margin" filled="f" stroked="f">
            <v:textbox style="mso-fit-shape-to-text:t" inset="0,0,0,0">
              <w:txbxContent>
                <w:p w:rsidR="00000000" w:rsidRDefault="00E80A52">
                  <w:pPr>
                    <w:pStyle w:val="210"/>
                    <w:shd w:val="clear" w:color="auto" w:fill="auto"/>
                    <w:spacing w:before="0" w:line="180" w:lineRule="exact"/>
                    <w:ind w:firstLine="0"/>
                  </w:pPr>
                  <w:r>
                    <w:rPr>
                      <w:rStyle w:val="2Exact2"/>
                      <w:color w:val="000000"/>
                      <w:lang w:eastAsia="en-US"/>
                    </w:rPr>
                    <w:t>16.0</w:t>
                  </w:r>
                </w:p>
              </w:txbxContent>
            </v:textbox>
            <w10:wrap type="topAndBottom" anchorx="margin"/>
          </v:shape>
        </w:pict>
      </w:r>
      <w:r>
        <w:rPr>
          <w:noProof/>
        </w:rPr>
        <w:pict>
          <v:shape id="_x0000_s1123" type="#_x0000_t202" style="position:absolute;left:0;text-align:left;margin-left:306.35pt;margin-top:401.3pt;width:19.2pt;height:9.95pt;z-index:-251594752;mso-wrap-distance-left:5pt;mso-wrap-distance-right:162.5pt;mso-wrap-distance-bottom:3.5pt;mso-position-horizontal-relative:margin" filled="f" stroked="f">
            <v:textbox style="mso-fit-shape-to-text:t" inset="0,0,0,0">
              <w:txbxContent>
                <w:p w:rsidR="00000000" w:rsidRDefault="00E80A52">
                  <w:pPr>
                    <w:pStyle w:val="210"/>
                    <w:shd w:val="clear" w:color="auto" w:fill="auto"/>
                    <w:spacing w:before="0" w:line="180" w:lineRule="exact"/>
                    <w:ind w:firstLine="0"/>
                  </w:pPr>
                  <w:r>
                    <w:rPr>
                      <w:rStyle w:val="2Exact2"/>
                      <w:color w:val="000000"/>
                      <w:lang w:eastAsia="en-US"/>
                    </w:rPr>
                    <w:t>16.6</w:t>
                  </w:r>
                </w:p>
              </w:txbxContent>
            </v:textbox>
            <w10:wrap type="topAndBottom" anchorx="margin"/>
          </v:shape>
        </w:pict>
      </w:r>
      <w:r>
        <w:rPr>
          <w:noProof/>
        </w:rPr>
        <w:pict>
          <v:shape id="_x0000_s1124" type="#_x0000_t202" style="position:absolute;left:0;text-align:left;margin-left:103.3pt;margin-top:414.7pt;width:16.8pt;height:9.7pt;z-index:-251593728;mso-wrap-distance-left:98.65pt;mso-wrap-distance-right:87.35pt;mso-wrap-distance-bottom:139.1pt;mso-position-horizontal-relative:margin" filled="f" stroked="f">
            <v:textbox style="mso-fit-shape-to-text:t" inset="0,0,0,0">
              <w:txbxContent>
                <w:p w:rsidR="00000000" w:rsidRDefault="00E80A52">
                  <w:pPr>
                    <w:pStyle w:val="210"/>
                    <w:shd w:val="clear" w:color="auto" w:fill="auto"/>
                    <w:spacing w:before="0" w:line="180" w:lineRule="exact"/>
                    <w:ind w:firstLine="0"/>
                  </w:pPr>
                  <w:r>
                    <w:rPr>
                      <w:rStyle w:val="2Exact2"/>
                      <w:color w:val="000000"/>
                      <w:lang w:eastAsia="en-US"/>
                    </w:rPr>
                    <w:t>12J</w:t>
                  </w:r>
                </w:p>
              </w:txbxContent>
            </v:textbox>
            <w10:wrap type="topAndBottom" anchorx="margin"/>
          </v:shape>
        </w:pict>
      </w:r>
      <w:r>
        <w:rPr>
          <w:noProof/>
        </w:rPr>
        <w:pict>
          <v:shape id="_x0000_s1125" type="#_x0000_t202" style="position:absolute;left:0;text-align:left;margin-left:207.5pt;margin-top:414.7pt;width:19.2pt;height:9.7pt;z-index:-251592704;mso-wrap-distance-left:5pt;mso-wrap-distance-right:79.7pt;mso-wrap-distance-bottom:73.35pt;mso-position-horizontal-relative:margin" filled="f" stroked="f">
            <v:textbox style="mso-fit-shape-to-text:t" inset="0,0,0,0">
              <w:txbxContent>
                <w:p w:rsidR="00000000" w:rsidRDefault="00E80A52">
                  <w:pPr>
                    <w:pStyle w:val="211"/>
                    <w:shd w:val="clear" w:color="auto" w:fill="auto"/>
                    <w:spacing w:line="180" w:lineRule="exact"/>
                  </w:pPr>
                  <w:r>
                    <w:rPr>
                      <w:rStyle w:val="21Exact"/>
                      <w:color w:val="000000"/>
                      <w:lang w:eastAsia="en-US"/>
                    </w:rPr>
                    <w:t>12.2</w:t>
                  </w:r>
                </w:p>
              </w:txbxContent>
            </v:textbox>
            <w10:wrap type="topAndBottom" anchorx="margin"/>
          </v:shape>
        </w:pict>
      </w:r>
      <w:r>
        <w:rPr>
          <w:noProof/>
        </w:rPr>
        <w:pict>
          <v:shape id="_x0000_s1126" type="#_x0000_t202" style="position:absolute;left:0;text-align:left;margin-left:306.35pt;margin-top:414.7pt;width:19.2pt;height:9.95pt;z-index:-251591680;mso-wrap-distance-left:5pt;mso-wrap-distance-right:162.5pt;mso-wrap-distance-bottom:138.85pt;mso-position-horizontal-relative:margin" filled="f" stroked="f">
            <v:textbox style="mso-fit-shape-to-text:t" inset="0,0,0,0">
              <w:txbxContent>
                <w:p w:rsidR="00000000" w:rsidRDefault="00E80A52">
                  <w:pPr>
                    <w:pStyle w:val="210"/>
                    <w:shd w:val="clear" w:color="auto" w:fill="auto"/>
                    <w:spacing w:before="0" w:line="180" w:lineRule="exact"/>
                    <w:ind w:firstLine="0"/>
                  </w:pPr>
                  <w:r>
                    <w:rPr>
                      <w:rStyle w:val="2Exact2"/>
                      <w:color w:val="000000"/>
                      <w:lang w:eastAsia="en-US"/>
                    </w:rPr>
                    <w:t>12.3</w:t>
                  </w:r>
                </w:p>
              </w:txbxContent>
            </v:textbox>
            <w10:wrap type="topAndBottom" anchorx="margin"/>
          </v:shape>
        </w:pict>
      </w:r>
      <w:r>
        <w:rPr>
          <w:noProof/>
        </w:rPr>
        <w:pict>
          <v:shape id="_x0000_s1127" type="#_x0000_t202" style="position:absolute;left:0;text-align:left;margin-left:206.5pt;margin-top:497.75pt;width:20.15pt;height:23.3pt;z-index:-251590656;mso-wrap-distance-left:5pt;mso-wrap-distance-right:5pt;mso-wrap-distance-bottom:42.45pt;mso-position-horizontal-relative:margin" filled="f" stroked="f">
            <v:textbox style="mso-fit-shape-to-text:t" inset="0,0,0,0">
              <w:txbxContent>
                <w:p w:rsidR="00000000" w:rsidRDefault="00E80A52">
                  <w:pPr>
                    <w:pStyle w:val="210"/>
                    <w:shd w:val="clear" w:color="auto" w:fill="auto"/>
                    <w:spacing w:before="0" w:after="11" w:line="180" w:lineRule="exact"/>
                    <w:ind w:firstLine="0"/>
                  </w:pPr>
                  <w:r>
                    <w:rPr>
                      <w:rStyle w:val="2Exact2"/>
                      <w:color w:val="000000"/>
                      <w:lang w:eastAsia="en-US"/>
                    </w:rPr>
                    <w:t>0.82</w:t>
                  </w:r>
                </w:p>
                <w:p w:rsidR="00000000" w:rsidRDefault="00E80A52">
                  <w:pPr>
                    <w:pStyle w:val="221"/>
                    <w:shd w:val="clear" w:color="auto" w:fill="auto"/>
                    <w:spacing w:before="0" w:line="220" w:lineRule="exact"/>
                  </w:pPr>
                  <w:r>
                    <w:rPr>
                      <w:rStyle w:val="22Exact"/>
                      <w:color w:val="000000"/>
                      <w:lang w:eastAsia="en-US"/>
                    </w:rPr>
                    <w:t>0.8</w:t>
                  </w:r>
                </w:p>
              </w:txbxContent>
            </v:textbox>
            <w10:wrap type="topAndBottom" anchorx="margin"/>
          </v:shape>
        </w:pict>
      </w:r>
      <w:r>
        <w:rPr>
          <w:noProof/>
        </w:rPr>
        <w:pict>
          <v:shape id="_x0000_s1128" type="#_x0000_t202" style="position:absolute;left:0;text-align:left;margin-left:15.5pt;margin-top:552.3pt;width:35.5pt;height:11.2pt;z-index:-251589632;mso-wrap-distance-left:10.8pt;mso-wrap-distance-right:5pt;mso-position-horizontal-relative:margin" filled="f" stroked="f">
            <v:textbox style="mso-fit-shape-to-text:t" inset="0,0,0,0">
              <w:txbxContent>
                <w:p w:rsidR="00000000" w:rsidRDefault="00E80A52">
                  <w:pPr>
                    <w:pStyle w:val="200"/>
                    <w:shd w:val="clear" w:color="auto" w:fill="auto"/>
                    <w:spacing w:before="0" w:line="220" w:lineRule="exact"/>
                  </w:pPr>
                  <w:r>
                    <w:rPr>
                      <w:rStyle w:val="20Exact"/>
                      <w:color w:val="000000"/>
                      <w:lang w:eastAsia="en-US"/>
                    </w:rPr>
                    <w:t>Weight</w:t>
                  </w:r>
                </w:p>
              </w:txbxContent>
            </v:textbox>
            <w10:wrap type="topAndBottom" anchorx="margin"/>
          </v:shape>
        </w:pict>
      </w:r>
      <w:bookmarkStart w:id="117" w:name="bookmark117"/>
      <w:bookmarkStart w:id="118" w:name="bookmark118"/>
      <w:r>
        <w:rPr>
          <w:rStyle w:val="2"/>
          <w:b/>
          <w:bCs/>
          <w:color w:val="000000"/>
          <w:lang w:eastAsia="en-US"/>
        </w:rPr>
        <w:t>Mechanical specifications</w:t>
      </w:r>
      <w:bookmarkEnd w:id="117"/>
      <w:bookmarkEnd w:id="118"/>
    </w:p>
    <w:p w:rsidR="00000000" w:rsidRDefault="00E80A52">
      <w:pPr>
        <w:pStyle w:val="43"/>
        <w:shd w:val="clear" w:color="auto" w:fill="auto"/>
        <w:spacing w:after="110" w:line="150" w:lineRule="exact"/>
        <w:jc w:val="both"/>
      </w:pPr>
      <w:r>
        <w:rPr>
          <w:rStyle w:val="42"/>
          <w:b/>
          <w:bCs/>
          <w:color w:val="000000"/>
          <w:lang w:eastAsia="en-US"/>
        </w:rPr>
        <w:t>Figure 4: Dimensions</w:t>
      </w:r>
    </w:p>
    <w:p w:rsidR="00000000" w:rsidRDefault="00CF12CB">
      <w:pPr>
        <w:pStyle w:val="210"/>
        <w:shd w:val="clear" w:color="auto" w:fill="auto"/>
        <w:spacing w:before="0" w:line="230" w:lineRule="exact"/>
        <w:ind w:firstLine="0"/>
        <w:jc w:val="both"/>
        <w:sectPr w:rsidR="00000000">
          <w:headerReference w:type="even" r:id="rId61"/>
          <w:headerReference w:type="default" r:id="rId62"/>
          <w:footerReference w:type="even" r:id="rId63"/>
          <w:footerReference w:type="default" r:id="rId64"/>
          <w:headerReference w:type="first" r:id="rId65"/>
          <w:footerReference w:type="first" r:id="rId66"/>
          <w:pgSz w:w="12240" w:h="15840"/>
          <w:pgMar w:top="1543" w:right="1213" w:bottom="1097" w:left="1173" w:header="0" w:footer="3" w:gutter="0"/>
          <w:cols w:space="720"/>
          <w:noEndnote/>
          <w:titlePg/>
          <w:docGrid w:linePitch="360"/>
        </w:sectPr>
      </w:pPr>
      <w:r>
        <w:rPr>
          <w:noProof/>
        </w:rPr>
        <w:drawing>
          <wp:anchor distT="0" distB="128270" distL="63500" distR="301625" simplePos="0" relativeHeight="251727872" behindDoc="1" locked="0" layoutInCell="1" allowOverlap="1">
            <wp:simplePos x="0" y="0"/>
            <wp:positionH relativeFrom="margin">
              <wp:posOffset>-111125</wp:posOffset>
            </wp:positionH>
            <wp:positionV relativeFrom="paragraph">
              <wp:posOffset>-54610</wp:posOffset>
            </wp:positionV>
            <wp:extent cx="250190" cy="146050"/>
            <wp:effectExtent l="19050" t="0" r="0" b="0"/>
            <wp:wrapSquare wrapText="right"/>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7"/>
                    <a:srcRect/>
                    <a:stretch>
                      <a:fillRect/>
                    </a:stretch>
                  </pic:blipFill>
                  <pic:spPr bwMode="auto">
                    <a:xfrm>
                      <a:off x="0" y="0"/>
                      <a:ext cx="250190" cy="146050"/>
                    </a:xfrm>
                    <a:prstGeom prst="rect">
                      <a:avLst/>
                    </a:prstGeom>
                    <a:noFill/>
                  </pic:spPr>
                </pic:pic>
              </a:graphicData>
            </a:graphic>
          </wp:anchor>
        </w:drawing>
      </w:r>
      <w:r>
        <w:rPr>
          <w:noProof/>
        </w:rPr>
        <w:drawing>
          <wp:anchor distT="0" distB="0" distL="63500" distR="63500" simplePos="0" relativeHeight="251728896" behindDoc="1" locked="0" layoutInCell="1" allowOverlap="1">
            <wp:simplePos x="0" y="0"/>
            <wp:positionH relativeFrom="margin">
              <wp:posOffset>86995</wp:posOffset>
            </wp:positionH>
            <wp:positionV relativeFrom="margin">
              <wp:posOffset>509270</wp:posOffset>
            </wp:positionV>
            <wp:extent cx="5096510" cy="6742430"/>
            <wp:effectExtent l="19050" t="0" r="8890" b="0"/>
            <wp:wrapNone/>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8"/>
                    <a:srcRect/>
                    <a:stretch>
                      <a:fillRect/>
                    </a:stretch>
                  </pic:blipFill>
                  <pic:spPr bwMode="auto">
                    <a:xfrm>
                      <a:off x="0" y="0"/>
                      <a:ext cx="5096510" cy="6742430"/>
                    </a:xfrm>
                    <a:prstGeom prst="rect">
                      <a:avLst/>
                    </a:prstGeom>
                    <a:noFill/>
                  </pic:spPr>
                </pic:pic>
              </a:graphicData>
            </a:graphic>
          </wp:anchor>
        </w:drawing>
      </w:r>
      <w:r w:rsidR="00E80A52">
        <w:rPr>
          <w:rStyle w:val="22"/>
          <w:color w:val="000000"/>
          <w:lang w:eastAsia="en-US"/>
        </w:rPr>
        <w:t>For information regarding</w:t>
      </w:r>
      <w:r w:rsidR="00E80A52">
        <w:rPr>
          <w:rStyle w:val="22"/>
          <w:color w:val="000000"/>
          <w:lang w:eastAsia="en-US"/>
        </w:rPr>
        <w:t xml:space="preserve"> the Paste Mask and the Footprint see the NEO-M8 Hardware Integration Manual</w:t>
      </w:r>
      <w:hyperlink w:anchor="bookmark159" w:tooltip="Current Document" w:history="1">
        <w:r w:rsidR="00E80A52">
          <w:rPr>
            <w:rStyle w:val="22"/>
            <w:color w:val="000000"/>
            <w:lang w:eastAsia="en-US"/>
          </w:rPr>
          <w:t xml:space="preserve"> [1].</w:t>
        </w:r>
      </w:hyperlink>
    </w:p>
    <w:p w:rsidR="00000000" w:rsidRDefault="00E80A52">
      <w:pPr>
        <w:pStyle w:val="21"/>
        <w:keepNext/>
        <w:keepLines/>
        <w:numPr>
          <w:ilvl w:val="0"/>
          <w:numId w:val="14"/>
        </w:numPr>
        <w:shd w:val="clear" w:color="auto" w:fill="auto"/>
        <w:tabs>
          <w:tab w:val="left" w:pos="530"/>
        </w:tabs>
        <w:spacing w:before="0" w:after="248" w:line="440" w:lineRule="exact"/>
        <w:jc w:val="both"/>
      </w:pPr>
      <w:bookmarkStart w:id="119" w:name="bookmark119"/>
      <w:bookmarkStart w:id="120" w:name="bookmark120"/>
      <w:bookmarkStart w:id="121" w:name="bookmark121"/>
      <w:r>
        <w:rPr>
          <w:rStyle w:val="2"/>
          <w:b/>
          <w:bCs/>
          <w:color w:val="000000"/>
          <w:lang w:eastAsia="en-US"/>
        </w:rPr>
        <w:lastRenderedPageBreak/>
        <w:t>Reliability tests and approvals</w:t>
      </w:r>
      <w:bookmarkEnd w:id="119"/>
      <w:bookmarkEnd w:id="120"/>
      <w:bookmarkEnd w:id="121"/>
    </w:p>
    <w:p w:rsidR="00000000" w:rsidRDefault="00E80A52">
      <w:pPr>
        <w:pStyle w:val="35"/>
        <w:keepNext/>
        <w:keepLines/>
        <w:numPr>
          <w:ilvl w:val="1"/>
          <w:numId w:val="14"/>
        </w:numPr>
        <w:shd w:val="clear" w:color="auto" w:fill="auto"/>
        <w:tabs>
          <w:tab w:val="left" w:pos="536"/>
        </w:tabs>
        <w:spacing w:before="0" w:after="180" w:line="300" w:lineRule="exact"/>
      </w:pPr>
      <w:bookmarkStart w:id="122" w:name="bookmark122"/>
      <w:r>
        <w:rPr>
          <w:rStyle w:val="34"/>
          <w:b/>
          <w:bCs/>
          <w:color w:val="000000"/>
          <w:lang w:eastAsia="en-US"/>
        </w:rPr>
        <w:t>Reliability tests</w:t>
      </w:r>
      <w:bookmarkEnd w:id="122"/>
    </w:p>
    <w:p w:rsidR="00000000" w:rsidRDefault="00CF12CB">
      <w:pPr>
        <w:pStyle w:val="210"/>
        <w:shd w:val="clear" w:color="auto" w:fill="auto"/>
        <w:spacing w:before="0" w:after="280" w:line="180" w:lineRule="exact"/>
        <w:ind w:firstLine="0"/>
        <w:jc w:val="both"/>
      </w:pPr>
      <w:r>
        <w:rPr>
          <w:noProof/>
        </w:rPr>
        <w:drawing>
          <wp:anchor distT="0" distB="0" distL="63500" distR="295910" simplePos="0" relativeHeight="251729920" behindDoc="1" locked="0" layoutInCell="1" allowOverlap="1">
            <wp:simplePos x="0" y="0"/>
            <wp:positionH relativeFrom="margin">
              <wp:posOffset>-137160</wp:posOffset>
            </wp:positionH>
            <wp:positionV relativeFrom="paragraph">
              <wp:posOffset>-52070</wp:posOffset>
            </wp:positionV>
            <wp:extent cx="250190" cy="146050"/>
            <wp:effectExtent l="19050" t="0" r="0" b="0"/>
            <wp:wrapSquare wrapText="right"/>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7"/>
                    <a:srcRect/>
                    <a:stretch>
                      <a:fillRect/>
                    </a:stretch>
                  </pic:blipFill>
                  <pic:spPr bwMode="auto">
                    <a:xfrm>
                      <a:off x="0" y="0"/>
                      <a:ext cx="250190" cy="146050"/>
                    </a:xfrm>
                    <a:prstGeom prst="rect">
                      <a:avLst/>
                    </a:prstGeom>
                    <a:noFill/>
                  </pic:spPr>
                </pic:pic>
              </a:graphicData>
            </a:graphic>
          </wp:anchor>
        </w:drawing>
      </w:r>
      <w:r w:rsidR="00E80A52">
        <w:rPr>
          <w:rStyle w:val="22"/>
          <w:color w:val="000000"/>
          <w:lang w:eastAsia="en-US"/>
        </w:rPr>
        <w:t>All NEO-M8 series modules are based on AEC-Q100 qualified GNSS chips.</w:t>
      </w:r>
    </w:p>
    <w:p w:rsidR="00000000" w:rsidRDefault="00E80A52">
      <w:pPr>
        <w:pStyle w:val="210"/>
        <w:shd w:val="clear" w:color="auto" w:fill="auto"/>
        <w:spacing w:before="0" w:after="188" w:line="235" w:lineRule="exact"/>
        <w:ind w:firstLine="0"/>
        <w:jc w:val="both"/>
      </w:pPr>
      <w:bookmarkStart w:id="123" w:name="bookmark123"/>
      <w:r>
        <w:rPr>
          <w:rStyle w:val="22"/>
          <w:color w:val="000000"/>
          <w:lang w:eastAsia="en-US"/>
        </w:rPr>
        <w:t>Tests for product family</w:t>
      </w:r>
      <w:r>
        <w:rPr>
          <w:rStyle w:val="22"/>
          <w:color w:val="000000"/>
          <w:lang w:eastAsia="en-US"/>
        </w:rPr>
        <w:t xml:space="preserve"> qualifications are according to ISO 16750 "Road vehicles - Environmental conditions and testing for electrical and electronic equipment</w:t>
      </w:r>
      <w:r>
        <w:rPr>
          <w:rStyle w:val="22"/>
          <w:rFonts w:hint="eastAsia"/>
          <w:color w:val="000000"/>
          <w:lang w:eastAsia="en-US"/>
        </w:rPr>
        <w:t>”</w:t>
      </w:r>
      <w:r>
        <w:rPr>
          <w:rStyle w:val="22"/>
          <w:rFonts w:hint="eastAsia"/>
          <w:color w:val="000000"/>
          <w:lang w:eastAsia="en-US"/>
        </w:rPr>
        <w:t>，</w:t>
      </w:r>
      <w:r>
        <w:rPr>
          <w:rStyle w:val="22"/>
          <w:color w:val="000000"/>
          <w:lang w:eastAsia="en-US"/>
        </w:rPr>
        <w:t>and appropriate standards.</w:t>
      </w:r>
      <w:bookmarkEnd w:id="123"/>
    </w:p>
    <w:p w:rsidR="00000000" w:rsidRDefault="00E80A52">
      <w:pPr>
        <w:pStyle w:val="35"/>
        <w:keepNext/>
        <w:keepLines/>
        <w:numPr>
          <w:ilvl w:val="1"/>
          <w:numId w:val="14"/>
        </w:numPr>
        <w:shd w:val="clear" w:color="auto" w:fill="auto"/>
        <w:tabs>
          <w:tab w:val="left" w:pos="560"/>
        </w:tabs>
        <w:spacing w:before="0" w:after="140" w:line="300" w:lineRule="exact"/>
      </w:pPr>
      <w:bookmarkStart w:id="124" w:name="bookmark124"/>
      <w:r>
        <w:rPr>
          <w:rStyle w:val="34"/>
          <w:b/>
          <w:bCs/>
          <w:color w:val="000000"/>
          <w:lang w:eastAsia="en-US"/>
        </w:rPr>
        <w:t>Approvals</w:t>
      </w:r>
      <w:bookmarkEnd w:id="124"/>
    </w:p>
    <w:p w:rsidR="00000000" w:rsidRDefault="00E80A52">
      <w:pPr>
        <w:pStyle w:val="210"/>
        <w:shd w:val="clear" w:color="auto" w:fill="auto"/>
        <w:spacing w:before="0" w:line="230" w:lineRule="exact"/>
        <w:ind w:right="180" w:firstLine="0"/>
        <w:jc w:val="both"/>
      </w:pPr>
      <w:r>
        <w:rPr>
          <w:noProof/>
        </w:rPr>
        <w:pict>
          <v:shape id="_x0000_s1132" type="#_x0000_t202" style="position:absolute;left:0;text-align:left;margin-left:6.7pt;margin-top:-3.85pt;width:47.05pt;height:47.95pt;z-index:-251585536;mso-wrap-distance-left:5pt;mso-wrap-distance-right:40.3pt;mso-position-horizontal-relative:margin" filled="f" stroked="f">
            <v:textbox style="mso-fit-shape-to-text:t" inset="0,0,0,0">
              <w:txbxContent>
                <w:p w:rsidR="00000000" w:rsidRDefault="00E80A52">
                  <w:pPr>
                    <w:pStyle w:val="31"/>
                    <w:shd w:val="clear" w:color="auto" w:fill="auto"/>
                    <w:spacing w:after="0" w:line="640" w:lineRule="exact"/>
                  </w:pPr>
                  <w:r>
                    <w:rPr>
                      <w:rStyle w:val="3Exact0"/>
                      <w:b/>
                      <w:bCs/>
                      <w:color w:val="000000"/>
                      <w:lang w:eastAsia="en-US"/>
                    </w:rPr>
                    <w:t>(J</w:t>
                  </w:r>
                  <w:r>
                    <w:rPr>
                      <w:rStyle w:val="3Exact0"/>
                      <w:b/>
                      <w:bCs/>
                      <w:color w:val="000000"/>
                      <w:vertAlign w:val="superscript"/>
                      <w:lang w:eastAsia="en-US"/>
                    </w:rPr>
                    <w:t>b</w:t>
                  </w:r>
                </w:p>
              </w:txbxContent>
            </v:textbox>
            <w10:wrap type="square" side="right" anchorx="margin"/>
          </v:shape>
        </w:pict>
      </w:r>
      <w:r>
        <w:rPr>
          <w:rStyle w:val="22"/>
          <w:color w:val="000000"/>
          <w:lang w:eastAsia="en-US"/>
        </w:rPr>
        <w:t xml:space="preserve">Products marked with this lead-free </w:t>
      </w:r>
      <w:r>
        <w:rPr>
          <w:rStyle w:val="22"/>
          <w:color w:val="000000"/>
          <w:lang w:eastAsia="en-US"/>
        </w:rPr>
        <w:t>symbol on the product label comply with the "Directive 2002/95/EC of the European Parliament and the Council on the Restriction of Use of certain Hazardous Substances in Electrical and Electronic Equipment" (RoHS).</w:t>
      </w:r>
    </w:p>
    <w:p w:rsidR="00000000" w:rsidRDefault="00E80A52">
      <w:pPr>
        <w:pStyle w:val="210"/>
        <w:shd w:val="clear" w:color="auto" w:fill="auto"/>
        <w:spacing w:before="0" w:line="180" w:lineRule="exact"/>
        <w:ind w:firstLine="0"/>
        <w:jc w:val="both"/>
        <w:sectPr w:rsidR="00000000">
          <w:pgSz w:w="12240" w:h="15840"/>
          <w:pgMar w:top="1599" w:right="1236" w:bottom="311" w:left="1231" w:header="0" w:footer="3" w:gutter="0"/>
          <w:cols w:space="720"/>
          <w:noEndnote/>
          <w:docGrid w:linePitch="360"/>
        </w:sectPr>
      </w:pPr>
      <w:r>
        <w:rPr>
          <w:rStyle w:val="22"/>
          <w:color w:val="000000"/>
          <w:lang w:eastAsia="en-US"/>
        </w:rPr>
        <w:t>All u-blox M8 GNSS modules are RoHS compl</w:t>
      </w:r>
      <w:r>
        <w:rPr>
          <w:rStyle w:val="22"/>
          <w:color w:val="000000"/>
          <w:lang w:eastAsia="en-US"/>
        </w:rPr>
        <w:t>iant.</w:t>
      </w: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rPr>
          <w:rFonts w:cs="Times New Roman"/>
          <w:color w:val="auto"/>
          <w:sz w:val="2"/>
          <w:szCs w:val="2"/>
          <w:lang w:eastAsia="zh-CN"/>
        </w:rPr>
        <w:sectPr w:rsidR="00000000">
          <w:type w:val="continuous"/>
          <w:pgSz w:w="12240" w:h="15840"/>
          <w:pgMar w:top="945" w:right="0" w:bottom="828" w:left="0" w:header="0" w:footer="3" w:gutter="0"/>
          <w:cols w:space="720"/>
          <w:noEndnote/>
          <w:docGrid w:linePitch="360"/>
        </w:sectPr>
      </w:pPr>
    </w:p>
    <w:p w:rsidR="00000000" w:rsidRDefault="00CF12CB">
      <w:pPr>
        <w:spacing w:line="360" w:lineRule="exact"/>
        <w:rPr>
          <w:rFonts w:cs="Times New Roman"/>
          <w:color w:val="auto"/>
          <w:lang w:eastAsia="zh-CN"/>
        </w:rPr>
      </w:pPr>
      <w:r>
        <w:rPr>
          <w:noProof/>
          <w:lang w:eastAsia="zh-CN"/>
        </w:rPr>
        <w:lastRenderedPageBreak/>
        <w:drawing>
          <wp:anchor distT="0" distB="0" distL="63500" distR="63500" simplePos="0" relativeHeight="251731968" behindDoc="1" locked="0" layoutInCell="1" allowOverlap="1">
            <wp:simplePos x="0" y="0"/>
            <wp:positionH relativeFrom="margin">
              <wp:posOffset>341630</wp:posOffset>
            </wp:positionH>
            <wp:positionV relativeFrom="paragraph">
              <wp:posOffset>0</wp:posOffset>
            </wp:positionV>
            <wp:extent cx="3224530" cy="3108960"/>
            <wp:effectExtent l="19050" t="0" r="0" b="0"/>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9"/>
                    <a:srcRect/>
                    <a:stretch>
                      <a:fillRect/>
                    </a:stretch>
                  </pic:blipFill>
                  <pic:spPr bwMode="auto">
                    <a:xfrm>
                      <a:off x="0" y="0"/>
                      <a:ext cx="3224530" cy="3108960"/>
                    </a:xfrm>
                    <a:prstGeom prst="rect">
                      <a:avLst/>
                    </a:prstGeom>
                    <a:noFill/>
                  </pic:spPr>
                </pic:pic>
              </a:graphicData>
            </a:graphic>
          </wp:anchor>
        </w:drawing>
      </w: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568" w:lineRule="exact"/>
        <w:rPr>
          <w:rFonts w:cs="Times New Roman"/>
          <w:color w:val="auto"/>
          <w:lang w:eastAsia="zh-CN"/>
        </w:rPr>
      </w:pPr>
    </w:p>
    <w:p w:rsidR="00000000" w:rsidRDefault="00E80A52">
      <w:pPr>
        <w:rPr>
          <w:rFonts w:cs="Times New Roman"/>
          <w:color w:val="auto"/>
          <w:sz w:val="2"/>
          <w:szCs w:val="2"/>
          <w:lang w:eastAsia="zh-CN"/>
        </w:rPr>
        <w:sectPr w:rsidR="00000000">
          <w:type w:val="continuous"/>
          <w:pgSz w:w="12240" w:h="15840"/>
          <w:pgMar w:top="945" w:right="1236" w:bottom="828" w:left="1015" w:header="0" w:footer="3" w:gutter="0"/>
          <w:cols w:space="720"/>
          <w:noEndnote/>
          <w:docGrid w:linePitch="360"/>
        </w:sect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line="240" w:lineRule="exact"/>
        <w:rPr>
          <w:rFonts w:cs="Times New Roman"/>
          <w:color w:val="auto"/>
          <w:sz w:val="19"/>
          <w:szCs w:val="19"/>
          <w:lang w:eastAsia="zh-CN"/>
        </w:rPr>
      </w:pPr>
    </w:p>
    <w:p w:rsidR="00000000" w:rsidRDefault="00E80A52">
      <w:pPr>
        <w:spacing w:before="83" w:after="83" w:line="240" w:lineRule="exact"/>
        <w:rPr>
          <w:rFonts w:cs="Times New Roman"/>
          <w:color w:val="auto"/>
          <w:sz w:val="19"/>
          <w:szCs w:val="19"/>
          <w:lang w:eastAsia="zh-CN"/>
        </w:rPr>
      </w:pPr>
    </w:p>
    <w:p w:rsidR="00000000" w:rsidRDefault="00E80A52">
      <w:pPr>
        <w:rPr>
          <w:rFonts w:cs="Times New Roman"/>
          <w:color w:val="auto"/>
          <w:sz w:val="2"/>
          <w:szCs w:val="2"/>
          <w:lang w:eastAsia="zh-CN"/>
        </w:rPr>
        <w:sectPr w:rsidR="00000000">
          <w:type w:val="continuous"/>
          <w:pgSz w:w="12240" w:h="15840"/>
          <w:pgMar w:top="1599" w:right="0" w:bottom="311" w:left="0" w:header="0" w:footer="3" w:gutter="0"/>
          <w:cols w:space="720"/>
          <w:noEndnote/>
          <w:docGrid w:linePitch="360"/>
        </w:sectPr>
      </w:pPr>
    </w:p>
    <w:p w:rsidR="00000000" w:rsidRDefault="00E80A52">
      <w:pPr>
        <w:pStyle w:val="60"/>
        <w:shd w:val="clear" w:color="auto" w:fill="auto"/>
        <w:spacing w:line="250" w:lineRule="exact"/>
        <w:ind w:left="7720"/>
        <w:jc w:val="right"/>
        <w:sectPr w:rsidR="00000000">
          <w:type w:val="continuous"/>
          <w:pgSz w:w="12240" w:h="15840"/>
          <w:pgMar w:top="1599" w:right="1236" w:bottom="311" w:left="1231" w:header="0" w:footer="3" w:gutter="0"/>
          <w:cols w:space="720"/>
          <w:noEndnote/>
          <w:docGrid w:linePitch="360"/>
        </w:sectPr>
      </w:pPr>
      <w:r>
        <w:rPr>
          <w:rStyle w:val="6"/>
          <w:color w:val="000000"/>
          <w:lang w:eastAsia="en-US"/>
        </w:rPr>
        <w:lastRenderedPageBreak/>
        <w:t xml:space="preserve">Reliability tests and approvals </w:t>
      </w:r>
      <w:r>
        <w:rPr>
          <w:rStyle w:val="675pt"/>
          <w:color w:val="000000"/>
          <w:lang w:eastAsia="en-US"/>
        </w:rPr>
        <w:t>Page 20 of 26</w:t>
      </w:r>
    </w:p>
    <w:p w:rsidR="00000000" w:rsidRDefault="00E80A52">
      <w:pPr>
        <w:pStyle w:val="21"/>
        <w:keepNext/>
        <w:keepLines/>
        <w:numPr>
          <w:ilvl w:val="0"/>
          <w:numId w:val="14"/>
        </w:numPr>
        <w:shd w:val="clear" w:color="auto" w:fill="auto"/>
        <w:tabs>
          <w:tab w:val="left" w:pos="511"/>
        </w:tabs>
        <w:spacing w:before="0" w:after="183" w:line="440" w:lineRule="exact"/>
        <w:jc w:val="both"/>
      </w:pPr>
      <w:bookmarkStart w:id="125" w:name="bookmark125"/>
      <w:bookmarkStart w:id="126" w:name="bookmark126"/>
      <w:bookmarkStart w:id="127" w:name="bookmark127"/>
      <w:r>
        <w:rPr>
          <w:rStyle w:val="2"/>
          <w:b/>
          <w:bCs/>
          <w:color w:val="000000"/>
          <w:lang w:eastAsia="en-US"/>
        </w:rPr>
        <w:lastRenderedPageBreak/>
        <w:t xml:space="preserve">Product handling </w:t>
      </w:r>
      <w:r>
        <w:rPr>
          <w:rStyle w:val="2"/>
          <w:b/>
          <w:bCs/>
          <w:color w:val="000000"/>
          <w:lang w:val="zh-TW" w:eastAsia="zh-TW"/>
        </w:rPr>
        <w:t xml:space="preserve">&amp; </w:t>
      </w:r>
      <w:r>
        <w:rPr>
          <w:rStyle w:val="2"/>
          <w:b/>
          <w:bCs/>
          <w:color w:val="000000"/>
          <w:lang w:eastAsia="en-US"/>
        </w:rPr>
        <w:t>soldering</w:t>
      </w:r>
      <w:bookmarkEnd w:id="125"/>
      <w:bookmarkEnd w:id="126"/>
      <w:bookmarkEnd w:id="127"/>
    </w:p>
    <w:p w:rsidR="00000000" w:rsidRDefault="00E80A52">
      <w:pPr>
        <w:pStyle w:val="35"/>
        <w:keepNext/>
        <w:keepLines/>
        <w:numPr>
          <w:ilvl w:val="1"/>
          <w:numId w:val="14"/>
        </w:numPr>
        <w:shd w:val="clear" w:color="auto" w:fill="auto"/>
        <w:tabs>
          <w:tab w:val="left" w:pos="536"/>
        </w:tabs>
        <w:spacing w:before="0" w:after="80" w:line="300" w:lineRule="exact"/>
      </w:pPr>
      <w:bookmarkStart w:id="128" w:name="bookmark128"/>
      <w:r>
        <w:rPr>
          <w:rStyle w:val="34"/>
          <w:b/>
          <w:bCs/>
          <w:color w:val="000000"/>
          <w:lang w:eastAsia="en-US"/>
        </w:rPr>
        <w:t>Packaging</w:t>
      </w:r>
      <w:bookmarkEnd w:id="128"/>
    </w:p>
    <w:p w:rsidR="00000000" w:rsidRDefault="00E80A52">
      <w:pPr>
        <w:pStyle w:val="210"/>
        <w:shd w:val="clear" w:color="auto" w:fill="auto"/>
        <w:spacing w:before="0" w:after="156" w:line="230" w:lineRule="exact"/>
        <w:ind w:firstLine="0"/>
        <w:jc w:val="both"/>
      </w:pPr>
      <w:bookmarkStart w:id="129" w:name="bookmark129"/>
      <w:r>
        <w:rPr>
          <w:rStyle w:val="22"/>
          <w:color w:val="000000"/>
          <w:lang w:eastAsia="en-US"/>
        </w:rPr>
        <w:t>The NEO-M8 series GNSS modules are delivered as hermetically sealed, reeled tapes in order to enable efficient production, production lot set-up and tear-down. For more information see the u-b/ox Package /nfo</w:t>
      </w:r>
      <w:r>
        <w:rPr>
          <w:rStyle w:val="2MingLiU2"/>
          <w:rFonts w:hint="eastAsia"/>
          <w:color w:val="000000"/>
        </w:rPr>
        <w:t>厂</w:t>
      </w:r>
      <w:r>
        <w:rPr>
          <w:rStyle w:val="22"/>
          <w:color w:val="000000"/>
          <w:lang w:eastAsia="en-US"/>
        </w:rPr>
        <w:t xml:space="preserve">maf/on </w:t>
      </w:r>
      <w:r>
        <w:rPr>
          <w:rStyle w:val="2Calibri"/>
          <w:color w:val="000000"/>
          <w:lang w:eastAsia="en-US"/>
        </w:rPr>
        <w:t>Guide</w:t>
      </w:r>
      <w:hyperlink w:anchor="bookmark157" w:tooltip="Current Document" w:history="1">
        <w:r>
          <w:rPr>
            <w:rStyle w:val="22"/>
            <w:color w:val="000000"/>
            <w:lang w:eastAsia="en-US"/>
          </w:rPr>
          <w:t xml:space="preserve"> [3].</w:t>
        </w:r>
        <w:bookmarkEnd w:id="129"/>
      </w:hyperlink>
    </w:p>
    <w:p w:rsidR="00000000" w:rsidRDefault="00E80A52">
      <w:pPr>
        <w:pStyle w:val="41"/>
        <w:keepNext/>
        <w:keepLines/>
        <w:numPr>
          <w:ilvl w:val="2"/>
          <w:numId w:val="14"/>
        </w:numPr>
        <w:shd w:val="clear" w:color="auto" w:fill="auto"/>
        <w:tabs>
          <w:tab w:val="left" w:pos="720"/>
        </w:tabs>
        <w:spacing w:before="0" w:after="24" w:line="260" w:lineRule="exact"/>
        <w:ind w:firstLine="0"/>
        <w:jc w:val="both"/>
      </w:pPr>
      <w:bookmarkStart w:id="130" w:name="bookmark130"/>
      <w:r>
        <w:rPr>
          <w:rStyle w:val="4"/>
          <w:b/>
          <w:bCs/>
          <w:color w:val="000000"/>
          <w:lang w:eastAsia="en-US"/>
        </w:rPr>
        <w:t>Reels</w:t>
      </w:r>
      <w:bookmarkEnd w:id="130"/>
    </w:p>
    <w:p w:rsidR="00000000" w:rsidRDefault="00E80A52">
      <w:pPr>
        <w:pStyle w:val="210"/>
        <w:shd w:val="clear" w:color="auto" w:fill="auto"/>
        <w:spacing w:before="0" w:line="235" w:lineRule="exact"/>
        <w:ind w:firstLine="0"/>
        <w:jc w:val="both"/>
      </w:pPr>
      <w:bookmarkStart w:id="131" w:name="bookmark131"/>
      <w:r>
        <w:rPr>
          <w:rStyle w:val="22"/>
          <w:color w:val="000000"/>
          <w:lang w:eastAsia="en-US"/>
        </w:rPr>
        <w:t xml:space="preserve">The NEO-M8 series GNSS modules are deliverable in quantities of 250 pcs on a reel. The NEO-M8 receivers are shipped on Reel Type B, as specified in the </w:t>
      </w:r>
      <w:r>
        <w:rPr>
          <w:rStyle w:val="2Calibri"/>
          <w:color w:val="000000"/>
          <w:lang w:eastAsia="en-US"/>
        </w:rPr>
        <w:t>u-b/^x Packa</w:t>
      </w:r>
      <w:r>
        <w:rPr>
          <w:rStyle w:val="2Calibri"/>
          <w:color w:val="000000"/>
          <w:lang w:eastAsia="en-US"/>
        </w:rPr>
        <w:t>ge /nformation Guide</w:t>
      </w:r>
      <w:hyperlink w:anchor="bookmark157" w:tooltip="Current Document" w:history="1">
        <w:r>
          <w:rPr>
            <w:rStyle w:val="22"/>
            <w:color w:val="000000"/>
            <w:lang w:eastAsia="en-US"/>
          </w:rPr>
          <w:t xml:space="preserve"> [3].</w:t>
        </w:r>
        <w:bookmarkEnd w:id="131"/>
      </w:hyperlink>
    </w:p>
    <w:p w:rsidR="00000000" w:rsidRDefault="00E80A52">
      <w:pPr>
        <w:pStyle w:val="37"/>
        <w:framePr w:h="898" w:wrap="notBeside" w:vAnchor="text" w:hAnchor="text" w:y="1"/>
        <w:numPr>
          <w:ilvl w:val="0"/>
          <w:numId w:val="15"/>
        </w:numPr>
        <w:shd w:val="clear" w:color="auto" w:fill="auto"/>
        <w:tabs>
          <w:tab w:val="left" w:pos="706"/>
        </w:tabs>
        <w:spacing w:after="68" w:line="260" w:lineRule="exact"/>
      </w:pPr>
      <w:r>
        <w:rPr>
          <w:rStyle w:val="36"/>
          <w:b/>
          <w:bCs/>
          <w:color w:val="000000"/>
          <w:lang w:eastAsia="en-US"/>
        </w:rPr>
        <w:t>Tapes</w:t>
      </w:r>
    </w:p>
    <w:p w:rsidR="00000000" w:rsidRDefault="00E80A52">
      <w:pPr>
        <w:pStyle w:val="45"/>
        <w:framePr w:h="898" w:wrap="notBeside" w:vAnchor="text" w:hAnchor="text" w:y="1"/>
        <w:shd w:val="clear" w:color="auto" w:fill="auto"/>
        <w:spacing w:before="0" w:line="180" w:lineRule="exact"/>
      </w:pPr>
      <w:r>
        <w:rPr>
          <w:rStyle w:val="44"/>
          <w:color w:val="000000"/>
          <w:lang w:eastAsia="en-US"/>
        </w:rPr>
        <w:t>The dimensions and orientations of the tapes for NEO-M8 modules are specified in</w:t>
      </w:r>
      <w:hyperlink w:anchor="bookmark132" w:tooltip="Current Document" w:history="1">
        <w:r>
          <w:rPr>
            <w:rStyle w:val="44"/>
            <w:color w:val="000000"/>
            <w:lang w:eastAsia="en-US"/>
          </w:rPr>
          <w:t xml:space="preserve"> Figure 5.</w:t>
        </w:r>
      </w:hyperlink>
    </w:p>
    <w:p w:rsidR="00000000" w:rsidRDefault="00CF12CB">
      <w:pPr>
        <w:framePr w:h="898" w:wrap="notBeside" w:vAnchor="text" w:hAnchor="text" w:y="1"/>
        <w:rPr>
          <w:rFonts w:cs="Times New Roman"/>
          <w:color w:val="auto"/>
          <w:sz w:val="2"/>
          <w:szCs w:val="2"/>
          <w:lang w:eastAsia="zh-CN"/>
        </w:rPr>
      </w:pPr>
      <w:r>
        <w:rPr>
          <w:rFonts w:cs="Times New Roman"/>
          <w:noProof/>
          <w:color w:val="auto"/>
          <w:sz w:val="2"/>
          <w:szCs w:val="2"/>
          <w:lang w:eastAsia="zh-CN"/>
        </w:rPr>
        <w:drawing>
          <wp:inline distT="0" distB="0" distL="0" distR="0">
            <wp:extent cx="5514975" cy="5715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srcRect/>
                    <a:stretch>
                      <a:fillRect/>
                    </a:stretch>
                  </pic:blipFill>
                  <pic:spPr bwMode="auto">
                    <a:xfrm>
                      <a:off x="0" y="0"/>
                      <a:ext cx="5514975" cy="571500"/>
                    </a:xfrm>
                    <a:prstGeom prst="rect">
                      <a:avLst/>
                    </a:prstGeom>
                    <a:noFill/>
                    <a:ln w="9525">
                      <a:noFill/>
                      <a:miter lim="800000"/>
                      <a:headEnd/>
                      <a:tailEnd/>
                    </a:ln>
                  </pic:spPr>
                </pic:pic>
              </a:graphicData>
            </a:graphic>
          </wp:inline>
        </w:drawing>
      </w:r>
    </w:p>
    <w:p w:rsidR="00000000" w:rsidRDefault="00E80A52">
      <w:pPr>
        <w:rPr>
          <w:rFonts w:cs="Times New Roman"/>
          <w:color w:val="auto"/>
          <w:sz w:val="2"/>
          <w:szCs w:val="2"/>
          <w:lang w:eastAsia="zh-CN"/>
        </w:rPr>
      </w:pPr>
    </w:p>
    <w:p w:rsidR="00000000" w:rsidRDefault="00CF12CB">
      <w:pPr>
        <w:framePr w:h="2842" w:wrap="notBeside" w:vAnchor="text" w:hAnchor="text" w:y="1"/>
        <w:rPr>
          <w:rFonts w:cs="Times New Roman"/>
          <w:color w:val="auto"/>
          <w:sz w:val="2"/>
          <w:szCs w:val="2"/>
          <w:lang w:eastAsia="zh-CN"/>
        </w:rPr>
      </w:pPr>
      <w:r>
        <w:rPr>
          <w:rFonts w:cs="Times New Roman"/>
          <w:noProof/>
          <w:color w:val="auto"/>
          <w:sz w:val="2"/>
          <w:szCs w:val="2"/>
          <w:lang w:eastAsia="zh-CN"/>
        </w:rPr>
        <w:drawing>
          <wp:inline distT="0" distB="0" distL="0" distR="0">
            <wp:extent cx="5372100" cy="18002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srcRect/>
                    <a:stretch>
                      <a:fillRect/>
                    </a:stretch>
                  </pic:blipFill>
                  <pic:spPr bwMode="auto">
                    <a:xfrm>
                      <a:off x="0" y="0"/>
                      <a:ext cx="5372100" cy="1800225"/>
                    </a:xfrm>
                    <a:prstGeom prst="rect">
                      <a:avLst/>
                    </a:prstGeom>
                    <a:noFill/>
                    <a:ln w="9525">
                      <a:noFill/>
                      <a:miter lim="800000"/>
                      <a:headEnd/>
                      <a:tailEnd/>
                    </a:ln>
                  </pic:spPr>
                </pic:pic>
              </a:graphicData>
            </a:graphic>
          </wp:inline>
        </w:drawing>
      </w:r>
    </w:p>
    <w:p w:rsidR="00000000" w:rsidRDefault="00E80A52">
      <w:pPr>
        <w:rPr>
          <w:rFonts w:cs="Times New Roman"/>
          <w:color w:val="auto"/>
          <w:sz w:val="2"/>
          <w:szCs w:val="2"/>
          <w:lang w:eastAsia="zh-CN"/>
        </w:rPr>
      </w:pPr>
    </w:p>
    <w:p w:rsidR="00000000" w:rsidRDefault="00CF12CB">
      <w:pPr>
        <w:framePr w:h="5088" w:wrap="notBeside" w:vAnchor="text" w:hAnchor="text" w:y="1"/>
        <w:rPr>
          <w:rFonts w:cs="Times New Roman"/>
          <w:color w:val="auto"/>
          <w:sz w:val="2"/>
          <w:szCs w:val="2"/>
          <w:lang w:eastAsia="zh-CN"/>
        </w:rPr>
      </w:pPr>
      <w:r>
        <w:rPr>
          <w:rFonts w:cs="Times New Roman"/>
          <w:noProof/>
          <w:color w:val="auto"/>
          <w:sz w:val="2"/>
          <w:szCs w:val="2"/>
          <w:lang w:eastAsia="zh-CN"/>
        </w:rPr>
        <w:drawing>
          <wp:inline distT="0" distB="0" distL="0" distR="0">
            <wp:extent cx="5514975" cy="322897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2"/>
                    <a:srcRect/>
                    <a:stretch>
                      <a:fillRect/>
                    </a:stretch>
                  </pic:blipFill>
                  <pic:spPr bwMode="auto">
                    <a:xfrm>
                      <a:off x="0" y="0"/>
                      <a:ext cx="5514975" cy="3228975"/>
                    </a:xfrm>
                    <a:prstGeom prst="rect">
                      <a:avLst/>
                    </a:prstGeom>
                    <a:noFill/>
                    <a:ln w="9525">
                      <a:noFill/>
                      <a:miter lim="800000"/>
                      <a:headEnd/>
                      <a:tailEnd/>
                    </a:ln>
                  </pic:spPr>
                </pic:pic>
              </a:graphicData>
            </a:graphic>
          </wp:inline>
        </w:drawing>
      </w:r>
    </w:p>
    <w:p w:rsidR="00000000" w:rsidRDefault="00E80A52">
      <w:pPr>
        <w:pStyle w:val="ac"/>
        <w:framePr w:h="5088" w:wrap="notBeside" w:vAnchor="text" w:hAnchor="text" w:y="1"/>
        <w:shd w:val="clear" w:color="auto" w:fill="auto"/>
        <w:spacing w:line="150" w:lineRule="exact"/>
      </w:pPr>
      <w:bookmarkStart w:id="132" w:name="bookmark132"/>
      <w:r>
        <w:rPr>
          <w:rStyle w:val="ab"/>
          <w:b/>
          <w:bCs/>
          <w:color w:val="000000"/>
          <w:lang w:eastAsia="en-US"/>
        </w:rPr>
        <w:t>Figure 5: Dimensions and orientation for NEO-M8 modules on tape</w:t>
      </w:r>
      <w:bookmarkEnd w:id="132"/>
    </w:p>
    <w:p w:rsidR="00000000" w:rsidRDefault="00E80A52">
      <w:pPr>
        <w:rPr>
          <w:rFonts w:cs="Times New Roman"/>
          <w:color w:val="auto"/>
          <w:sz w:val="2"/>
          <w:szCs w:val="2"/>
          <w:lang w:eastAsia="zh-CN"/>
        </w:rPr>
      </w:pPr>
      <w:r>
        <w:rPr>
          <w:rFonts w:cs="Times New Roman"/>
          <w:color w:val="auto"/>
          <w:sz w:val="2"/>
          <w:szCs w:val="2"/>
          <w:lang w:eastAsia="zh-CN"/>
        </w:rPr>
        <w:br w:type="page"/>
      </w:r>
    </w:p>
    <w:p w:rsidR="00000000" w:rsidRDefault="00E80A52">
      <w:pPr>
        <w:pStyle w:val="35"/>
        <w:keepNext/>
        <w:keepLines/>
        <w:numPr>
          <w:ilvl w:val="1"/>
          <w:numId w:val="14"/>
        </w:numPr>
        <w:shd w:val="clear" w:color="auto" w:fill="auto"/>
        <w:tabs>
          <w:tab w:val="left" w:pos="896"/>
        </w:tabs>
        <w:spacing w:before="0" w:after="26" w:line="300" w:lineRule="exact"/>
        <w:ind w:left="320"/>
      </w:pPr>
      <w:bookmarkStart w:id="133" w:name="bookmark133"/>
      <w:bookmarkStart w:id="134" w:name="bookmark134"/>
      <w:r>
        <w:rPr>
          <w:rStyle w:val="34"/>
          <w:b/>
          <w:bCs/>
          <w:color w:val="000000"/>
          <w:lang w:eastAsia="en-US"/>
        </w:rPr>
        <w:lastRenderedPageBreak/>
        <w:t>Shipment, storage and handling</w:t>
      </w:r>
      <w:bookmarkEnd w:id="133"/>
      <w:bookmarkEnd w:id="134"/>
    </w:p>
    <w:p w:rsidR="00000000" w:rsidRDefault="00E80A52">
      <w:pPr>
        <w:pStyle w:val="210"/>
        <w:shd w:val="clear" w:color="auto" w:fill="auto"/>
        <w:spacing w:before="0" w:after="280" w:line="235" w:lineRule="exact"/>
        <w:ind w:left="320" w:firstLine="0"/>
        <w:jc w:val="both"/>
      </w:pPr>
      <w:r>
        <w:rPr>
          <w:rStyle w:val="22"/>
          <w:color w:val="000000"/>
          <w:lang w:eastAsia="en-US"/>
        </w:rPr>
        <w:t>For important information regarding shipment, storag</w:t>
      </w:r>
      <w:r>
        <w:rPr>
          <w:rStyle w:val="22"/>
          <w:color w:val="000000"/>
          <w:lang w:eastAsia="en-US"/>
        </w:rPr>
        <w:t>e and handling see the u-b/ox Package /nfo</w:t>
      </w:r>
      <w:r>
        <w:rPr>
          <w:rStyle w:val="2MingLiU2"/>
          <w:rFonts w:hint="eastAsia"/>
          <w:color w:val="000000"/>
        </w:rPr>
        <w:t>厂</w:t>
      </w:r>
      <w:r>
        <w:rPr>
          <w:rStyle w:val="22"/>
          <w:color w:val="000000"/>
          <w:lang w:eastAsia="en-US"/>
        </w:rPr>
        <w:t xml:space="preserve">maf/on Gu/de </w:t>
      </w:r>
      <w:hyperlink w:anchor="bookmark157" w:tooltip="Current Document" w:history="1">
        <w:r>
          <w:rPr>
            <w:rStyle w:val="22"/>
            <w:color w:val="000000"/>
            <w:lang w:eastAsia="en-US"/>
          </w:rPr>
          <w:t>[3].</w:t>
        </w:r>
      </w:hyperlink>
    </w:p>
    <w:p w:rsidR="00000000" w:rsidRDefault="00E80A52">
      <w:pPr>
        <w:pStyle w:val="41"/>
        <w:keepNext/>
        <w:keepLines/>
        <w:numPr>
          <w:ilvl w:val="2"/>
          <w:numId w:val="14"/>
        </w:numPr>
        <w:shd w:val="clear" w:color="auto" w:fill="auto"/>
        <w:tabs>
          <w:tab w:val="left" w:pos="1043"/>
        </w:tabs>
        <w:spacing w:before="0" w:after="214" w:line="260" w:lineRule="exact"/>
        <w:ind w:left="680"/>
        <w:jc w:val="both"/>
      </w:pPr>
      <w:bookmarkStart w:id="135" w:name="bookmark135"/>
      <w:bookmarkStart w:id="136" w:name="bookmark136"/>
      <w:r>
        <w:rPr>
          <w:rStyle w:val="4"/>
          <w:b/>
          <w:bCs/>
          <w:color w:val="000000"/>
          <w:lang w:eastAsia="en-US"/>
        </w:rPr>
        <w:t>Moisture Sensitivity Levels</w:t>
      </w:r>
      <w:bookmarkEnd w:id="135"/>
      <w:bookmarkEnd w:id="136"/>
    </w:p>
    <w:p w:rsidR="00000000" w:rsidRDefault="00E80A52">
      <w:pPr>
        <w:pStyle w:val="210"/>
        <w:shd w:val="clear" w:color="auto" w:fill="auto"/>
        <w:spacing w:before="0" w:after="104" w:line="235" w:lineRule="exact"/>
        <w:ind w:left="320" w:firstLine="0"/>
        <w:jc w:val="both"/>
      </w:pPr>
      <w:r>
        <w:rPr>
          <w:rStyle w:val="22"/>
          <w:color w:val="000000"/>
          <w:lang w:eastAsia="en-US"/>
        </w:rPr>
        <w:t>The Moisture Sensitivity Level (MSL) relates to the packaging a</w:t>
      </w:r>
      <w:r>
        <w:rPr>
          <w:rStyle w:val="22"/>
          <w:color w:val="000000"/>
          <w:lang w:eastAsia="en-US"/>
        </w:rPr>
        <w:t>nd handling precautions required. The NEO-M8 modules are rated at MSL level 4.</w:t>
      </w:r>
    </w:p>
    <w:p w:rsidR="00000000" w:rsidRDefault="00E80A52">
      <w:pPr>
        <w:pStyle w:val="210"/>
        <w:shd w:val="clear" w:color="auto" w:fill="auto"/>
        <w:spacing w:before="0" w:after="94" w:line="180" w:lineRule="exact"/>
        <w:ind w:left="900" w:firstLine="0"/>
        <w:jc w:val="both"/>
      </w:pPr>
      <w:r>
        <w:rPr>
          <w:rStyle w:val="22"/>
          <w:color w:val="000000"/>
          <w:lang w:eastAsia="en-US"/>
        </w:rPr>
        <w:t>For MSL standard see IPC/JEDEC J-STD-020, which can be downloaded from</w:t>
      </w:r>
      <w:hyperlink r:id="rId73" w:history="1">
        <w:r>
          <w:rPr>
            <w:rStyle w:val="a3"/>
            <w:lang w:eastAsia="en-US"/>
          </w:rPr>
          <w:t xml:space="preserve"> wwwjedec.org.</w:t>
        </w:r>
      </w:hyperlink>
    </w:p>
    <w:p w:rsidR="00000000" w:rsidRDefault="00E80A52">
      <w:pPr>
        <w:pStyle w:val="210"/>
        <w:shd w:val="clear" w:color="auto" w:fill="auto"/>
        <w:spacing w:before="0" w:after="238" w:line="180" w:lineRule="exact"/>
        <w:ind w:left="900" w:firstLine="0"/>
        <w:jc w:val="both"/>
      </w:pPr>
      <w:r>
        <w:rPr>
          <w:rStyle w:val="22"/>
          <w:color w:val="000000"/>
          <w:lang w:eastAsia="en-US"/>
        </w:rPr>
        <w:t>For more information regarding</w:t>
      </w:r>
      <w:r>
        <w:rPr>
          <w:rStyle w:val="22"/>
          <w:color w:val="000000"/>
          <w:lang w:eastAsia="en-US"/>
        </w:rPr>
        <w:t xml:space="preserve"> MSL see the u-b/ox Package/nfomaf/on Gu/de</w:t>
      </w:r>
      <w:hyperlink w:anchor="bookmark157" w:tooltip="Current Document" w:history="1">
        <w:r>
          <w:rPr>
            <w:rStyle w:val="22"/>
            <w:color w:val="000000"/>
            <w:lang w:eastAsia="en-US"/>
          </w:rPr>
          <w:t xml:space="preserve"> [3].</w:t>
        </w:r>
      </w:hyperlink>
    </w:p>
    <w:p w:rsidR="00000000" w:rsidRDefault="00E80A52">
      <w:pPr>
        <w:pStyle w:val="41"/>
        <w:keepNext/>
        <w:keepLines/>
        <w:numPr>
          <w:ilvl w:val="2"/>
          <w:numId w:val="14"/>
        </w:numPr>
        <w:shd w:val="clear" w:color="auto" w:fill="auto"/>
        <w:tabs>
          <w:tab w:val="left" w:pos="1043"/>
        </w:tabs>
        <w:spacing w:before="0" w:after="38" w:line="260" w:lineRule="exact"/>
        <w:ind w:left="680"/>
        <w:jc w:val="both"/>
      </w:pPr>
      <w:r>
        <w:rPr>
          <w:noProof/>
        </w:rPr>
        <w:pict>
          <v:shape id="_x0000_s1143" type="#_x0000_t202" style="position:absolute;left:0;text-align:left;margin-left:367.7pt;margin-top:0;width:66.25pt;height:58.65pt;z-index:-251583488;mso-wrap-distance-left:5pt;mso-wrap-distance-right:5pt;mso-wrap-distance-bottom:1.7pt;mso-position-horizontal-relative:margin" filled="f" stroked="f">
            <v:textbox style="mso-fit-shape-to-text:t" inset="0,0,0,0">
              <w:txbxContent>
                <w:p w:rsidR="00000000" w:rsidRDefault="00E80A52">
                  <w:pPr>
                    <w:pStyle w:val="230"/>
                    <w:shd w:val="clear" w:color="auto" w:fill="auto"/>
                    <w:spacing w:line="180" w:lineRule="exact"/>
                  </w:pPr>
                  <w:r>
                    <w:rPr>
                      <w:rStyle w:val="23Exact"/>
                      <w:rFonts w:hint="eastAsia"/>
                      <w:color w:val="000000"/>
                    </w:rPr>
                    <w:t>一</w:t>
                  </w:r>
                </w:p>
              </w:txbxContent>
            </v:textbox>
            <w10:wrap type="square" side="left" anchorx="margin"/>
          </v:shape>
        </w:pict>
      </w:r>
      <w:r>
        <w:rPr>
          <w:noProof/>
        </w:rPr>
        <w:pict>
          <v:shape id="_x0000_s1144" type="#_x0000_t202" style="position:absolute;left:0;text-align:left;margin-left:431.55pt;margin-top:14.6pt;width:69.6pt;height:13.05pt;z-index:-251582464;mso-wrap-distance-left:5pt;mso-wrap-distance-top:8.15pt;mso-wrap-distance-right:5pt;mso-position-horizontal-relative:margin" filled="f" stroked="f">
            <v:textbox style="mso-fit-shape-to-text:t" inset="0,0,0,0">
              <w:txbxContent>
                <w:p w:rsidR="00000000" w:rsidRDefault="00E80A52">
                  <w:pPr>
                    <w:pStyle w:val="51"/>
                    <w:shd w:val="clear" w:color="auto" w:fill="auto"/>
                    <w:spacing w:line="200" w:lineRule="exact"/>
                  </w:pPr>
                  <w:r>
                    <w:rPr>
                      <w:rStyle w:val="5Exact"/>
                      <w:b/>
                      <w:bCs/>
                      <w:i/>
                      <w:iCs/>
                      <w:color w:val="000000"/>
                      <w:lang w:eastAsia="en-US"/>
                    </w:rPr>
                    <w:t>are Integration</w:t>
                  </w:r>
                </w:p>
              </w:txbxContent>
            </v:textbox>
            <w10:wrap type="square" anchorx="margin"/>
          </v:shape>
        </w:pict>
      </w:r>
      <w:r w:rsidR="00CF12CB">
        <w:rPr>
          <w:noProof/>
        </w:rPr>
        <w:drawing>
          <wp:anchor distT="103505" distB="0" distL="63500" distR="63500" simplePos="0" relativeHeight="251735040" behindDoc="1" locked="0" layoutInCell="1" allowOverlap="1">
            <wp:simplePos x="0" y="0"/>
            <wp:positionH relativeFrom="margin">
              <wp:posOffset>5309870</wp:posOffset>
            </wp:positionH>
            <wp:positionV relativeFrom="paragraph">
              <wp:posOffset>-588010</wp:posOffset>
            </wp:positionV>
            <wp:extent cx="798830" cy="755650"/>
            <wp:effectExtent l="0" t="0" r="1270" b="0"/>
            <wp:wrapSquare wrapText="bothSides"/>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4"/>
                    <a:srcRect/>
                    <a:stretch>
                      <a:fillRect/>
                    </a:stretch>
                  </pic:blipFill>
                  <pic:spPr bwMode="auto">
                    <a:xfrm>
                      <a:off x="0" y="0"/>
                      <a:ext cx="798830" cy="755650"/>
                    </a:xfrm>
                    <a:prstGeom prst="rect">
                      <a:avLst/>
                    </a:prstGeom>
                    <a:noFill/>
                  </pic:spPr>
                </pic:pic>
              </a:graphicData>
            </a:graphic>
          </wp:anchor>
        </w:drawing>
      </w:r>
      <w:bookmarkStart w:id="137" w:name="bookmark137"/>
      <w:bookmarkStart w:id="138" w:name="bookmark138"/>
      <w:r>
        <w:rPr>
          <w:rStyle w:val="4"/>
          <w:b/>
          <w:bCs/>
          <w:color w:val="000000"/>
          <w:lang w:eastAsia="en-US"/>
        </w:rPr>
        <w:t>Reflow soldering</w:t>
      </w:r>
      <w:bookmarkEnd w:id="137"/>
      <w:bookmarkEnd w:id="138"/>
    </w:p>
    <w:p w:rsidR="00000000" w:rsidRDefault="00E80A52">
      <w:pPr>
        <w:pStyle w:val="210"/>
        <w:shd w:val="clear" w:color="auto" w:fill="auto"/>
        <w:spacing w:before="0" w:after="276" w:line="230" w:lineRule="exact"/>
        <w:ind w:left="320" w:firstLine="0"/>
        <w:jc w:val="both"/>
      </w:pPr>
      <w:bookmarkStart w:id="139" w:name="bookmark139"/>
      <w:r>
        <w:rPr>
          <w:rStyle w:val="22"/>
          <w:color w:val="000000"/>
          <w:lang w:eastAsia="en-US"/>
        </w:rPr>
        <w:t>Reflow profiles are to be</w:t>
      </w:r>
      <w:r>
        <w:rPr>
          <w:rStyle w:val="22"/>
          <w:color w:val="000000"/>
          <w:lang w:eastAsia="en-US"/>
        </w:rPr>
        <w:t xml:space="preserve"> selected according u-blox recommendations (see </w:t>
      </w:r>
      <w:r>
        <w:rPr>
          <w:rStyle w:val="2Calibri"/>
          <w:color w:val="000000"/>
          <w:lang w:eastAsia="en-US"/>
        </w:rPr>
        <w:t>N Manua/</w:t>
      </w:r>
      <w:hyperlink w:anchor="bookmark159" w:tooltip="Current Document" w:history="1">
        <w:r>
          <w:rPr>
            <w:rStyle w:val="22"/>
            <w:color w:val="000000"/>
            <w:lang w:eastAsia="en-US"/>
          </w:rPr>
          <w:t xml:space="preserve"> [1])</w:t>
        </w:r>
      </w:hyperlink>
      <w:r>
        <w:rPr>
          <w:rStyle w:val="22"/>
          <w:color w:val="000000"/>
          <w:lang w:eastAsia="en-US"/>
        </w:rPr>
        <w:t>.</w:t>
      </w:r>
      <w:bookmarkEnd w:id="139"/>
    </w:p>
    <w:p w:rsidR="00000000" w:rsidRDefault="00E80A52">
      <w:pPr>
        <w:pStyle w:val="41"/>
        <w:keepNext/>
        <w:keepLines/>
        <w:numPr>
          <w:ilvl w:val="2"/>
          <w:numId w:val="14"/>
        </w:numPr>
        <w:shd w:val="clear" w:color="auto" w:fill="auto"/>
        <w:tabs>
          <w:tab w:val="left" w:pos="1043"/>
        </w:tabs>
        <w:spacing w:before="0" w:after="34" w:line="260" w:lineRule="exact"/>
        <w:ind w:left="680"/>
        <w:jc w:val="both"/>
      </w:pPr>
      <w:bookmarkStart w:id="140" w:name="bookmark140"/>
      <w:r>
        <w:rPr>
          <w:rStyle w:val="4"/>
          <w:b/>
          <w:bCs/>
          <w:color w:val="000000"/>
          <w:lang w:eastAsia="en-US"/>
        </w:rPr>
        <w:t>ESD handling precautions</w:t>
      </w:r>
      <w:bookmarkEnd w:id="140"/>
    </w:p>
    <w:p w:rsidR="00000000" w:rsidRDefault="00E80A52">
      <w:pPr>
        <w:pStyle w:val="50"/>
        <w:shd w:val="clear" w:color="auto" w:fill="auto"/>
        <w:spacing w:after="128" w:line="240" w:lineRule="exact"/>
        <w:ind w:left="900"/>
      </w:pPr>
      <w:r>
        <w:rPr>
          <w:rStyle w:val="5"/>
          <w:b/>
          <w:bCs/>
          <w:color w:val="000000"/>
          <w:lang w:eastAsia="en-US"/>
        </w:rPr>
        <w:t>NE0-M8 series modules are</w:t>
      </w:r>
      <w:r>
        <w:rPr>
          <w:rStyle w:val="5"/>
          <w:b/>
          <w:bCs/>
          <w:color w:val="000000"/>
          <w:lang w:eastAsia="en-US"/>
        </w:rPr>
        <w:t xml:space="preserve"> Electrostatic Sensitive Devices (ESD). Observe precautions for handling! Failure to observe these precautions can result in severe damage to the GNSS receiver!</w:t>
      </w:r>
    </w:p>
    <w:p w:rsidR="00000000" w:rsidRDefault="00CF12CB">
      <w:pPr>
        <w:pStyle w:val="210"/>
        <w:shd w:val="clear" w:color="auto" w:fill="auto"/>
        <w:spacing w:before="0" w:after="120" w:line="230" w:lineRule="exact"/>
        <w:ind w:left="320" w:firstLine="0"/>
        <w:jc w:val="both"/>
      </w:pPr>
      <w:r>
        <w:rPr>
          <w:noProof/>
        </w:rPr>
        <w:drawing>
          <wp:anchor distT="42545" distB="1934210" distL="63500" distR="63500" simplePos="0" relativeHeight="251736064" behindDoc="1" locked="0" layoutInCell="1" allowOverlap="1">
            <wp:simplePos x="0" y="0"/>
            <wp:positionH relativeFrom="margin">
              <wp:posOffset>3096895</wp:posOffset>
            </wp:positionH>
            <wp:positionV relativeFrom="paragraph">
              <wp:posOffset>545465</wp:posOffset>
            </wp:positionV>
            <wp:extent cx="475615" cy="445135"/>
            <wp:effectExtent l="19050" t="0" r="635" b="0"/>
            <wp:wrapSquare wrapText="left"/>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5"/>
                    <a:srcRect/>
                    <a:stretch>
                      <a:fillRect/>
                    </a:stretch>
                  </pic:blipFill>
                  <pic:spPr bwMode="auto">
                    <a:xfrm>
                      <a:off x="0" y="0"/>
                      <a:ext cx="475615" cy="445135"/>
                    </a:xfrm>
                    <a:prstGeom prst="rect">
                      <a:avLst/>
                    </a:prstGeom>
                    <a:noFill/>
                  </pic:spPr>
                </pic:pic>
              </a:graphicData>
            </a:graphic>
          </wp:anchor>
        </w:drawing>
      </w:r>
      <w:r w:rsidR="00E80A52">
        <w:rPr>
          <w:rStyle w:val="22"/>
          <w:color w:val="000000"/>
          <w:lang w:eastAsia="en-US"/>
        </w:rPr>
        <w:t xml:space="preserve">GNSS receivers are Electrostatic Sensitive Devices (ESD) and require special precautions when </w:t>
      </w:r>
      <w:r w:rsidR="00E80A52">
        <w:rPr>
          <w:rStyle w:val="22"/>
          <w:color w:val="000000"/>
          <w:lang w:eastAsia="en-US"/>
        </w:rPr>
        <w:t>handling. Particular care must be exercised when handling patch antennas, due to the risk of electrostatic charges. In addition to standard ESD safety practices, the following measures should be taken into account whenever handling the receiver:</w:t>
      </w:r>
    </w:p>
    <w:p w:rsidR="00000000" w:rsidRDefault="00CF12CB">
      <w:pPr>
        <w:pStyle w:val="210"/>
        <w:numPr>
          <w:ilvl w:val="0"/>
          <w:numId w:val="11"/>
        </w:numPr>
        <w:shd w:val="clear" w:color="auto" w:fill="auto"/>
        <w:tabs>
          <w:tab w:val="left" w:pos="679"/>
        </w:tabs>
        <w:spacing w:before="0" w:after="60" w:line="230" w:lineRule="exact"/>
        <w:ind w:left="680"/>
        <w:jc w:val="both"/>
      </w:pPr>
      <w:r>
        <w:rPr>
          <w:noProof/>
        </w:rPr>
        <w:drawing>
          <wp:anchor distT="164465" distB="433070" distL="63500" distR="63500" simplePos="0" relativeHeight="251737088" behindDoc="1" locked="0" layoutInCell="1" allowOverlap="1">
            <wp:simplePos x="0" y="0"/>
            <wp:positionH relativeFrom="margin">
              <wp:posOffset>4578350</wp:posOffset>
            </wp:positionH>
            <wp:positionV relativeFrom="paragraph">
              <wp:posOffset>-36830</wp:posOffset>
            </wp:positionV>
            <wp:extent cx="1749425" cy="737870"/>
            <wp:effectExtent l="19050" t="0" r="3175" b="0"/>
            <wp:wrapSquare wrapText="left"/>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6"/>
                    <a:srcRect/>
                    <a:stretch>
                      <a:fillRect/>
                    </a:stretch>
                  </pic:blipFill>
                  <pic:spPr bwMode="auto">
                    <a:xfrm>
                      <a:off x="0" y="0"/>
                      <a:ext cx="1749425" cy="737870"/>
                    </a:xfrm>
                    <a:prstGeom prst="rect">
                      <a:avLst/>
                    </a:prstGeom>
                    <a:noFill/>
                  </pic:spPr>
                </pic:pic>
              </a:graphicData>
            </a:graphic>
          </wp:anchor>
        </w:drawing>
      </w:r>
      <w:r w:rsidR="00E80A52">
        <w:rPr>
          <w:rStyle w:val="22"/>
          <w:color w:val="000000"/>
          <w:lang w:eastAsia="en-US"/>
        </w:rPr>
        <w:t>Unless</w:t>
      </w:r>
      <w:r w:rsidR="00E80A52">
        <w:rPr>
          <w:rStyle w:val="22"/>
          <w:color w:val="000000"/>
          <w:lang w:eastAsia="en-US"/>
        </w:rPr>
        <w:t xml:space="preserve"> there is a galvanic coupling between the local GND (i.e. the work table) and the PCB GND, then the first point of contact when handling the PCB must always be between the local GND and PCB GND.</w:t>
      </w:r>
    </w:p>
    <w:p w:rsidR="00000000" w:rsidRDefault="00E80A52">
      <w:pPr>
        <w:pStyle w:val="210"/>
        <w:numPr>
          <w:ilvl w:val="0"/>
          <w:numId w:val="11"/>
        </w:numPr>
        <w:shd w:val="clear" w:color="auto" w:fill="auto"/>
        <w:tabs>
          <w:tab w:val="left" w:pos="679"/>
        </w:tabs>
        <w:spacing w:before="0" w:after="120" w:line="230" w:lineRule="exact"/>
        <w:ind w:left="680"/>
      </w:pPr>
      <w:r>
        <w:rPr>
          <w:rStyle w:val="22"/>
          <w:color w:val="000000"/>
          <w:lang w:eastAsia="en-US"/>
        </w:rPr>
        <w:t>Before mounting an antenna patch, connect ground of the de</w:t>
      </w:r>
      <w:r>
        <w:rPr>
          <w:rStyle w:val="22"/>
          <w:color w:val="000000"/>
          <w:lang w:eastAsia="en-US"/>
        </w:rPr>
        <w:t>vice</w:t>
      </w:r>
    </w:p>
    <w:p w:rsidR="00000000" w:rsidRDefault="00CF12CB">
      <w:pPr>
        <w:pStyle w:val="210"/>
        <w:numPr>
          <w:ilvl w:val="0"/>
          <w:numId w:val="11"/>
        </w:numPr>
        <w:shd w:val="clear" w:color="auto" w:fill="auto"/>
        <w:tabs>
          <w:tab w:val="left" w:pos="679"/>
        </w:tabs>
        <w:spacing w:before="0" w:after="120" w:line="230" w:lineRule="exact"/>
        <w:ind w:left="680"/>
      </w:pPr>
      <w:r>
        <w:rPr>
          <w:noProof/>
        </w:rPr>
        <w:drawing>
          <wp:anchor distT="433070" distB="1012190" distL="1487170" distR="63500" simplePos="0" relativeHeight="251738112" behindDoc="1" locked="0" layoutInCell="1" allowOverlap="1">
            <wp:simplePos x="0" y="0"/>
            <wp:positionH relativeFrom="margin">
              <wp:posOffset>4578350</wp:posOffset>
            </wp:positionH>
            <wp:positionV relativeFrom="paragraph">
              <wp:posOffset>-36830</wp:posOffset>
            </wp:positionV>
            <wp:extent cx="1749425" cy="737870"/>
            <wp:effectExtent l="19050" t="0" r="3175" b="0"/>
            <wp:wrapSquare wrapText="left"/>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7"/>
                    <a:srcRect/>
                    <a:stretch>
                      <a:fillRect/>
                    </a:stretch>
                  </pic:blipFill>
                  <pic:spPr bwMode="auto">
                    <a:xfrm>
                      <a:off x="0" y="0"/>
                      <a:ext cx="1749425" cy="737870"/>
                    </a:xfrm>
                    <a:prstGeom prst="rect">
                      <a:avLst/>
                    </a:prstGeom>
                    <a:noFill/>
                  </pic:spPr>
                </pic:pic>
              </a:graphicData>
            </a:graphic>
          </wp:anchor>
        </w:drawing>
      </w:r>
      <w:r w:rsidR="00E80A52">
        <w:rPr>
          <w:rStyle w:val="22"/>
          <w:color w:val="000000"/>
          <w:lang w:eastAsia="en-US"/>
        </w:rPr>
        <w:t>When handling the RF pin, do not come into contact with any charged capacitors and be careful when contacting materials that can develop charges (e.g. patch antenna ~10pF, coax cable ~50-80pF/m, soldering iron, ...)</w:t>
      </w:r>
    </w:p>
    <w:p w:rsidR="00000000" w:rsidRDefault="00E80A52">
      <w:pPr>
        <w:pStyle w:val="210"/>
        <w:numPr>
          <w:ilvl w:val="0"/>
          <w:numId w:val="11"/>
        </w:numPr>
        <w:shd w:val="clear" w:color="auto" w:fill="auto"/>
        <w:tabs>
          <w:tab w:val="left" w:pos="679"/>
        </w:tabs>
        <w:spacing w:before="0" w:after="60" w:line="230" w:lineRule="exact"/>
        <w:ind w:left="680"/>
      </w:pPr>
      <w:r>
        <w:rPr>
          <w:rStyle w:val="22"/>
          <w:color w:val="000000"/>
          <w:lang w:eastAsia="en-US"/>
        </w:rPr>
        <w:t>To prevent electrostatic dis</w:t>
      </w:r>
      <w:r>
        <w:rPr>
          <w:rStyle w:val="22"/>
          <w:color w:val="000000"/>
          <w:lang w:eastAsia="en-US"/>
        </w:rPr>
        <w:t>charge through the RF input, do not touch any exposed antenna area. If there is any risk that such exposed antenna area is touched in non ESD protected work area, implement proper ESD protection measures in the design.</w:t>
      </w:r>
    </w:p>
    <w:p w:rsidR="00000000" w:rsidRDefault="00CF12CB">
      <w:pPr>
        <w:pStyle w:val="210"/>
        <w:numPr>
          <w:ilvl w:val="0"/>
          <w:numId w:val="11"/>
        </w:numPr>
        <w:shd w:val="clear" w:color="auto" w:fill="auto"/>
        <w:tabs>
          <w:tab w:val="left" w:pos="679"/>
        </w:tabs>
        <w:spacing w:before="0" w:line="230" w:lineRule="exact"/>
        <w:ind w:left="680" w:right="5380"/>
      </w:pPr>
      <w:r>
        <w:rPr>
          <w:noProof/>
        </w:rPr>
        <w:drawing>
          <wp:anchor distT="1012190" distB="254000" distL="1621790" distR="63500" simplePos="0" relativeHeight="251739136" behindDoc="1" locked="0" layoutInCell="1" allowOverlap="1">
            <wp:simplePos x="0" y="0"/>
            <wp:positionH relativeFrom="margin">
              <wp:posOffset>4578350</wp:posOffset>
            </wp:positionH>
            <wp:positionV relativeFrom="paragraph">
              <wp:posOffset>-33655</wp:posOffset>
            </wp:positionV>
            <wp:extent cx="1749425" cy="737870"/>
            <wp:effectExtent l="19050" t="0" r="3175" b="0"/>
            <wp:wrapSquare wrapText="left"/>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8"/>
                    <a:srcRect/>
                    <a:stretch>
                      <a:fillRect/>
                    </a:stretch>
                  </pic:blipFill>
                  <pic:spPr bwMode="auto">
                    <a:xfrm>
                      <a:off x="0" y="0"/>
                      <a:ext cx="1749425" cy="737870"/>
                    </a:xfrm>
                    <a:prstGeom prst="rect">
                      <a:avLst/>
                    </a:prstGeom>
                    <a:noFill/>
                  </pic:spPr>
                </pic:pic>
              </a:graphicData>
            </a:graphic>
          </wp:anchor>
        </w:drawing>
      </w:r>
      <w:r w:rsidR="00E80A52">
        <w:rPr>
          <w:rStyle w:val="22"/>
          <w:color w:val="000000"/>
          <w:lang w:eastAsia="en-US"/>
        </w:rPr>
        <w:t xml:space="preserve">When soldering RF connectors and </w:t>
      </w:r>
      <w:r w:rsidR="00E80A52">
        <w:rPr>
          <w:rStyle w:val="22"/>
          <w:color w:val="000000"/>
          <w:lang w:eastAsia="en-US"/>
        </w:rPr>
        <w:t>patch antennas to the receiver's RF pin, make sure to use an ESD safe soldering iron (tip).</w:t>
      </w:r>
      <w:r w:rsidR="00E80A52">
        <w:br w:type="page"/>
      </w:r>
    </w:p>
    <w:p w:rsidR="00000000" w:rsidRDefault="00E80A52">
      <w:pPr>
        <w:pStyle w:val="21"/>
        <w:keepNext/>
        <w:keepLines/>
        <w:numPr>
          <w:ilvl w:val="0"/>
          <w:numId w:val="14"/>
        </w:numPr>
        <w:shd w:val="clear" w:color="auto" w:fill="auto"/>
        <w:tabs>
          <w:tab w:val="left" w:pos="771"/>
        </w:tabs>
        <w:spacing w:before="0" w:after="97" w:line="440" w:lineRule="exact"/>
        <w:ind w:left="320"/>
        <w:jc w:val="both"/>
      </w:pPr>
      <w:bookmarkStart w:id="141" w:name="bookmark141"/>
      <w:bookmarkStart w:id="142" w:name="bookmark142"/>
      <w:r>
        <w:rPr>
          <w:rStyle w:val="2"/>
          <w:b/>
          <w:bCs/>
          <w:color w:val="000000"/>
          <w:lang w:eastAsia="en-US"/>
        </w:rPr>
        <w:lastRenderedPageBreak/>
        <w:t>Default messages</w:t>
      </w:r>
      <w:bookmarkEnd w:id="141"/>
      <w:bookmarkEnd w:id="142"/>
    </w:p>
    <w:p w:rsidR="00000000" w:rsidRDefault="00E80A52">
      <w:pPr>
        <w:pStyle w:val="43"/>
        <w:shd w:val="clear" w:color="auto" w:fill="auto"/>
        <w:tabs>
          <w:tab w:val="left" w:pos="2492"/>
        </w:tabs>
        <w:spacing w:after="51" w:line="150" w:lineRule="exact"/>
        <w:ind w:left="320"/>
        <w:jc w:val="both"/>
      </w:pPr>
      <w:r>
        <w:rPr>
          <w:rStyle w:val="42"/>
          <w:b/>
          <w:bCs/>
          <w:color w:val="000000"/>
          <w:lang w:eastAsia="en-US"/>
        </w:rPr>
        <w:t>Interface</w:t>
      </w:r>
      <w:r>
        <w:rPr>
          <w:rStyle w:val="42"/>
          <w:b/>
          <w:bCs/>
          <w:color w:val="000000"/>
          <w:lang w:eastAsia="en-US"/>
        </w:rPr>
        <w:tab/>
        <w:t>Settings</w:t>
      </w:r>
    </w:p>
    <w:p w:rsidR="00000000" w:rsidRDefault="00E80A52">
      <w:pPr>
        <w:pStyle w:val="60"/>
        <w:shd w:val="clear" w:color="auto" w:fill="auto"/>
        <w:tabs>
          <w:tab w:val="left" w:pos="2492"/>
        </w:tabs>
        <w:spacing w:line="192" w:lineRule="exact"/>
        <w:ind w:left="320"/>
      </w:pPr>
      <w:r>
        <w:rPr>
          <w:rStyle w:val="6"/>
          <w:color w:val="000000"/>
          <w:lang w:eastAsia="en-US"/>
        </w:rPr>
        <w:t>UART Output</w:t>
      </w:r>
      <w:r>
        <w:rPr>
          <w:rStyle w:val="6"/>
          <w:color w:val="000000"/>
          <w:lang w:eastAsia="en-US"/>
        </w:rPr>
        <w:tab/>
        <w:t>9600 Baud, 8 bits, no parity bit, 1 stop bit</w:t>
      </w:r>
    </w:p>
    <w:p w:rsidR="00000000" w:rsidRDefault="00E80A52">
      <w:pPr>
        <w:pStyle w:val="60"/>
        <w:shd w:val="clear" w:color="auto" w:fill="auto"/>
        <w:spacing w:line="192" w:lineRule="exact"/>
        <w:ind w:left="2500" w:right="440"/>
        <w:jc w:val="left"/>
      </w:pPr>
      <w:r>
        <w:rPr>
          <w:rStyle w:val="6"/>
          <w:color w:val="000000"/>
          <w:lang w:eastAsia="en-US"/>
        </w:rPr>
        <w:t>Configured to transmit both NMEA and UBX protocols, but only following NMEA and no UBX messages have been activated at start-up:</w:t>
      </w:r>
    </w:p>
    <w:p w:rsidR="00000000" w:rsidRDefault="00E80A52">
      <w:pPr>
        <w:pStyle w:val="43"/>
        <w:shd w:val="clear" w:color="auto" w:fill="auto"/>
        <w:spacing w:line="150" w:lineRule="exact"/>
        <w:ind w:left="2500"/>
      </w:pPr>
      <w:r>
        <w:rPr>
          <w:noProof/>
        </w:rPr>
        <w:pict>
          <v:shape id="_x0000_s1150" type="#_x0000_t202" style="position:absolute;left:0;text-align:left;margin-left:9.35pt;margin-top:10.3pt;width:42.5pt;height:10.55pt;z-index:-251576320;mso-wrap-distance-left:15.1pt;mso-wrap-distance-right:66pt;mso-wrap-distance-bottom:31.45pt;mso-position-horizontal-relative:margin" filled="f" stroked="f">
            <v:textbox style="mso-fit-shape-to-text:t" inset="0,0,0,0">
              <w:txbxContent>
                <w:p w:rsidR="00000000" w:rsidRDefault="00E80A52">
                  <w:pPr>
                    <w:pStyle w:val="60"/>
                    <w:shd w:val="clear" w:color="auto" w:fill="auto"/>
                    <w:spacing w:line="140" w:lineRule="exact"/>
                    <w:jc w:val="left"/>
                  </w:pPr>
                  <w:r>
                    <w:rPr>
                      <w:rStyle w:val="6Exact"/>
                      <w:color w:val="000000"/>
                      <w:lang w:eastAsia="en-US"/>
                    </w:rPr>
                    <w:t>USB Output</w:t>
                  </w:r>
                </w:p>
              </w:txbxContent>
            </v:textbox>
            <w10:wrap type="topAndBottom" anchorx="margin"/>
          </v:shape>
        </w:pict>
      </w:r>
      <w:r>
        <w:rPr>
          <w:noProof/>
        </w:rPr>
        <w:pict>
          <v:shape id="_x0000_s1151" type="#_x0000_t202" style="position:absolute;left:0;text-align:left;margin-left:9.35pt;margin-top:52.3pt;width:41.3pt;height:10.55pt;z-index:-251575296;mso-wrap-distance-left:15.1pt;mso-wrap-distance-right:67.2pt;mso-wrap-distance-bottom:32.15pt;mso-position-horizontal-relative:margin" filled="f" stroked="f">
            <v:textbox style="mso-fit-shape-to-text:t" inset="0,0,0,0">
              <w:txbxContent>
                <w:p w:rsidR="00000000" w:rsidRDefault="00E80A52">
                  <w:pPr>
                    <w:pStyle w:val="60"/>
                    <w:shd w:val="clear" w:color="auto" w:fill="auto"/>
                    <w:spacing w:line="140" w:lineRule="exact"/>
                    <w:jc w:val="left"/>
                  </w:pPr>
                  <w:r>
                    <w:rPr>
                      <w:rStyle w:val="6Exact"/>
                      <w:color w:val="000000"/>
                      <w:lang w:eastAsia="en-US"/>
                    </w:rPr>
                    <w:t>UART Input</w:t>
                  </w:r>
                </w:p>
              </w:txbxContent>
            </v:textbox>
            <w10:wrap type="topAndBottom" anchorx="margin"/>
          </v:shape>
        </w:pict>
      </w:r>
      <w:r>
        <w:rPr>
          <w:noProof/>
        </w:rPr>
        <w:pict>
          <v:shape id="_x0000_s1152" type="#_x0000_t202" style="position:absolute;left:0;text-align:left;margin-left:9.35pt;margin-top:95.05pt;width:36pt;height:10.55pt;z-index:-251574272;mso-wrap-distance-left:15.1pt;mso-wrap-distance-right:72.5pt;mso-wrap-distance-bottom:31.9pt;mso-position-horizontal-relative:margin" filled="f" stroked="f">
            <v:textbox style="mso-fit-shape-to-text:t" inset="0,0,0,0">
              <w:txbxContent>
                <w:p w:rsidR="00000000" w:rsidRDefault="00E80A52">
                  <w:pPr>
                    <w:pStyle w:val="60"/>
                    <w:shd w:val="clear" w:color="auto" w:fill="auto"/>
                    <w:spacing w:line="140" w:lineRule="exact"/>
                    <w:jc w:val="left"/>
                  </w:pPr>
                  <w:r>
                    <w:rPr>
                      <w:rStyle w:val="6Exact"/>
                      <w:color w:val="000000"/>
                      <w:lang w:eastAsia="en-US"/>
                    </w:rPr>
                    <w:t>USB Input</w:t>
                  </w:r>
                </w:p>
              </w:txbxContent>
            </v:textbox>
            <w10:wrap type="topAndBottom" anchorx="margin"/>
          </v:shape>
        </w:pict>
      </w:r>
      <w:r>
        <w:rPr>
          <w:noProof/>
        </w:rPr>
        <w:pict>
          <v:shape id="_x0000_s1153" type="#_x0000_t202" style="position:absolute;left:0;text-align:left;margin-left:9.35pt;margin-top:137.5pt;width:18pt;height:10.05pt;z-index:-251573248;mso-wrap-distance-left:15.1pt;mso-wrap-distance-right:90.5pt;mso-wrap-distance-bottom:31.7pt;mso-position-horizontal-relative:margin" filled="f" stroked="f">
            <v:textbox style="mso-fit-shape-to-text:t" inset="0,0,0,0">
              <w:txbxContent>
                <w:p w:rsidR="00000000" w:rsidRDefault="00E80A52">
                  <w:pPr>
                    <w:pStyle w:val="60"/>
                    <w:shd w:val="clear" w:color="auto" w:fill="auto"/>
                    <w:spacing w:line="140" w:lineRule="exact"/>
                    <w:jc w:val="left"/>
                  </w:pPr>
                  <w:r>
                    <w:rPr>
                      <w:rStyle w:val="6Exact"/>
                      <w:color w:val="000000"/>
                      <w:lang w:eastAsia="en-US"/>
                    </w:rPr>
                    <w:t>DDC</w:t>
                  </w:r>
                </w:p>
              </w:txbxContent>
            </v:textbox>
            <w10:wrap type="topAndBottom" anchorx="margin"/>
          </v:shape>
        </w:pict>
      </w:r>
      <w:r>
        <w:rPr>
          <w:noProof/>
        </w:rPr>
        <w:pict>
          <v:shape id="_x0000_s1154" type="#_x0000_t202" style="position:absolute;left:0;text-align:left;margin-left:8.9pt;margin-top:179.3pt;width:40.1pt;height:40.7pt;z-index:-251572224;mso-wrap-distance-left:14.65pt;mso-wrap-distance-right:68.9pt;mso-position-horizontal-relative:margin" filled="f" stroked="f">
            <v:textbox style="mso-fit-shape-to-text:t" inset="0,0,0,0">
              <w:txbxContent>
                <w:p w:rsidR="00000000" w:rsidRDefault="00E80A52">
                  <w:pPr>
                    <w:pStyle w:val="60"/>
                    <w:shd w:val="clear" w:color="auto" w:fill="auto"/>
                    <w:spacing w:after="177" w:line="140" w:lineRule="exact"/>
                  </w:pPr>
                  <w:r>
                    <w:rPr>
                      <w:rStyle w:val="6Exact"/>
                      <w:color w:val="000000"/>
                      <w:lang w:eastAsia="en-US"/>
                    </w:rPr>
                    <w:t>SPI</w:t>
                  </w:r>
                </w:p>
                <w:p w:rsidR="00000000" w:rsidRDefault="00E80A52">
                  <w:pPr>
                    <w:pStyle w:val="60"/>
                    <w:shd w:val="clear" w:color="auto" w:fill="auto"/>
                    <w:spacing w:line="187" w:lineRule="exact"/>
                  </w:pPr>
                  <w:r>
                    <w:rPr>
                      <w:rStyle w:val="6Exact"/>
                      <w:color w:val="000000"/>
                      <w:lang w:eastAsia="en-US"/>
                    </w:rPr>
                    <w:t>TIMEPULSE (1Hz Nav)</w:t>
                  </w:r>
                </w:p>
              </w:txbxContent>
            </v:textbox>
            <w10:wrap type="topAndBottom" anchorx="margin"/>
          </v:shape>
        </w:pict>
      </w:r>
      <w:r>
        <w:rPr>
          <w:noProof/>
        </w:rPr>
        <w:pict>
          <v:shape id="_x0000_s1155" type="#_x0000_t202" style="position:absolute;left:0;text-align:left;margin-left:117.85pt;margin-top:8.35pt;width:362.65pt;height:202.65pt;z-index:-251571200;mso-wrap-distance-left:5pt;mso-wrap-distance-right:15.35pt;mso-wrap-distance-bottom:8.65pt;mso-position-horizontal-relative:margin" filled="f" stroked="f">
            <v:textbox style="mso-fit-shape-to-text:t" inset="0,0,0,0">
              <w:txbxContent>
                <w:p w:rsidR="00000000" w:rsidRDefault="00E80A52">
                  <w:pPr>
                    <w:pStyle w:val="60"/>
                    <w:shd w:val="clear" w:color="auto" w:fill="auto"/>
                    <w:spacing w:line="187" w:lineRule="exact"/>
                    <w:jc w:val="left"/>
                  </w:pPr>
                  <w:r>
                    <w:rPr>
                      <w:rStyle w:val="6Exact"/>
                      <w:color w:val="000000"/>
                      <w:lang w:eastAsia="en-US"/>
                    </w:rPr>
                    <w:t>Configured to transmit both</w:t>
                  </w:r>
                  <w:r>
                    <w:rPr>
                      <w:rStyle w:val="6Exact"/>
                      <w:color w:val="000000"/>
                      <w:lang w:eastAsia="en-US"/>
                    </w:rPr>
                    <w:t xml:space="preserve"> NMEA and UBX protocols, but only following NMEA and no UBX messages have been activated at start-up:</w:t>
                  </w:r>
                </w:p>
                <w:p w:rsidR="00000000" w:rsidRDefault="00E80A52">
                  <w:pPr>
                    <w:pStyle w:val="43"/>
                    <w:shd w:val="clear" w:color="auto" w:fill="auto"/>
                    <w:spacing w:line="150" w:lineRule="exact"/>
                  </w:pPr>
                  <w:r>
                    <w:rPr>
                      <w:rStyle w:val="4Exact"/>
                      <w:b/>
                      <w:bCs/>
                      <w:color w:val="000000"/>
                      <w:lang w:eastAsia="en-US"/>
                    </w:rPr>
                    <w:t>GGA, GLL, GSA, GSV, RMC, TTG, TXT</w:t>
                  </w:r>
                </w:p>
                <w:p w:rsidR="00000000" w:rsidRDefault="00E80A52">
                  <w:pPr>
                    <w:pStyle w:val="60"/>
                    <w:shd w:val="clear" w:color="auto" w:fill="auto"/>
                    <w:spacing w:line="140" w:lineRule="exact"/>
                    <w:jc w:val="left"/>
                  </w:pPr>
                  <w:r>
                    <w:rPr>
                      <w:rStyle w:val="6Exact"/>
                      <w:color w:val="000000"/>
                      <w:lang w:eastAsia="en-US"/>
                    </w:rPr>
                    <w:t>USB Power Mode: Bus Powered</w:t>
                  </w:r>
                </w:p>
                <w:p w:rsidR="00000000" w:rsidRDefault="00E80A52">
                  <w:pPr>
                    <w:pStyle w:val="60"/>
                    <w:shd w:val="clear" w:color="auto" w:fill="auto"/>
                    <w:spacing w:line="202" w:lineRule="exact"/>
                    <w:jc w:val="left"/>
                  </w:pPr>
                  <w:r>
                    <w:rPr>
                      <w:rStyle w:val="6Exact"/>
                      <w:color w:val="000000"/>
                      <w:lang w:eastAsia="en-US"/>
                    </w:rPr>
                    <w:t>9600 Baud, 8 bits, no parity bit, 1 stop bit, Autobauding disabled Automatically accepts fol</w:t>
                  </w:r>
                  <w:r>
                    <w:rPr>
                      <w:rStyle w:val="6Exact"/>
                      <w:color w:val="000000"/>
                      <w:lang w:eastAsia="en-US"/>
                    </w:rPr>
                    <w:t>lowing protocols without need of explicit configuration:</w:t>
                  </w:r>
                </w:p>
                <w:p w:rsidR="00000000" w:rsidRDefault="00E80A52">
                  <w:pPr>
                    <w:pStyle w:val="60"/>
                    <w:shd w:val="clear" w:color="auto" w:fill="auto"/>
                    <w:spacing w:line="202" w:lineRule="exact"/>
                    <w:jc w:val="left"/>
                  </w:pPr>
                  <w:r>
                    <w:rPr>
                      <w:rStyle w:val="6Exact"/>
                      <w:color w:val="000000"/>
                      <w:lang w:eastAsia="en-US"/>
                    </w:rPr>
                    <w:t>UBX, NMEA, RTCM</w:t>
                  </w:r>
                </w:p>
                <w:p w:rsidR="00000000" w:rsidRDefault="00E80A52">
                  <w:pPr>
                    <w:pStyle w:val="60"/>
                    <w:shd w:val="clear" w:color="auto" w:fill="auto"/>
                    <w:spacing w:line="202" w:lineRule="exact"/>
                    <w:jc w:val="left"/>
                  </w:pPr>
                  <w:r>
                    <w:rPr>
                      <w:rStyle w:val="6Exact"/>
                      <w:color w:val="000000"/>
                      <w:lang w:eastAsia="en-US"/>
                    </w:rPr>
                    <w:t>The GNSS receiver supports interleaved UBX and NMEA messages.</w:t>
                  </w:r>
                </w:p>
                <w:p w:rsidR="00000000" w:rsidRDefault="00E80A52">
                  <w:pPr>
                    <w:pStyle w:val="60"/>
                    <w:shd w:val="clear" w:color="auto" w:fill="auto"/>
                    <w:spacing w:line="206" w:lineRule="exact"/>
                    <w:jc w:val="left"/>
                  </w:pPr>
                  <w:r>
                    <w:rPr>
                      <w:rStyle w:val="6Exact"/>
                      <w:color w:val="000000"/>
                      <w:lang w:eastAsia="en-US"/>
                    </w:rPr>
                    <w:t>Automatically accepts following protocols without need of explicit configuration:</w:t>
                  </w:r>
                </w:p>
                <w:p w:rsidR="00000000" w:rsidRDefault="00E80A52">
                  <w:pPr>
                    <w:pStyle w:val="60"/>
                    <w:shd w:val="clear" w:color="auto" w:fill="auto"/>
                    <w:spacing w:line="206" w:lineRule="exact"/>
                    <w:jc w:val="left"/>
                  </w:pPr>
                  <w:r>
                    <w:rPr>
                      <w:rStyle w:val="6Exact"/>
                      <w:color w:val="000000"/>
                      <w:lang w:eastAsia="en-US"/>
                    </w:rPr>
                    <w:t>UBX, NMEA</w:t>
                  </w:r>
                </w:p>
                <w:p w:rsidR="00000000" w:rsidRDefault="00E80A52">
                  <w:pPr>
                    <w:pStyle w:val="60"/>
                    <w:shd w:val="clear" w:color="auto" w:fill="auto"/>
                    <w:spacing w:line="206" w:lineRule="exact"/>
                    <w:jc w:val="left"/>
                  </w:pPr>
                  <w:r>
                    <w:rPr>
                      <w:rStyle w:val="6Exact"/>
                      <w:color w:val="000000"/>
                      <w:lang w:eastAsia="en-US"/>
                    </w:rPr>
                    <w:t>The GPS receiver supports</w:t>
                  </w:r>
                  <w:r>
                    <w:rPr>
                      <w:rStyle w:val="6Exact"/>
                      <w:color w:val="000000"/>
                      <w:lang w:eastAsia="en-US"/>
                    </w:rPr>
                    <w:t xml:space="preserve"> interleaved UBX and NMEA messages.</w:t>
                  </w:r>
                </w:p>
                <w:p w:rsidR="00000000" w:rsidRDefault="00E80A52">
                  <w:pPr>
                    <w:pStyle w:val="60"/>
                    <w:shd w:val="clear" w:color="auto" w:fill="auto"/>
                    <w:spacing w:line="206" w:lineRule="exact"/>
                    <w:jc w:val="left"/>
                  </w:pPr>
                  <w:r>
                    <w:rPr>
                      <w:rStyle w:val="6Exact"/>
                      <w:color w:val="000000"/>
                      <w:lang w:eastAsia="en-US"/>
                    </w:rPr>
                    <w:t>USB Power Mode: Bus Powered Fully compatible with the I</w:t>
                  </w:r>
                  <w:r>
                    <w:rPr>
                      <w:rStyle w:val="6Exact"/>
                      <w:color w:val="000000"/>
                      <w:vertAlign w:val="superscript"/>
                      <w:lang w:eastAsia="en-US"/>
                    </w:rPr>
                    <w:t>2</w:t>
                  </w:r>
                  <w:r>
                    <w:rPr>
                      <w:rStyle w:val="6Exact"/>
                      <w:color w:val="000000"/>
                      <w:lang w:eastAsia="en-US"/>
                    </w:rPr>
                    <w:t>C industry standard, available for communication with an external host CPU or u-blox Wireless modules, operated in slave mode only. Default messages activated.</w:t>
                  </w:r>
                </w:p>
                <w:p w:rsidR="00000000" w:rsidRDefault="00E80A52">
                  <w:pPr>
                    <w:pStyle w:val="60"/>
                    <w:shd w:val="clear" w:color="auto" w:fill="auto"/>
                    <w:spacing w:line="206" w:lineRule="exact"/>
                    <w:jc w:val="left"/>
                  </w:pPr>
                  <w:r>
                    <w:rPr>
                      <w:rStyle w:val="6Exact"/>
                      <w:color w:val="000000"/>
                      <w:lang w:eastAsia="en-US"/>
                    </w:rPr>
                    <w:t>NMEA</w:t>
                  </w:r>
                  <w:r>
                    <w:rPr>
                      <w:rStyle w:val="6Exact"/>
                      <w:color w:val="000000"/>
                      <w:lang w:eastAsia="en-US"/>
                    </w:rPr>
                    <w:t xml:space="preserve"> and UBX are enabled as input messages, only NMEA as output messages.</w:t>
                  </w:r>
                </w:p>
                <w:p w:rsidR="00000000" w:rsidRDefault="00E80A52">
                  <w:pPr>
                    <w:pStyle w:val="60"/>
                    <w:shd w:val="clear" w:color="auto" w:fill="auto"/>
                    <w:spacing w:line="206" w:lineRule="exact"/>
                    <w:jc w:val="left"/>
                  </w:pPr>
                  <w:r>
                    <w:rPr>
                      <w:rStyle w:val="6Exact"/>
                      <w:color w:val="000000"/>
                      <w:lang w:eastAsia="en-US"/>
                    </w:rPr>
                    <w:t>Maximum bit rate 400 kb/s.</w:t>
                  </w:r>
                </w:p>
                <w:p w:rsidR="00000000" w:rsidRDefault="00E80A52">
                  <w:pPr>
                    <w:pStyle w:val="60"/>
                    <w:shd w:val="clear" w:color="auto" w:fill="auto"/>
                    <w:spacing w:line="187" w:lineRule="exact"/>
                    <w:jc w:val="left"/>
                  </w:pPr>
                  <w:r>
                    <w:rPr>
                      <w:rStyle w:val="6Exact"/>
                      <w:color w:val="000000"/>
                      <w:lang w:eastAsia="en-US"/>
                    </w:rPr>
                    <w:t>Allow communication to a host CPU, operated in slave mode only. Default messages activated. SPI is not available in the default configuration.</w:t>
                  </w:r>
                </w:p>
                <w:p w:rsidR="00000000" w:rsidRDefault="00E80A52">
                  <w:pPr>
                    <w:pStyle w:val="60"/>
                    <w:shd w:val="clear" w:color="auto" w:fill="auto"/>
                    <w:spacing w:line="140" w:lineRule="exact"/>
                    <w:jc w:val="left"/>
                  </w:pPr>
                  <w:r>
                    <w:rPr>
                      <w:rStyle w:val="6Exact"/>
                      <w:color w:val="000000"/>
                      <w:lang w:eastAsia="en-US"/>
                    </w:rPr>
                    <w:t>1 pulse per seco</w:t>
                  </w:r>
                  <w:r>
                    <w:rPr>
                      <w:rStyle w:val="6Exact"/>
                      <w:color w:val="000000"/>
                      <w:lang w:eastAsia="en-US"/>
                    </w:rPr>
                    <w:t>nd, synchronized at rising edge, pulse length 100ms</w:t>
                  </w:r>
                </w:p>
              </w:txbxContent>
            </v:textbox>
            <w10:wrap type="topAndBottom" anchorx="margin"/>
          </v:shape>
        </w:pict>
      </w:r>
      <w:r>
        <w:rPr>
          <w:rStyle w:val="42"/>
          <w:b/>
          <w:bCs/>
          <w:color w:val="000000"/>
          <w:lang w:eastAsia="en-US"/>
        </w:rPr>
        <w:t>GGA, GLL, GSA, GSV, RMC, TTG, TXT</w:t>
      </w:r>
    </w:p>
    <w:p w:rsidR="00000000" w:rsidRDefault="00E80A52">
      <w:pPr>
        <w:pStyle w:val="43"/>
        <w:shd w:val="clear" w:color="auto" w:fill="auto"/>
        <w:spacing w:after="236" w:line="150" w:lineRule="exact"/>
      </w:pPr>
      <w:r>
        <w:rPr>
          <w:rStyle w:val="42"/>
          <w:b/>
          <w:bCs/>
          <w:color w:val="000000"/>
          <w:lang w:eastAsia="en-US"/>
        </w:rPr>
        <w:t>Table 12: Default messages</w:t>
      </w:r>
    </w:p>
    <w:p w:rsidR="00000000" w:rsidRDefault="00E80A52">
      <w:pPr>
        <w:pStyle w:val="210"/>
        <w:shd w:val="clear" w:color="auto" w:fill="auto"/>
        <w:tabs>
          <w:tab w:val="left" w:pos="7459"/>
        </w:tabs>
        <w:spacing w:before="0" w:line="235" w:lineRule="exact"/>
        <w:ind w:left="600" w:firstLine="0"/>
        <w:jc w:val="both"/>
      </w:pPr>
      <w:r>
        <w:rPr>
          <w:rStyle w:val="22"/>
          <w:color w:val="000000"/>
          <w:lang w:eastAsia="en-US"/>
        </w:rPr>
        <w:t xml:space="preserve">Refer to the u-b/ox MS </w:t>
      </w:r>
      <w:r>
        <w:rPr>
          <w:rStyle w:val="2MingLiU2"/>
          <w:rFonts w:hint="eastAsia"/>
          <w:color w:val="000000"/>
        </w:rPr>
        <w:t>尺</w:t>
      </w:r>
      <w:r>
        <w:rPr>
          <w:rStyle w:val="22"/>
          <w:color w:val="000000"/>
          <w:lang w:eastAsia="en-US"/>
        </w:rPr>
        <w:t>ece/Ve</w:t>
      </w:r>
      <w:r>
        <w:rPr>
          <w:rStyle w:val="2MingLiU2"/>
          <w:rFonts w:hint="eastAsia"/>
          <w:color w:val="000000"/>
        </w:rPr>
        <w:t>厂</w:t>
      </w:r>
      <w:r>
        <w:rPr>
          <w:rStyle w:val="22"/>
          <w:color w:val="000000"/>
          <w:lang w:val="zh-TW" w:eastAsia="zh-TW"/>
        </w:rPr>
        <w:t xml:space="preserve"> </w:t>
      </w:r>
      <w:r>
        <w:rPr>
          <w:rStyle w:val="22"/>
          <w:color w:val="000000"/>
          <w:lang w:eastAsia="en-US"/>
        </w:rPr>
        <w:t>Deso^f/on /nc/ud/hg P</w:t>
      </w:r>
      <w:r>
        <w:rPr>
          <w:rStyle w:val="2MingLiU2"/>
          <w:rFonts w:hint="eastAsia"/>
          <w:color w:val="000000"/>
        </w:rPr>
        <w:t>厂</w:t>
      </w:r>
      <w:r>
        <w:rPr>
          <w:rStyle w:val="22"/>
          <w:color w:val="000000"/>
          <w:lang w:eastAsia="en-US"/>
        </w:rPr>
        <w:t>ofoco/ 5pec/f/caf/on</w:t>
      </w:r>
      <w:hyperlink w:anchor="bookmark155" w:tooltip="Current Document" w:history="1">
        <w:r>
          <w:rPr>
            <w:rStyle w:val="22"/>
            <w:color w:val="000000"/>
            <w:lang w:eastAsia="en-US"/>
          </w:rPr>
          <w:tab/>
          <w:t xml:space="preserve">[2] </w:t>
        </w:r>
      </w:hyperlink>
      <w:r>
        <w:rPr>
          <w:rStyle w:val="22"/>
          <w:color w:val="000000"/>
          <w:lang w:eastAsia="en-US"/>
        </w:rPr>
        <w:t>for information about</w:t>
      </w:r>
    </w:p>
    <w:p w:rsidR="00000000" w:rsidRDefault="00E80A52">
      <w:pPr>
        <w:pStyle w:val="210"/>
        <w:shd w:val="clear" w:color="auto" w:fill="auto"/>
        <w:spacing w:before="0" w:line="235" w:lineRule="exact"/>
        <w:ind w:left="600" w:firstLine="0"/>
        <w:jc w:val="both"/>
        <w:sectPr w:rsidR="00000000">
          <w:headerReference w:type="even" r:id="rId79"/>
          <w:headerReference w:type="default" r:id="rId80"/>
          <w:footerReference w:type="even" r:id="rId81"/>
          <w:footerReference w:type="default" r:id="rId82"/>
          <w:headerReference w:type="first" r:id="rId83"/>
          <w:footerReference w:type="first" r:id="rId84"/>
          <w:pgSz w:w="12240" w:h="15840"/>
          <w:pgMar w:top="1316" w:right="1159" w:bottom="1430" w:left="1049" w:header="0" w:footer="3" w:gutter="0"/>
          <w:cols w:space="720"/>
          <w:noEndnote/>
          <w:titlePg/>
          <w:docGrid w:linePitch="360"/>
        </w:sectPr>
      </w:pPr>
      <w:r>
        <w:rPr>
          <w:rStyle w:val="22"/>
          <w:color w:val="000000"/>
          <w:lang w:eastAsia="en-US"/>
        </w:rPr>
        <w:t>further settings.</w:t>
      </w:r>
    </w:p>
    <w:p w:rsidR="00000000" w:rsidRDefault="00E80A52">
      <w:pPr>
        <w:pStyle w:val="21"/>
        <w:keepNext/>
        <w:keepLines/>
        <w:numPr>
          <w:ilvl w:val="0"/>
          <w:numId w:val="14"/>
        </w:numPr>
        <w:shd w:val="clear" w:color="auto" w:fill="auto"/>
        <w:tabs>
          <w:tab w:val="left" w:pos="536"/>
        </w:tabs>
        <w:spacing w:before="0" w:after="248" w:line="440" w:lineRule="exact"/>
        <w:jc w:val="both"/>
      </w:pPr>
      <w:bookmarkStart w:id="143" w:name="bookmark143"/>
      <w:bookmarkStart w:id="144" w:name="bookmark144"/>
      <w:bookmarkStart w:id="145" w:name="bookmark145"/>
      <w:r>
        <w:rPr>
          <w:rStyle w:val="2"/>
          <w:b/>
          <w:bCs/>
          <w:color w:val="000000"/>
          <w:lang w:eastAsia="en-US"/>
        </w:rPr>
        <w:lastRenderedPageBreak/>
        <w:t>Labeling and ordering information</w:t>
      </w:r>
      <w:bookmarkEnd w:id="143"/>
      <w:bookmarkEnd w:id="144"/>
      <w:bookmarkEnd w:id="145"/>
    </w:p>
    <w:p w:rsidR="00000000" w:rsidRDefault="00E80A52">
      <w:pPr>
        <w:pStyle w:val="35"/>
        <w:keepNext/>
        <w:keepLines/>
        <w:shd w:val="clear" w:color="auto" w:fill="auto"/>
        <w:spacing w:before="0" w:after="16" w:line="300" w:lineRule="exact"/>
      </w:pPr>
      <w:bookmarkStart w:id="146" w:name="bookmark146"/>
      <w:r>
        <w:rPr>
          <w:rStyle w:val="34"/>
          <w:b/>
          <w:bCs/>
          <w:color w:val="000000"/>
          <w:lang w:eastAsia="en-US"/>
        </w:rPr>
        <w:t>9.1 Product labeling</w:t>
      </w:r>
      <w:bookmarkEnd w:id="146"/>
    </w:p>
    <w:p w:rsidR="00000000" w:rsidRDefault="00E80A52">
      <w:pPr>
        <w:pStyle w:val="210"/>
        <w:shd w:val="clear" w:color="auto" w:fill="auto"/>
        <w:spacing w:before="0" w:after="403" w:line="235" w:lineRule="exact"/>
        <w:ind w:firstLine="0"/>
        <w:jc w:val="both"/>
      </w:pPr>
      <w:r>
        <w:rPr>
          <w:rStyle w:val="22"/>
          <w:color w:val="000000"/>
          <w:lang w:eastAsia="en-US"/>
        </w:rPr>
        <w:t>The labeling of u-blox M8 GNSS modules includes important product information. The location of the product type number is shown in</w:t>
      </w:r>
      <w:hyperlink w:anchor="bookmark148" w:tooltip="Current Document" w:history="1">
        <w:r>
          <w:rPr>
            <w:rStyle w:val="22"/>
            <w:color w:val="000000"/>
            <w:lang w:eastAsia="en-US"/>
          </w:rPr>
          <w:t xml:space="preserve"> Figure 6.</w:t>
        </w:r>
      </w:hyperlink>
    </w:p>
    <w:p w:rsidR="00000000" w:rsidRDefault="00CF12CB">
      <w:pPr>
        <w:pStyle w:val="241"/>
        <w:shd w:val="clear" w:color="auto" w:fill="auto"/>
        <w:spacing w:before="0"/>
        <w:ind w:left="240"/>
      </w:pPr>
      <w:r>
        <w:rPr>
          <w:noProof/>
        </w:rPr>
        <w:drawing>
          <wp:anchor distT="0" distB="179705" distL="298450" distR="63500" simplePos="0" relativeHeight="251746304" behindDoc="1" locked="0" layoutInCell="1" allowOverlap="1">
            <wp:simplePos x="0" y="0"/>
            <wp:positionH relativeFrom="margin">
              <wp:posOffset>3761105</wp:posOffset>
            </wp:positionH>
            <wp:positionV relativeFrom="paragraph">
              <wp:posOffset>42545</wp:posOffset>
            </wp:positionV>
            <wp:extent cx="2279650" cy="1688465"/>
            <wp:effectExtent l="19050" t="0" r="6350" b="0"/>
            <wp:wrapSquare wrapText="left"/>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5"/>
                    <a:srcRect/>
                    <a:stretch>
                      <a:fillRect/>
                    </a:stretch>
                  </pic:blipFill>
                  <pic:spPr bwMode="auto">
                    <a:xfrm>
                      <a:off x="0" y="0"/>
                      <a:ext cx="2279650" cy="1688465"/>
                    </a:xfrm>
                    <a:prstGeom prst="rect">
                      <a:avLst/>
                    </a:prstGeom>
                    <a:noFill/>
                  </pic:spPr>
                </pic:pic>
              </a:graphicData>
            </a:graphic>
          </wp:anchor>
        </w:drawing>
      </w:r>
      <w:r w:rsidR="00E80A52">
        <w:rPr>
          <w:noProof/>
        </w:rPr>
        <w:pict>
          <v:shape id="_x0000_s1165" type="#_x0000_t202" style="position:absolute;left:0;text-align:left;margin-left:174.25pt;margin-top:23.85pt;width:100.8pt;height:12.65pt;z-index:-251569152;mso-wrap-distance-left:38.4pt;mso-wrap-distance-top:14.6pt;mso-wrap-distance-right:5pt;mso-position-horizontal-relative:margin;mso-position-vertical-relative:text" filled="f" stroked="f">
            <v:textbox style="mso-fit-shape-to-text:t" inset="0,0,0,0">
              <w:txbxContent>
                <w:p w:rsidR="00000000" w:rsidRDefault="00E80A52">
                  <w:pPr>
                    <w:pStyle w:val="50"/>
                    <w:shd w:val="clear" w:color="auto" w:fill="auto"/>
                    <w:spacing w:line="190" w:lineRule="exact"/>
                    <w:jc w:val="left"/>
                  </w:pPr>
                  <w:r>
                    <w:rPr>
                      <w:rStyle w:val="5Exact0"/>
                      <w:b/>
                      <w:bCs/>
                      <w:color w:val="000000"/>
                      <w:lang w:eastAsia="en-US"/>
                    </w:rPr>
                    <w:t>Product Type Number</w:t>
                  </w:r>
                </w:p>
              </w:txbxContent>
            </v:textbox>
            <w10:wrap type="square" side="left" anchorx="margin"/>
          </v:shape>
        </w:pict>
      </w:r>
      <w:r w:rsidR="00E80A52">
        <w:rPr>
          <w:rStyle w:val="242"/>
          <w:b/>
          <w:bCs/>
          <w:color w:val="000000"/>
          <w:lang w:eastAsia="en-US"/>
        </w:rPr>
        <w:t xml:space="preserve">©blox® </w:t>
      </w:r>
      <w:r w:rsidR="00E80A52">
        <w:rPr>
          <w:rStyle w:val="24MingLiU"/>
          <w:rFonts w:hint="eastAsia"/>
          <w:b w:val="0"/>
          <w:bCs w:val="0"/>
          <w:color w:val="000000"/>
        </w:rPr>
        <w:t>物</w:t>
      </w:r>
      <w:r w:rsidR="00E80A52">
        <w:rPr>
          <w:rStyle w:val="24-2pt"/>
          <w:b/>
          <w:bCs/>
          <w:color w:val="000000"/>
          <w:lang w:eastAsia="en-US"/>
        </w:rPr>
        <w:t>(</w:t>
      </w:r>
      <w:r w:rsidR="00E80A52">
        <w:rPr>
          <w:rStyle w:val="24-2pt"/>
          <w:b/>
          <w:bCs/>
          <w:color w:val="000000"/>
          <w:vertAlign w:val="superscript"/>
          <w:lang w:eastAsia="en-US"/>
        </w:rPr>
        <w:t>e4</w:t>
      </w:r>
      <w:r w:rsidR="00E80A52">
        <w:rPr>
          <w:rStyle w:val="24-2pt"/>
          <w:b/>
          <w:bCs/>
          <w:color w:val="000000"/>
          <w:lang w:eastAsia="en-US"/>
        </w:rPr>
        <w:t>)</w:t>
      </w:r>
    </w:p>
    <w:p w:rsidR="00000000" w:rsidRDefault="00E80A52">
      <w:pPr>
        <w:pStyle w:val="35"/>
        <w:keepNext/>
        <w:keepLines/>
        <w:shd w:val="clear" w:color="auto" w:fill="auto"/>
        <w:spacing w:before="0" w:after="0" w:line="331" w:lineRule="exact"/>
        <w:ind w:left="240"/>
        <w:jc w:val="left"/>
      </w:pPr>
      <w:bookmarkStart w:id="147" w:name="bookmark147"/>
      <w:r>
        <w:rPr>
          <w:rStyle w:val="34"/>
          <w:b/>
          <w:bCs/>
          <w:color w:val="000000"/>
          <w:lang w:eastAsia="en-US"/>
        </w:rPr>
        <w:t>PPP-TGV-T-XX —</w:t>
      </w:r>
      <w:bookmarkEnd w:id="147"/>
    </w:p>
    <w:p w:rsidR="00000000" w:rsidRDefault="00CF12CB">
      <w:pPr>
        <w:pStyle w:val="251"/>
        <w:shd w:val="clear" w:color="auto" w:fill="auto"/>
        <w:ind w:left="240"/>
      </w:pPr>
      <w:r>
        <w:rPr>
          <w:noProof/>
        </w:rPr>
        <w:drawing>
          <wp:anchor distT="0" distB="94615" distL="63500" distR="63500" simplePos="0" relativeHeight="251748352" behindDoc="1" locked="0" layoutInCell="1" allowOverlap="1">
            <wp:simplePos x="0" y="0"/>
            <wp:positionH relativeFrom="margin">
              <wp:posOffset>1094105</wp:posOffset>
            </wp:positionH>
            <wp:positionV relativeFrom="paragraph">
              <wp:posOffset>0</wp:posOffset>
            </wp:positionV>
            <wp:extent cx="633730" cy="640080"/>
            <wp:effectExtent l="19050" t="0" r="0" b="0"/>
            <wp:wrapSquare wrapText="left"/>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6"/>
                    <a:srcRect/>
                    <a:stretch>
                      <a:fillRect/>
                    </a:stretch>
                  </pic:blipFill>
                  <pic:spPr bwMode="auto">
                    <a:xfrm>
                      <a:off x="0" y="0"/>
                      <a:ext cx="633730" cy="640080"/>
                    </a:xfrm>
                    <a:prstGeom prst="rect">
                      <a:avLst/>
                    </a:prstGeom>
                    <a:noFill/>
                  </pic:spPr>
                </pic:pic>
              </a:graphicData>
            </a:graphic>
          </wp:anchor>
        </w:drawing>
      </w:r>
      <w:r w:rsidR="00E80A52">
        <w:rPr>
          <w:rStyle w:val="252"/>
          <w:color w:val="000000"/>
          <w:lang w:eastAsia="en-US"/>
        </w:rPr>
        <w:t>5754400118 0652 0301</w:t>
      </w:r>
      <w:r w:rsidR="00E80A52">
        <w:rPr>
          <w:rStyle w:val="2520"/>
          <w:color w:val="000000"/>
          <w:lang w:eastAsia="en-US"/>
        </w:rPr>
        <w:t xml:space="preserve"> </w:t>
      </w:r>
      <w:r w:rsidR="00E80A52">
        <w:rPr>
          <w:rStyle w:val="252"/>
          <w:color w:val="000000"/>
          <w:lang w:eastAsia="en-US"/>
        </w:rPr>
        <w:t>11</w:t>
      </w:r>
    </w:p>
    <w:p w:rsidR="00000000" w:rsidRDefault="00E80A52">
      <w:pPr>
        <w:pStyle w:val="50"/>
        <w:shd w:val="clear" w:color="auto" w:fill="auto"/>
        <w:spacing w:after="87" w:line="190" w:lineRule="exact"/>
        <w:ind w:right="60"/>
        <w:jc w:val="center"/>
      </w:pPr>
      <w:r>
        <w:rPr>
          <w:noProof/>
        </w:rPr>
        <w:pict>
          <v:shape id="_x0000_s1167" type="#_x0000_t202" style="position:absolute;left:0;text-align:left;margin-left:32.4pt;margin-top:-14.15pt;width:49.45pt;height:11.9pt;z-index:-251567104;mso-wrap-distance-left:5pt;mso-wrap-distance-right:5pt;mso-wrap-distance-bottom:4.8pt;mso-position-horizontal-relative:margin" filled="f" stroked="f">
            <v:textbox style="mso-fit-shape-to-text:t" inset="0,0,0,0">
              <w:txbxContent>
                <w:p w:rsidR="00000000" w:rsidRDefault="00E80A52">
                  <w:pPr>
                    <w:pStyle w:val="61"/>
                    <w:shd w:val="clear" w:color="auto" w:fill="auto"/>
                    <w:spacing w:line="180" w:lineRule="exact"/>
                  </w:pPr>
                  <w:r>
                    <w:rPr>
                      <w:rStyle w:val="6Exact1"/>
                      <w:rFonts w:hint="eastAsia"/>
                      <w:b/>
                      <w:bCs/>
                      <w:color w:val="000000"/>
                      <w:lang w:eastAsia="en-US"/>
                    </w:rPr>
                    <w:t>©</w:t>
                  </w:r>
                  <w:r>
                    <w:rPr>
                      <w:rStyle w:val="6Exact1"/>
                      <w:b/>
                      <w:bCs/>
                      <w:color w:val="000000"/>
                      <w:lang w:eastAsia="en-US"/>
                    </w:rPr>
                    <w:t xml:space="preserve"> u-blox AG</w:t>
                  </w:r>
                </w:p>
              </w:txbxContent>
            </v:textbox>
            <w10:wrap type="square" side="right" anchorx="margin"/>
          </v:shape>
        </w:pict>
      </w:r>
      <w:r w:rsidR="00CF12CB">
        <w:rPr>
          <w:noProof/>
        </w:rPr>
        <w:drawing>
          <wp:anchor distT="0" distB="60960" distL="63500" distR="63500" simplePos="0" relativeHeight="251750400" behindDoc="1" locked="0" layoutInCell="1" allowOverlap="1">
            <wp:simplePos x="0" y="0"/>
            <wp:positionH relativeFrom="margin">
              <wp:posOffset>194945</wp:posOffset>
            </wp:positionH>
            <wp:positionV relativeFrom="paragraph">
              <wp:posOffset>-210185</wp:posOffset>
            </wp:positionV>
            <wp:extent cx="225425" cy="231775"/>
            <wp:effectExtent l="19050" t="0" r="3175" b="0"/>
            <wp:wrapSquare wrapText="right"/>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7"/>
                    <a:srcRect/>
                    <a:stretch>
                      <a:fillRect/>
                    </a:stretch>
                  </pic:blipFill>
                  <pic:spPr bwMode="auto">
                    <a:xfrm>
                      <a:off x="0" y="0"/>
                      <a:ext cx="225425" cy="231775"/>
                    </a:xfrm>
                    <a:prstGeom prst="rect">
                      <a:avLst/>
                    </a:prstGeom>
                    <a:noFill/>
                  </pic:spPr>
                </pic:pic>
              </a:graphicData>
            </a:graphic>
          </wp:anchor>
        </w:drawing>
      </w:r>
      <w:r>
        <w:rPr>
          <w:rStyle w:val="5"/>
          <w:b/>
          <w:bCs/>
          <w:color w:val="000000"/>
          <w:lang w:eastAsia="en-US"/>
        </w:rPr>
        <w:t>Pin 1 Marking</w:t>
      </w:r>
    </w:p>
    <w:p w:rsidR="00000000" w:rsidRDefault="00E80A52">
      <w:pPr>
        <w:pStyle w:val="43"/>
        <w:shd w:val="clear" w:color="auto" w:fill="auto"/>
        <w:spacing w:after="306" w:line="150" w:lineRule="exact"/>
        <w:jc w:val="both"/>
      </w:pPr>
      <w:bookmarkStart w:id="148" w:name="bookmark148"/>
      <w:r>
        <w:rPr>
          <w:rStyle w:val="42"/>
          <w:b/>
          <w:bCs/>
          <w:color w:val="000000"/>
          <w:lang w:eastAsia="en-US"/>
        </w:rPr>
        <w:t>Figure 6: Location of product type number on u-blox M8 module label</w:t>
      </w:r>
      <w:bookmarkEnd w:id="148"/>
    </w:p>
    <w:p w:rsidR="00000000" w:rsidRDefault="00E80A52">
      <w:pPr>
        <w:pStyle w:val="35"/>
        <w:keepNext/>
        <w:keepLines/>
        <w:numPr>
          <w:ilvl w:val="0"/>
          <w:numId w:val="16"/>
        </w:numPr>
        <w:shd w:val="clear" w:color="auto" w:fill="auto"/>
        <w:tabs>
          <w:tab w:val="left" w:pos="560"/>
        </w:tabs>
        <w:spacing w:before="0" w:after="26" w:line="300" w:lineRule="exact"/>
      </w:pPr>
      <w:bookmarkStart w:id="149" w:name="bookmark149"/>
      <w:bookmarkStart w:id="150" w:name="bookmark150"/>
      <w:r>
        <w:rPr>
          <w:rStyle w:val="34"/>
          <w:b/>
          <w:bCs/>
          <w:color w:val="000000"/>
          <w:lang w:eastAsia="en-US"/>
        </w:rPr>
        <w:t>Explanation of codes</w:t>
      </w:r>
      <w:bookmarkEnd w:id="149"/>
      <w:bookmarkEnd w:id="150"/>
    </w:p>
    <w:p w:rsidR="00000000" w:rsidRDefault="00E80A52">
      <w:pPr>
        <w:pStyle w:val="210"/>
        <w:shd w:val="clear" w:color="auto" w:fill="auto"/>
        <w:spacing w:before="0" w:line="235" w:lineRule="exact"/>
        <w:ind w:firstLine="0"/>
        <w:jc w:val="both"/>
      </w:pPr>
      <w:r>
        <w:rPr>
          <w:rStyle w:val="22"/>
          <w:color w:val="000000"/>
          <w:lang w:eastAsia="en-US"/>
        </w:rPr>
        <w:t xml:space="preserve">Three different product code formats are used. The </w:t>
      </w:r>
      <w:r>
        <w:rPr>
          <w:rStyle w:val="295pt"/>
          <w:color w:val="000000"/>
          <w:lang w:eastAsia="en-US"/>
        </w:rPr>
        <w:t xml:space="preserve">Product Name </w:t>
      </w:r>
      <w:r>
        <w:rPr>
          <w:rStyle w:val="22"/>
          <w:color w:val="000000"/>
          <w:lang w:eastAsia="en-US"/>
        </w:rPr>
        <w:t xml:space="preserve">is used in documentation such as this data sheet and identifies all u-blox M8 products, independent of packaging and quality grade. The </w:t>
      </w:r>
      <w:r>
        <w:rPr>
          <w:rStyle w:val="295pt"/>
          <w:color w:val="000000"/>
          <w:lang w:eastAsia="en-US"/>
        </w:rPr>
        <w:t>Ordering Code</w:t>
      </w:r>
      <w:r>
        <w:rPr>
          <w:rStyle w:val="295pt"/>
          <w:color w:val="000000"/>
          <w:lang w:eastAsia="en-US"/>
        </w:rPr>
        <w:t xml:space="preserve"> </w:t>
      </w:r>
      <w:r>
        <w:rPr>
          <w:rStyle w:val="22"/>
          <w:color w:val="000000"/>
          <w:lang w:eastAsia="en-US"/>
        </w:rPr>
        <w:t xml:space="preserve">includes options and quality, while the </w:t>
      </w:r>
      <w:r>
        <w:rPr>
          <w:rStyle w:val="295pt"/>
          <w:color w:val="000000"/>
          <w:lang w:eastAsia="en-US"/>
        </w:rPr>
        <w:t xml:space="preserve">Type Number </w:t>
      </w:r>
      <w:r>
        <w:rPr>
          <w:rStyle w:val="22"/>
          <w:color w:val="000000"/>
          <w:lang w:eastAsia="en-US"/>
        </w:rPr>
        <w:t>includes the hardware and firmware versions.</w:t>
      </w:r>
      <w:hyperlink w:anchor="bookmark151" w:tooltip="Current Document" w:history="1">
        <w:r>
          <w:rPr>
            <w:rStyle w:val="22"/>
            <w:color w:val="000000"/>
            <w:lang w:eastAsia="en-US"/>
          </w:rPr>
          <w:t xml:space="preserve"> Table 13</w:t>
        </w:r>
      </w:hyperlink>
      <w:r>
        <w:rPr>
          <w:rStyle w:val="22"/>
          <w:color w:val="000000"/>
          <w:lang w:eastAsia="en-US"/>
        </w:rPr>
        <w:t xml:space="preserve"> below details these three different formats:</w:t>
      </w:r>
    </w:p>
    <w:p w:rsidR="00000000" w:rsidRDefault="00E80A52">
      <w:pPr>
        <w:pStyle w:val="43"/>
        <w:shd w:val="clear" w:color="auto" w:fill="auto"/>
        <w:spacing w:after="23" w:line="150" w:lineRule="exact"/>
        <w:jc w:val="both"/>
      </w:pPr>
      <w:r>
        <w:rPr>
          <w:noProof/>
        </w:rPr>
        <w:pict>
          <v:shape id="_x0000_s1169" type="#_x0000_t202" style="position:absolute;left:0;text-align:left;margin-left:127.45pt;margin-top:-1.4pt;width:50.65pt;height:49.2pt;z-index:-251565056;mso-wrap-distance-left:61.9pt;mso-wrap-distance-right:5pt;mso-position-horizontal-relative:margin" filled="f" stroked="f">
            <v:textbox style="mso-fit-shape-to-text:t" inset="0,0,0,0">
              <w:txbxContent>
                <w:p w:rsidR="00000000" w:rsidRDefault="00E80A52">
                  <w:pPr>
                    <w:pStyle w:val="ac"/>
                    <w:shd w:val="clear" w:color="auto" w:fill="auto"/>
                    <w:spacing w:after="13" w:line="150" w:lineRule="exact"/>
                  </w:pPr>
                  <w:r>
                    <w:rPr>
                      <w:rStyle w:val="Exact"/>
                      <w:b/>
                      <w:bCs/>
                      <w:color w:val="000000"/>
                      <w:lang w:eastAsia="en-US"/>
                    </w:rPr>
                    <w:t>Structure</w:t>
                  </w:r>
                </w:p>
                <w:p w:rsidR="00000000" w:rsidRDefault="00E80A52">
                  <w:pPr>
                    <w:pStyle w:val="24"/>
                    <w:shd w:val="clear" w:color="auto" w:fill="auto"/>
                    <w:spacing w:line="240" w:lineRule="exact"/>
                  </w:pPr>
                  <w:r>
                    <w:rPr>
                      <w:rStyle w:val="2Exact"/>
                      <w:color w:val="000000"/>
                      <w:lang w:eastAsia="en-US"/>
                    </w:rPr>
                    <w:t>PPP-TGV</w:t>
                  </w:r>
                </w:p>
                <w:p w:rsidR="00000000" w:rsidRDefault="00E80A52">
                  <w:pPr>
                    <w:pStyle w:val="24"/>
                    <w:shd w:val="clear" w:color="auto" w:fill="auto"/>
                    <w:spacing w:line="240" w:lineRule="exact"/>
                  </w:pPr>
                  <w:r>
                    <w:rPr>
                      <w:rStyle w:val="2Exact"/>
                      <w:color w:val="000000"/>
                      <w:lang w:eastAsia="en-US"/>
                    </w:rPr>
                    <w:t>PPP-TGV-T</w:t>
                  </w:r>
                </w:p>
                <w:p w:rsidR="00000000" w:rsidRDefault="00E80A52">
                  <w:pPr>
                    <w:pStyle w:val="24"/>
                    <w:shd w:val="clear" w:color="auto" w:fill="auto"/>
                    <w:spacing w:line="240" w:lineRule="exact"/>
                  </w:pPr>
                  <w:r>
                    <w:rPr>
                      <w:rStyle w:val="2Exact"/>
                      <w:color w:val="000000"/>
                      <w:lang w:eastAsia="en-US"/>
                    </w:rPr>
                    <w:t>PPP-TGV-T-XX</w:t>
                  </w:r>
                </w:p>
              </w:txbxContent>
            </v:textbox>
            <w10:wrap type="square" side="left" anchorx="margin"/>
          </v:shape>
        </w:pict>
      </w:r>
      <w:r w:rsidR="00CF12CB">
        <w:rPr>
          <w:noProof/>
        </w:rPr>
        <w:drawing>
          <wp:anchor distT="0" distB="0" distL="786130" distR="63500" simplePos="0" relativeHeight="251752448" behindDoc="1" locked="0" layoutInCell="1" allowOverlap="1">
            <wp:simplePos x="0" y="0"/>
            <wp:positionH relativeFrom="margin">
              <wp:posOffset>2341245</wp:posOffset>
            </wp:positionH>
            <wp:positionV relativeFrom="paragraph">
              <wp:posOffset>-69850</wp:posOffset>
            </wp:positionV>
            <wp:extent cx="1365250" cy="682625"/>
            <wp:effectExtent l="19050" t="0" r="6350" b="0"/>
            <wp:wrapSquare wrapText="left"/>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8"/>
                    <a:srcRect/>
                    <a:stretch>
                      <a:fillRect/>
                    </a:stretch>
                  </pic:blipFill>
                  <pic:spPr bwMode="auto">
                    <a:xfrm>
                      <a:off x="0" y="0"/>
                      <a:ext cx="1365250" cy="682625"/>
                    </a:xfrm>
                    <a:prstGeom prst="rect">
                      <a:avLst/>
                    </a:prstGeom>
                    <a:noFill/>
                  </pic:spPr>
                </pic:pic>
              </a:graphicData>
            </a:graphic>
          </wp:anchor>
        </w:drawing>
      </w:r>
      <w:r>
        <w:rPr>
          <w:rStyle w:val="42"/>
          <w:b/>
          <w:bCs/>
          <w:color w:val="000000"/>
          <w:lang w:eastAsia="en-US"/>
        </w:rPr>
        <w:t>Format</w:t>
      </w:r>
    </w:p>
    <w:p w:rsidR="00000000" w:rsidRDefault="00E80A52">
      <w:pPr>
        <w:pStyle w:val="43"/>
        <w:shd w:val="clear" w:color="auto" w:fill="auto"/>
        <w:spacing w:after="192" w:line="240" w:lineRule="exact"/>
        <w:jc w:val="both"/>
      </w:pPr>
      <w:bookmarkStart w:id="151" w:name="bookmark151"/>
      <w:r>
        <w:rPr>
          <w:rStyle w:val="42"/>
          <w:b/>
          <w:bCs/>
          <w:color w:val="000000"/>
          <w:lang w:eastAsia="en-US"/>
        </w:rPr>
        <w:t>Product Name Ordering Code Type Number</w:t>
      </w:r>
      <w:bookmarkEnd w:id="151"/>
    </w:p>
    <w:p w:rsidR="00000000" w:rsidRDefault="00E80A52">
      <w:pPr>
        <w:pStyle w:val="43"/>
        <w:shd w:val="clear" w:color="auto" w:fill="auto"/>
        <w:spacing w:after="210" w:line="150" w:lineRule="exact"/>
        <w:jc w:val="both"/>
      </w:pPr>
      <w:r>
        <w:rPr>
          <w:rStyle w:val="42"/>
          <w:b/>
          <w:bCs/>
          <w:color w:val="000000"/>
          <w:lang w:eastAsia="en-US"/>
        </w:rPr>
        <w:t>Table 13: Product Code Formats</w:t>
      </w:r>
    </w:p>
    <w:p w:rsidR="00000000" w:rsidRDefault="00E80A52">
      <w:pPr>
        <w:pStyle w:val="210"/>
        <w:shd w:val="clear" w:color="auto" w:fill="auto"/>
        <w:spacing w:before="0" w:line="180" w:lineRule="exact"/>
        <w:ind w:firstLine="0"/>
        <w:jc w:val="both"/>
      </w:pPr>
      <w:r>
        <w:rPr>
          <w:rStyle w:val="22"/>
          <w:color w:val="000000"/>
          <w:lang w:eastAsia="en-US"/>
        </w:rPr>
        <w:t>The parts of the product code are explained in</w:t>
      </w:r>
      <w:hyperlink w:anchor="bookmark152" w:tooltip="Current Document" w:history="1">
        <w:r>
          <w:rPr>
            <w:rStyle w:val="22"/>
            <w:color w:val="000000"/>
            <w:lang w:eastAsia="en-US"/>
          </w:rPr>
          <w:t xml:space="preserve"> Table 14.</w:t>
        </w:r>
      </w:hyperlink>
    </w:p>
    <w:tbl>
      <w:tblPr>
        <w:tblW w:w="0" w:type="auto"/>
        <w:jc w:val="center"/>
        <w:tblLayout w:type="fixed"/>
        <w:tblCellMar>
          <w:left w:w="0" w:type="dxa"/>
          <w:right w:w="0" w:type="dxa"/>
        </w:tblCellMar>
        <w:tblLook w:val="0000"/>
      </w:tblPr>
      <w:tblGrid>
        <w:gridCol w:w="653"/>
        <w:gridCol w:w="1915"/>
        <w:gridCol w:w="6979"/>
      </w:tblGrid>
      <w:tr w:rsidR="00000000">
        <w:tblPrEx>
          <w:tblCellMar>
            <w:top w:w="0" w:type="dxa"/>
            <w:left w:w="0" w:type="dxa"/>
            <w:bottom w:w="0" w:type="dxa"/>
            <w:right w:w="0" w:type="dxa"/>
          </w:tblCellMar>
        </w:tblPrEx>
        <w:trPr>
          <w:trHeight w:hRule="exact" w:val="240"/>
          <w:jc w:val="center"/>
        </w:trPr>
        <w:tc>
          <w:tcPr>
            <w:tcW w:w="653"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50" w:lineRule="exact"/>
              <w:ind w:firstLine="0"/>
            </w:pPr>
            <w:r>
              <w:rPr>
                <w:rStyle w:val="275pt"/>
                <w:color w:val="000000"/>
                <w:lang w:eastAsia="en-US"/>
              </w:rPr>
              <w:t>Code</w:t>
            </w:r>
          </w:p>
        </w:tc>
        <w:tc>
          <w:tcPr>
            <w:tcW w:w="1915"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50" w:lineRule="exact"/>
              <w:ind w:left="240" w:firstLine="0"/>
            </w:pPr>
            <w:r>
              <w:rPr>
                <w:rStyle w:val="275pt"/>
                <w:color w:val="000000"/>
                <w:lang w:eastAsia="en-US"/>
              </w:rPr>
              <w:t>Meaning</w:t>
            </w:r>
          </w:p>
        </w:tc>
        <w:tc>
          <w:tcPr>
            <w:tcW w:w="6979"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50" w:lineRule="exact"/>
              <w:ind w:left="160" w:firstLine="0"/>
            </w:pPr>
            <w:r>
              <w:rPr>
                <w:rStyle w:val="275pt"/>
                <w:color w:val="000000"/>
                <w:lang w:eastAsia="en-US"/>
              </w:rPr>
              <w:t>Example</w:t>
            </w:r>
          </w:p>
        </w:tc>
      </w:tr>
      <w:tr w:rsidR="00000000">
        <w:tblPrEx>
          <w:tblCellMar>
            <w:top w:w="0" w:type="dxa"/>
            <w:left w:w="0" w:type="dxa"/>
            <w:bottom w:w="0" w:type="dxa"/>
            <w:right w:w="0" w:type="dxa"/>
          </w:tblCellMar>
        </w:tblPrEx>
        <w:trPr>
          <w:trHeight w:hRule="exact" w:val="288"/>
          <w:jc w:val="center"/>
        </w:trPr>
        <w:tc>
          <w:tcPr>
            <w:tcW w:w="653"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40" w:lineRule="exact"/>
              <w:ind w:firstLine="0"/>
            </w:pPr>
            <w:r>
              <w:rPr>
                <w:rStyle w:val="27pt"/>
                <w:color w:val="000000"/>
                <w:lang w:eastAsia="en-US"/>
              </w:rPr>
              <w:t>PPP</w:t>
            </w:r>
          </w:p>
        </w:tc>
        <w:tc>
          <w:tcPr>
            <w:tcW w:w="1915"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40" w:lineRule="exact"/>
              <w:ind w:left="240" w:firstLine="0"/>
            </w:pPr>
            <w:r>
              <w:rPr>
                <w:rStyle w:val="27pt"/>
                <w:color w:val="000000"/>
                <w:lang w:eastAsia="en-US"/>
              </w:rPr>
              <w:t>Product Family</w:t>
            </w:r>
          </w:p>
        </w:tc>
        <w:tc>
          <w:tcPr>
            <w:tcW w:w="6979"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40" w:lineRule="exact"/>
              <w:ind w:left="160" w:firstLine="0"/>
            </w:pPr>
            <w:r>
              <w:rPr>
                <w:rStyle w:val="27pt"/>
                <w:color w:val="000000"/>
                <w:lang w:eastAsia="en-US"/>
              </w:rPr>
              <w:t>NEO</w:t>
            </w:r>
          </w:p>
        </w:tc>
      </w:tr>
      <w:tr w:rsidR="00000000">
        <w:tblPrEx>
          <w:tblCellMar>
            <w:top w:w="0" w:type="dxa"/>
            <w:left w:w="0" w:type="dxa"/>
            <w:bottom w:w="0" w:type="dxa"/>
            <w:right w:w="0" w:type="dxa"/>
          </w:tblCellMar>
        </w:tblPrEx>
        <w:trPr>
          <w:trHeight w:hRule="exact" w:val="226"/>
          <w:jc w:val="center"/>
        </w:trPr>
        <w:tc>
          <w:tcPr>
            <w:tcW w:w="653"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firstLine="0"/>
            </w:pPr>
            <w:r>
              <w:rPr>
                <w:rStyle w:val="27pt"/>
                <w:color w:val="000000"/>
                <w:lang w:eastAsia="en-US"/>
              </w:rPr>
              <w:t>TG</w:t>
            </w:r>
          </w:p>
        </w:tc>
        <w:tc>
          <w:tcPr>
            <w:tcW w:w="1915"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left="240" w:firstLine="0"/>
            </w:pPr>
            <w:r>
              <w:rPr>
                <w:rStyle w:val="27pt"/>
                <w:color w:val="000000"/>
                <w:lang w:eastAsia="en-US"/>
              </w:rPr>
              <w:t>Platform</w:t>
            </w:r>
          </w:p>
        </w:tc>
        <w:tc>
          <w:tcPr>
            <w:tcW w:w="6979"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left="160" w:firstLine="0"/>
            </w:pPr>
            <w:r>
              <w:rPr>
                <w:rStyle w:val="27pt"/>
                <w:color w:val="000000"/>
                <w:lang w:eastAsia="en-US"/>
              </w:rPr>
              <w:t>M8 = u-blox M8</w:t>
            </w:r>
          </w:p>
        </w:tc>
      </w:tr>
      <w:tr w:rsidR="00000000">
        <w:tblPrEx>
          <w:tblCellMar>
            <w:top w:w="0" w:type="dxa"/>
            <w:left w:w="0" w:type="dxa"/>
            <w:bottom w:w="0" w:type="dxa"/>
            <w:right w:w="0" w:type="dxa"/>
          </w:tblCellMar>
        </w:tblPrEx>
        <w:trPr>
          <w:trHeight w:hRule="exact" w:val="245"/>
          <w:jc w:val="center"/>
        </w:trPr>
        <w:tc>
          <w:tcPr>
            <w:tcW w:w="653"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40" w:lineRule="exact"/>
              <w:ind w:firstLine="0"/>
            </w:pPr>
            <w:r>
              <w:rPr>
                <w:rStyle w:val="27pt"/>
                <w:color w:val="000000"/>
                <w:lang w:eastAsia="en-US"/>
              </w:rPr>
              <w:t>V</w:t>
            </w:r>
          </w:p>
        </w:tc>
        <w:tc>
          <w:tcPr>
            <w:tcW w:w="1915"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40" w:lineRule="exact"/>
              <w:ind w:left="240" w:firstLine="0"/>
            </w:pPr>
            <w:r>
              <w:rPr>
                <w:rStyle w:val="27pt"/>
                <w:color w:val="000000"/>
                <w:lang w:eastAsia="en-US"/>
              </w:rPr>
              <w:t>Variant</w:t>
            </w:r>
          </w:p>
        </w:tc>
        <w:tc>
          <w:tcPr>
            <w:tcW w:w="6979" w:type="dxa"/>
            <w:tcBorders>
              <w:top w:val="nil"/>
              <w:left w:val="nil"/>
              <w:bottom w:val="nil"/>
              <w:right w:val="nil"/>
            </w:tcBorders>
            <w:shd w:val="clear" w:color="auto" w:fill="FFFFFF"/>
            <w:vAlign w:val="bottom"/>
          </w:tcPr>
          <w:p w:rsidR="00000000" w:rsidRDefault="00E80A52">
            <w:pPr>
              <w:pStyle w:val="210"/>
              <w:framePr w:w="9547" w:wrap="notBeside" w:vAnchor="text" w:hAnchor="text" w:xAlign="center" w:y="1"/>
              <w:shd w:val="clear" w:color="auto" w:fill="auto"/>
              <w:spacing w:before="0" w:line="140" w:lineRule="exact"/>
              <w:ind w:left="160" w:firstLine="0"/>
            </w:pPr>
            <w:r>
              <w:rPr>
                <w:rStyle w:val="27pt"/>
                <w:color w:val="000000"/>
                <w:lang w:eastAsia="en-US"/>
              </w:rPr>
              <w:t>T = Timing, R = DR, etc.</w:t>
            </w:r>
          </w:p>
        </w:tc>
      </w:tr>
      <w:tr w:rsidR="00000000">
        <w:tblPrEx>
          <w:tblCellMar>
            <w:top w:w="0" w:type="dxa"/>
            <w:left w:w="0" w:type="dxa"/>
            <w:bottom w:w="0" w:type="dxa"/>
            <w:right w:w="0" w:type="dxa"/>
          </w:tblCellMar>
        </w:tblPrEx>
        <w:trPr>
          <w:trHeight w:hRule="exact" w:val="240"/>
          <w:jc w:val="center"/>
        </w:trPr>
        <w:tc>
          <w:tcPr>
            <w:tcW w:w="653"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firstLine="0"/>
            </w:pPr>
            <w:r>
              <w:rPr>
                <w:rStyle w:val="27pt"/>
                <w:color w:val="000000"/>
                <w:lang w:eastAsia="en-US"/>
              </w:rPr>
              <w:t>T</w:t>
            </w:r>
          </w:p>
        </w:tc>
        <w:tc>
          <w:tcPr>
            <w:tcW w:w="1915"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left="240" w:firstLine="0"/>
            </w:pPr>
            <w:r>
              <w:rPr>
                <w:rStyle w:val="27pt"/>
                <w:color w:val="000000"/>
                <w:lang w:eastAsia="en-US"/>
              </w:rPr>
              <w:t>Option / Quality Grade</w:t>
            </w:r>
          </w:p>
        </w:tc>
        <w:tc>
          <w:tcPr>
            <w:tcW w:w="6979"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left="160" w:firstLine="0"/>
            </w:pPr>
            <w:r>
              <w:rPr>
                <w:rStyle w:val="27pt"/>
                <w:color w:val="000000"/>
                <w:lang w:eastAsia="en-US"/>
              </w:rPr>
              <w:t>Describes standardized functional element or quality grade such as Flash size, automotive grade etc.</w:t>
            </w:r>
          </w:p>
        </w:tc>
      </w:tr>
      <w:tr w:rsidR="00000000">
        <w:tblPrEx>
          <w:tblCellMar>
            <w:top w:w="0" w:type="dxa"/>
            <w:left w:w="0" w:type="dxa"/>
            <w:bottom w:w="0" w:type="dxa"/>
            <w:right w:w="0" w:type="dxa"/>
          </w:tblCellMar>
        </w:tblPrEx>
        <w:trPr>
          <w:trHeight w:hRule="exact" w:val="230"/>
          <w:jc w:val="center"/>
        </w:trPr>
        <w:tc>
          <w:tcPr>
            <w:tcW w:w="653"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firstLine="0"/>
            </w:pPr>
            <w:r>
              <w:rPr>
                <w:rStyle w:val="27pt"/>
                <w:color w:val="000000"/>
                <w:lang w:eastAsia="en-US"/>
              </w:rPr>
              <w:t>XX</w:t>
            </w:r>
          </w:p>
        </w:tc>
        <w:tc>
          <w:tcPr>
            <w:tcW w:w="1915"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left="240" w:firstLine="0"/>
            </w:pPr>
            <w:r>
              <w:rPr>
                <w:rStyle w:val="27pt"/>
                <w:color w:val="000000"/>
                <w:lang w:eastAsia="en-US"/>
              </w:rPr>
              <w:t>Product Detail</w:t>
            </w:r>
          </w:p>
        </w:tc>
        <w:tc>
          <w:tcPr>
            <w:tcW w:w="6979" w:type="dxa"/>
            <w:tcBorders>
              <w:top w:val="nil"/>
              <w:left w:val="nil"/>
              <w:bottom w:val="nil"/>
              <w:right w:val="nil"/>
            </w:tcBorders>
            <w:shd w:val="clear" w:color="auto" w:fill="FFFFFF"/>
          </w:tcPr>
          <w:p w:rsidR="00000000" w:rsidRDefault="00E80A52">
            <w:pPr>
              <w:pStyle w:val="210"/>
              <w:framePr w:w="9547" w:wrap="notBeside" w:vAnchor="text" w:hAnchor="text" w:xAlign="center" w:y="1"/>
              <w:shd w:val="clear" w:color="auto" w:fill="auto"/>
              <w:spacing w:before="0" w:line="140" w:lineRule="exact"/>
              <w:ind w:left="160" w:firstLine="0"/>
            </w:pPr>
            <w:r>
              <w:rPr>
                <w:rStyle w:val="27pt"/>
                <w:color w:val="000000"/>
                <w:lang w:eastAsia="en-US"/>
              </w:rPr>
              <w:t>Describes product details</w:t>
            </w:r>
            <w:r>
              <w:rPr>
                <w:rStyle w:val="27pt"/>
                <w:color w:val="000000"/>
                <w:lang w:eastAsia="en-US"/>
              </w:rPr>
              <w:t xml:space="preserve"> or options such as hard- and software revision, cable length, etc.</w:t>
            </w:r>
          </w:p>
        </w:tc>
      </w:tr>
    </w:tbl>
    <w:p w:rsidR="00000000" w:rsidRDefault="00E80A52">
      <w:pPr>
        <w:pStyle w:val="aa"/>
        <w:framePr w:w="9547" w:wrap="notBeside" w:vAnchor="text" w:hAnchor="text" w:xAlign="center" w:y="1"/>
        <w:shd w:val="clear" w:color="auto" w:fill="auto"/>
        <w:spacing w:line="150" w:lineRule="exact"/>
      </w:pPr>
      <w:bookmarkStart w:id="152" w:name="bookmark152"/>
      <w:r>
        <w:rPr>
          <w:rStyle w:val="a9"/>
          <w:b/>
          <w:bCs/>
          <w:color w:val="000000"/>
          <w:lang w:eastAsia="en-US"/>
        </w:rPr>
        <w:t>Table 14: part identification code</w:t>
      </w:r>
      <w:bookmarkEnd w:id="152"/>
    </w:p>
    <w:p w:rsidR="00000000" w:rsidRDefault="00E80A52">
      <w:pPr>
        <w:framePr w:w="9547" w:wrap="notBeside" w:vAnchor="text" w:hAnchor="text" w:xAlign="center" w:y="1"/>
        <w:rPr>
          <w:rFonts w:cs="Times New Roman"/>
          <w:color w:val="auto"/>
          <w:sz w:val="2"/>
          <w:szCs w:val="2"/>
          <w:lang w:eastAsia="zh-CN"/>
        </w:rPr>
      </w:pPr>
    </w:p>
    <w:p w:rsidR="00000000" w:rsidRDefault="00E80A52">
      <w:pPr>
        <w:rPr>
          <w:rFonts w:cs="Times New Roman"/>
          <w:color w:val="auto"/>
          <w:sz w:val="2"/>
          <w:szCs w:val="2"/>
          <w:lang w:eastAsia="zh-CN"/>
        </w:rPr>
      </w:pPr>
    </w:p>
    <w:p w:rsidR="00000000" w:rsidRDefault="00E80A52">
      <w:pPr>
        <w:pStyle w:val="35"/>
        <w:keepNext/>
        <w:keepLines/>
        <w:numPr>
          <w:ilvl w:val="0"/>
          <w:numId w:val="16"/>
        </w:numPr>
        <w:shd w:val="clear" w:color="auto" w:fill="auto"/>
        <w:tabs>
          <w:tab w:val="left" w:pos="560"/>
        </w:tabs>
        <w:spacing w:before="216" w:after="185" w:line="300" w:lineRule="exact"/>
      </w:pPr>
      <w:bookmarkStart w:id="153" w:name="bookmark153"/>
      <w:bookmarkStart w:id="154" w:name="bookmark154"/>
      <w:r>
        <w:rPr>
          <w:rStyle w:val="34"/>
          <w:b/>
          <w:bCs/>
          <w:color w:val="000000"/>
          <w:lang w:eastAsia="en-US"/>
        </w:rPr>
        <w:t>Ordering codes</w:t>
      </w:r>
      <w:bookmarkEnd w:id="153"/>
      <w:bookmarkEnd w:id="154"/>
    </w:p>
    <w:p w:rsidR="00000000" w:rsidRDefault="00E80A52">
      <w:pPr>
        <w:pStyle w:val="43"/>
        <w:shd w:val="clear" w:color="auto" w:fill="auto"/>
        <w:tabs>
          <w:tab w:val="left" w:pos="1949"/>
        </w:tabs>
        <w:spacing w:after="22" w:line="150" w:lineRule="exact"/>
        <w:jc w:val="both"/>
      </w:pPr>
      <w:r>
        <w:rPr>
          <w:rStyle w:val="42"/>
          <w:b/>
          <w:bCs/>
          <w:color w:val="000000"/>
          <w:lang w:eastAsia="en-US"/>
        </w:rPr>
        <w:t>Ordering No.</w:t>
      </w:r>
      <w:r>
        <w:rPr>
          <w:rStyle w:val="42"/>
          <w:b/>
          <w:bCs/>
          <w:color w:val="000000"/>
          <w:lang w:eastAsia="en-US"/>
        </w:rPr>
        <w:tab/>
        <w:t>Product</w:t>
      </w:r>
    </w:p>
    <w:p w:rsidR="00000000" w:rsidRDefault="00E80A52">
      <w:pPr>
        <w:pStyle w:val="60"/>
        <w:shd w:val="clear" w:color="auto" w:fill="auto"/>
        <w:tabs>
          <w:tab w:val="right" w:pos="2400"/>
          <w:tab w:val="right" w:pos="3902"/>
          <w:tab w:val="right" w:pos="4243"/>
          <w:tab w:val="right" w:pos="4843"/>
          <w:tab w:val="right" w:pos="7603"/>
        </w:tabs>
        <w:spacing w:line="235" w:lineRule="exact"/>
      </w:pPr>
      <w:r>
        <w:rPr>
          <w:rStyle w:val="6"/>
          <w:color w:val="000000"/>
          <w:lang w:eastAsia="en-US"/>
        </w:rPr>
        <w:t>NEO-M8M-0</w:t>
      </w:r>
      <w:r>
        <w:rPr>
          <w:rStyle w:val="6"/>
          <w:color w:val="000000"/>
          <w:lang w:eastAsia="en-US"/>
        </w:rPr>
        <w:tab/>
        <w:t>u-blox</w:t>
      </w:r>
      <w:r>
        <w:rPr>
          <w:rStyle w:val="6"/>
          <w:color w:val="000000"/>
          <w:lang w:eastAsia="en-US"/>
        </w:rPr>
        <w:tab/>
        <w:t>M8 Concurrent GNSS</w:t>
      </w:r>
      <w:r>
        <w:rPr>
          <w:rStyle w:val="6"/>
          <w:color w:val="000000"/>
          <w:lang w:eastAsia="en-US"/>
        </w:rPr>
        <w:tab/>
        <w:t>LCC</w:t>
      </w:r>
      <w:r>
        <w:rPr>
          <w:rStyle w:val="6"/>
          <w:color w:val="000000"/>
          <w:lang w:eastAsia="en-US"/>
        </w:rPr>
        <w:tab/>
      </w:r>
      <w:r>
        <w:rPr>
          <w:rStyle w:val="6"/>
          <w:color w:val="000000"/>
          <w:lang w:eastAsia="en-US"/>
        </w:rPr>
        <w:t>Module,</w:t>
      </w:r>
      <w:r>
        <w:rPr>
          <w:rStyle w:val="6"/>
          <w:color w:val="000000"/>
          <w:lang w:eastAsia="en-US"/>
        </w:rPr>
        <w:tab/>
        <w:t>crystal, ROM, 12.2x16 mm, 250 pcs/reel</w:t>
      </w:r>
    </w:p>
    <w:p w:rsidR="00000000" w:rsidRDefault="00E80A52">
      <w:pPr>
        <w:pStyle w:val="60"/>
        <w:shd w:val="clear" w:color="auto" w:fill="auto"/>
        <w:tabs>
          <w:tab w:val="right" w:pos="2400"/>
          <w:tab w:val="right" w:pos="3902"/>
          <w:tab w:val="right" w:pos="4243"/>
          <w:tab w:val="right" w:pos="4843"/>
          <w:tab w:val="right" w:pos="8364"/>
        </w:tabs>
        <w:spacing w:line="235" w:lineRule="exact"/>
      </w:pPr>
      <w:r>
        <w:rPr>
          <w:rStyle w:val="6"/>
          <w:color w:val="000000"/>
          <w:lang w:eastAsia="en-US"/>
        </w:rPr>
        <w:t>NEO-M8N-0</w:t>
      </w:r>
      <w:r>
        <w:rPr>
          <w:rStyle w:val="6"/>
          <w:color w:val="000000"/>
          <w:lang w:eastAsia="en-US"/>
        </w:rPr>
        <w:tab/>
        <w:t>u-blox</w:t>
      </w:r>
      <w:r>
        <w:rPr>
          <w:rStyle w:val="6"/>
          <w:color w:val="000000"/>
          <w:lang w:eastAsia="en-US"/>
        </w:rPr>
        <w:tab/>
        <w:t>M8 Concurrent GNSS</w:t>
      </w:r>
      <w:r>
        <w:rPr>
          <w:rStyle w:val="6"/>
          <w:color w:val="000000"/>
          <w:lang w:eastAsia="en-US"/>
        </w:rPr>
        <w:tab/>
        <w:t>LCC</w:t>
      </w:r>
      <w:r>
        <w:rPr>
          <w:rStyle w:val="6"/>
          <w:color w:val="000000"/>
          <w:lang w:eastAsia="en-US"/>
        </w:rPr>
        <w:tab/>
        <w:t>Module,</w:t>
      </w:r>
      <w:r>
        <w:rPr>
          <w:rStyle w:val="6"/>
          <w:color w:val="000000"/>
          <w:lang w:eastAsia="en-US"/>
        </w:rPr>
        <w:tab/>
        <w:t>TCXO, flash, SAW, LNA, 12.2x16 mm, 250 pcs/reel</w:t>
      </w:r>
    </w:p>
    <w:p w:rsidR="00000000" w:rsidRDefault="00E80A52">
      <w:pPr>
        <w:pStyle w:val="60"/>
        <w:shd w:val="clear" w:color="auto" w:fill="auto"/>
        <w:tabs>
          <w:tab w:val="right" w:pos="2400"/>
          <w:tab w:val="right" w:pos="3902"/>
          <w:tab w:val="right" w:pos="4243"/>
          <w:tab w:val="right" w:pos="4843"/>
          <w:tab w:val="right" w:pos="8364"/>
        </w:tabs>
        <w:spacing w:after="188" w:line="235" w:lineRule="exact"/>
      </w:pPr>
      <w:r>
        <w:rPr>
          <w:rStyle w:val="6"/>
          <w:color w:val="000000"/>
          <w:lang w:eastAsia="en-US"/>
        </w:rPr>
        <w:t>NEO-M8Q-0</w:t>
      </w:r>
      <w:r>
        <w:rPr>
          <w:rStyle w:val="6"/>
          <w:color w:val="000000"/>
          <w:lang w:eastAsia="en-US"/>
        </w:rPr>
        <w:tab/>
        <w:t>u-blox</w:t>
      </w:r>
      <w:r>
        <w:rPr>
          <w:rStyle w:val="6"/>
          <w:color w:val="000000"/>
          <w:lang w:eastAsia="en-US"/>
        </w:rPr>
        <w:tab/>
        <w:t>M8 Concurrent GNSS</w:t>
      </w:r>
      <w:r>
        <w:rPr>
          <w:rStyle w:val="6"/>
          <w:color w:val="000000"/>
          <w:lang w:eastAsia="en-US"/>
        </w:rPr>
        <w:tab/>
        <w:t>LCC</w:t>
      </w:r>
      <w:r>
        <w:rPr>
          <w:rStyle w:val="6"/>
          <w:color w:val="000000"/>
          <w:lang w:eastAsia="en-US"/>
        </w:rPr>
        <w:tab/>
        <w:t>Module,</w:t>
      </w:r>
      <w:r>
        <w:rPr>
          <w:rStyle w:val="6"/>
          <w:color w:val="000000"/>
          <w:lang w:eastAsia="en-US"/>
        </w:rPr>
        <w:tab/>
        <w:t>TCXO, ROM, SAW, LNA, 12.2x16 mm, 250 pcs/reel</w:t>
      </w:r>
    </w:p>
    <w:p w:rsidR="00000000" w:rsidRDefault="00E80A52">
      <w:pPr>
        <w:pStyle w:val="43"/>
        <w:shd w:val="clear" w:color="auto" w:fill="auto"/>
        <w:spacing w:after="180" w:line="150" w:lineRule="exact"/>
        <w:jc w:val="both"/>
      </w:pPr>
      <w:r>
        <w:rPr>
          <w:rStyle w:val="42"/>
          <w:b/>
          <w:bCs/>
          <w:color w:val="000000"/>
          <w:lang w:eastAsia="en-US"/>
        </w:rPr>
        <w:t>Table 15: Product ordering codes for standard grade modules</w:t>
      </w:r>
    </w:p>
    <w:p w:rsidR="00000000" w:rsidRDefault="00CF12CB">
      <w:pPr>
        <w:pStyle w:val="130"/>
        <w:shd w:val="clear" w:color="auto" w:fill="auto"/>
        <w:spacing w:before="0" w:line="230" w:lineRule="exact"/>
        <w:sectPr w:rsidR="00000000">
          <w:headerReference w:type="even" r:id="rId89"/>
          <w:headerReference w:type="default" r:id="rId90"/>
          <w:footerReference w:type="even" r:id="rId91"/>
          <w:footerReference w:type="default" r:id="rId92"/>
          <w:headerReference w:type="first" r:id="rId93"/>
          <w:footerReference w:type="first" r:id="rId94"/>
          <w:pgSz w:w="12240" w:h="15840"/>
          <w:pgMar w:top="1316" w:right="1159" w:bottom="1430" w:left="1049" w:header="0" w:footer="3" w:gutter="0"/>
          <w:cols w:space="720"/>
          <w:noEndnote/>
          <w:titlePg/>
          <w:docGrid w:linePitch="360"/>
        </w:sectPr>
      </w:pPr>
      <w:r>
        <w:rPr>
          <w:noProof/>
        </w:rPr>
        <w:drawing>
          <wp:anchor distT="0" distB="109855" distL="63500" distR="298450" simplePos="0" relativeHeight="251753472" behindDoc="1" locked="0" layoutInCell="1" allowOverlap="1">
            <wp:simplePos x="0" y="0"/>
            <wp:positionH relativeFrom="margin">
              <wp:posOffset>-45720</wp:posOffset>
            </wp:positionH>
            <wp:positionV relativeFrom="paragraph">
              <wp:posOffset>-48895</wp:posOffset>
            </wp:positionV>
            <wp:extent cx="250190" cy="146050"/>
            <wp:effectExtent l="19050" t="0" r="0" b="0"/>
            <wp:wrapSquare wrapText="right"/>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2"/>
                    <a:srcRect/>
                    <a:stretch>
                      <a:fillRect/>
                    </a:stretch>
                  </pic:blipFill>
                  <pic:spPr bwMode="auto">
                    <a:xfrm>
                      <a:off x="0" y="0"/>
                      <a:ext cx="250190" cy="146050"/>
                    </a:xfrm>
                    <a:prstGeom prst="rect">
                      <a:avLst/>
                    </a:prstGeom>
                    <a:noFill/>
                  </pic:spPr>
                </pic:pic>
              </a:graphicData>
            </a:graphic>
          </wp:anchor>
        </w:drawing>
      </w:r>
      <w:r w:rsidR="00E80A52">
        <w:rPr>
          <w:rStyle w:val="13"/>
          <w:b/>
          <w:bCs/>
          <w:i/>
          <w:iCs/>
          <w:color w:val="000000"/>
          <w:lang w:eastAsia="en-US"/>
        </w:rPr>
        <w:t>Product changes affecting form, fit or function are documented by u-blox. For a list of Product Change Notifications ^PCNs) see our website.</w:t>
      </w:r>
    </w:p>
    <w:p w:rsidR="00000000" w:rsidRDefault="00E80A52">
      <w:pPr>
        <w:pStyle w:val="21"/>
        <w:keepNext/>
        <w:keepLines/>
        <w:shd w:val="clear" w:color="auto" w:fill="auto"/>
        <w:spacing w:before="0" w:after="0" w:line="440" w:lineRule="exact"/>
      </w:pPr>
      <w:bookmarkStart w:id="155" w:name="bookmark158"/>
      <w:bookmarkStart w:id="156" w:name="bookmark159"/>
      <w:bookmarkStart w:id="157" w:name="bookmark160"/>
      <w:r>
        <w:rPr>
          <w:rStyle w:val="2"/>
          <w:b/>
          <w:bCs/>
          <w:color w:val="000000"/>
          <w:lang w:eastAsia="en-US"/>
        </w:rPr>
        <w:lastRenderedPageBreak/>
        <w:t>Related documents</w:t>
      </w:r>
      <w:bookmarkEnd w:id="155"/>
      <w:bookmarkEnd w:id="156"/>
      <w:bookmarkEnd w:id="157"/>
    </w:p>
    <w:p w:rsidR="00000000" w:rsidRDefault="00E80A52">
      <w:pPr>
        <w:pStyle w:val="210"/>
        <w:shd w:val="clear" w:color="auto" w:fill="auto"/>
        <w:spacing w:before="0" w:line="288" w:lineRule="exact"/>
        <w:ind w:firstLine="0"/>
      </w:pPr>
      <w:r>
        <w:rPr>
          <w:rStyle w:val="22"/>
          <w:color w:val="000000"/>
          <w:lang w:eastAsia="en-US"/>
        </w:rPr>
        <w:t>NEO-M8 Hardware Integration Manual, Docu. No. UBX-13003557</w:t>
      </w:r>
    </w:p>
    <w:p w:rsidR="00000000" w:rsidRDefault="00E80A52">
      <w:pPr>
        <w:pStyle w:val="210"/>
        <w:shd w:val="clear" w:color="auto" w:fill="auto"/>
        <w:spacing w:before="0" w:after="326" w:line="288" w:lineRule="exact"/>
        <w:ind w:right="780" w:firstLine="0"/>
      </w:pPr>
      <w:r>
        <w:rPr>
          <w:noProof/>
        </w:rPr>
        <w:pict>
          <v:shape id="_x0000_s1172" type="#_x0000_t202" style="position:absolute;margin-left:2.6pt;margin-top:0;width:10.15pt;height:39.6pt;z-index:-251561984;mso-wrap-distance-left:5pt;mso-wrap-distance-top:8.15pt;mso-wrap-distance-right:33.35pt;mso-position-horizontal-relative:margin" filled="f" stroked="f">
            <v:textbox style="layout-flow:vertical-ideographic" inset="0,0,0,0">
              <w:txbxContent>
                <w:p w:rsidR="00000000" w:rsidRDefault="00E80A52">
                  <w:pPr>
                    <w:pStyle w:val="7"/>
                    <w:shd w:val="clear" w:color="auto" w:fill="auto"/>
                    <w:spacing w:line="100" w:lineRule="exact"/>
                    <w:ind w:firstLine="0"/>
                  </w:pPr>
                  <w:bookmarkStart w:id="158" w:name="bookmark155"/>
                  <w:bookmarkStart w:id="159" w:name="bookmark156"/>
                  <w:bookmarkStart w:id="160" w:name="bookmark157"/>
                  <w:r>
                    <w:rPr>
                      <w:rStyle w:val="7Exact"/>
                      <w:color w:val="000000"/>
                      <w:lang w:eastAsia="en-US"/>
                    </w:rPr>
                    <w:t>2 3 4</w:t>
                  </w:r>
                  <w:bookmarkEnd w:id="158"/>
                  <w:bookmarkEnd w:id="159"/>
                  <w:bookmarkEnd w:id="160"/>
                </w:p>
              </w:txbxContent>
            </v:textbox>
            <w10:wrap type="square" side="right" anchorx="margin"/>
          </v:shape>
        </w:pict>
      </w:r>
      <w:r>
        <w:rPr>
          <w:rStyle w:val="22"/>
          <w:color w:val="000000"/>
          <w:lang w:eastAsia="en-US"/>
        </w:rPr>
        <w:t xml:space="preserve">u-blox M8 Receiver Description including Protocol Specification V15, </w:t>
      </w:r>
      <w:r>
        <w:rPr>
          <w:rStyle w:val="22"/>
          <w:color w:val="000000"/>
          <w:lang w:eastAsia="en-US"/>
        </w:rPr>
        <w:t>Docu. No UBX-13002887 u-blox Package Information Guide, Docu. No. GPS-X-11004 PowerConsumption Application Note, Docu. No. UBX-13005162</w:t>
      </w:r>
    </w:p>
    <w:p w:rsidR="00000000" w:rsidRDefault="00E80A52">
      <w:pPr>
        <w:pStyle w:val="210"/>
        <w:shd w:val="clear" w:color="auto" w:fill="auto"/>
        <w:spacing w:before="0" w:line="180" w:lineRule="exact"/>
        <w:ind w:firstLine="0"/>
        <w:sectPr w:rsidR="00000000">
          <w:pgSz w:w="12240" w:h="15840"/>
          <w:pgMar w:top="1450" w:right="1275" w:bottom="311" w:left="1241" w:header="0" w:footer="3" w:gutter="0"/>
          <w:cols w:space="720"/>
          <w:noEndnote/>
          <w:docGrid w:linePitch="360"/>
        </w:sectPr>
      </w:pPr>
      <w:bookmarkStart w:id="161" w:name="bookmark161"/>
      <w:r>
        <w:rPr>
          <w:rStyle w:val="22"/>
          <w:color w:val="000000"/>
          <w:lang w:eastAsia="en-US"/>
        </w:rPr>
        <w:t>For complete contact information visit us at</w:t>
      </w:r>
      <w:hyperlink r:id="rId95" w:history="1">
        <w:r>
          <w:rPr>
            <w:rStyle w:val="a3"/>
            <w:lang w:eastAsia="en-US"/>
          </w:rPr>
          <w:t xml:space="preserve"> www.u-blox.com</w:t>
        </w:r>
        <w:bookmarkEnd w:id="161"/>
      </w:hyperlink>
    </w:p>
    <w:p w:rsidR="00000000" w:rsidRDefault="00E80A52">
      <w:pPr>
        <w:spacing w:line="198" w:lineRule="exact"/>
        <w:rPr>
          <w:rFonts w:cs="Times New Roman"/>
          <w:color w:val="auto"/>
          <w:sz w:val="16"/>
          <w:szCs w:val="16"/>
          <w:lang w:eastAsia="zh-CN"/>
        </w:rPr>
      </w:pPr>
    </w:p>
    <w:p w:rsidR="00000000" w:rsidRDefault="00E80A52">
      <w:pPr>
        <w:rPr>
          <w:rFonts w:cs="Times New Roman"/>
          <w:color w:val="auto"/>
          <w:sz w:val="2"/>
          <w:szCs w:val="2"/>
          <w:lang w:eastAsia="zh-CN"/>
        </w:rPr>
        <w:sectPr w:rsidR="00000000">
          <w:type w:val="continuous"/>
          <w:pgSz w:w="12240" w:h="15840"/>
          <w:pgMar w:top="945" w:right="0" w:bottom="828" w:left="0" w:header="0" w:footer="3" w:gutter="0"/>
          <w:cols w:space="720"/>
          <w:noEndnote/>
          <w:docGrid w:linePitch="360"/>
        </w:sectPr>
      </w:pPr>
    </w:p>
    <w:p w:rsidR="00000000" w:rsidRDefault="00E80A52">
      <w:pPr>
        <w:spacing w:line="360" w:lineRule="exact"/>
        <w:rPr>
          <w:rFonts w:cs="Times New Roman"/>
          <w:color w:val="auto"/>
          <w:lang w:eastAsia="zh-CN"/>
        </w:rPr>
      </w:pPr>
      <w:r>
        <w:rPr>
          <w:noProof/>
          <w:lang w:eastAsia="zh-CN"/>
        </w:rPr>
        <w:lastRenderedPageBreak/>
        <w:pict>
          <v:shape id="_x0000_s1173" type="#_x0000_t202" style="position:absolute;margin-left:.5pt;margin-top:.1pt;width:156.5pt;height:25.45pt;z-index:251755520;mso-wrap-distance-left:5pt;mso-wrap-distance-right:5pt;mso-position-horizontal-relative:margin" filled="f" stroked="f">
            <v:textbox style="mso-fit-shape-to-text:t" inset="0,0,0,0">
              <w:txbxContent>
                <w:p w:rsidR="00000000" w:rsidRDefault="00E80A52">
                  <w:pPr>
                    <w:pStyle w:val="21"/>
                    <w:keepNext/>
                    <w:keepLines/>
                    <w:shd w:val="clear" w:color="auto" w:fill="auto"/>
                    <w:spacing w:before="0" w:after="0" w:line="440" w:lineRule="exact"/>
                  </w:pPr>
                  <w:bookmarkStart w:id="162" w:name="bookmark162"/>
                  <w:r>
                    <w:rPr>
                      <w:rStyle w:val="2Exact3"/>
                      <w:b/>
                      <w:bCs/>
                      <w:color w:val="000000"/>
                      <w:lang w:eastAsia="en-US"/>
                    </w:rPr>
                    <w:t>Revision history</w:t>
                  </w:r>
                  <w:bookmarkEnd w:id="162"/>
                </w:p>
              </w:txbxContent>
            </v:textbox>
            <w10:wrap anchorx="margin"/>
          </v:shape>
        </w:pict>
      </w:r>
      <w:r>
        <w:rPr>
          <w:noProof/>
          <w:lang w:eastAsia="zh-CN"/>
        </w:rPr>
        <w:pict>
          <v:shape id="_x0000_s1174" type="#_x0000_t202" style="position:absolute;margin-left:2.4pt;margin-top:40.8pt;width:38.4pt;height:35.5pt;z-index:251756544;mso-wrap-distance-left:5pt;mso-wrap-distance-right:5pt;mso-position-horizontal-relative:margin" filled="f" stroked="f">
            <v:textbox style="mso-fit-shape-to-text:t" inset="0,0,0,0">
              <w:txbxContent>
                <w:p w:rsidR="00000000" w:rsidRDefault="00E80A52">
                  <w:pPr>
                    <w:pStyle w:val="43"/>
                    <w:shd w:val="clear" w:color="auto" w:fill="auto"/>
                    <w:spacing w:after="93" w:line="150" w:lineRule="exact"/>
                  </w:pPr>
                  <w:r>
                    <w:rPr>
                      <w:rStyle w:val="4Exact"/>
                      <w:b/>
                      <w:bCs/>
                      <w:color w:val="000000"/>
                      <w:lang w:eastAsia="en-US"/>
                    </w:rPr>
                    <w:t>Revision</w:t>
                  </w:r>
                </w:p>
                <w:p w:rsidR="00000000" w:rsidRDefault="00E80A52">
                  <w:pPr>
                    <w:pStyle w:val="60"/>
                    <w:shd w:val="clear" w:color="auto" w:fill="auto"/>
                    <w:spacing w:after="95" w:line="140" w:lineRule="exact"/>
                    <w:jc w:val="left"/>
                  </w:pPr>
                  <w:r>
                    <w:rPr>
                      <w:rStyle w:val="6Exact"/>
                      <w:color w:val="000000"/>
                      <w:lang w:eastAsia="en-US"/>
                    </w:rPr>
                    <w:t>1</w:t>
                  </w:r>
                </w:p>
                <w:p w:rsidR="00000000" w:rsidRDefault="00E80A52">
                  <w:pPr>
                    <w:pStyle w:val="60"/>
                    <w:shd w:val="clear" w:color="auto" w:fill="auto"/>
                    <w:spacing w:line="140" w:lineRule="exact"/>
                    <w:jc w:val="left"/>
                  </w:pPr>
                  <w:r>
                    <w:rPr>
                      <w:rStyle w:val="6Exact"/>
                      <w:color w:val="000000"/>
                      <w:lang w:eastAsia="en-US"/>
                    </w:rPr>
                    <w:t>R02</w:t>
                  </w:r>
                </w:p>
              </w:txbxContent>
            </v:textbox>
            <w10:wrap anchorx="margin"/>
          </v:shape>
        </w:pict>
      </w:r>
      <w:r>
        <w:rPr>
          <w:noProof/>
          <w:lang w:eastAsia="zh-CN"/>
        </w:rPr>
        <w:pict>
          <v:shape id="_x0000_s1175" type="#_x0000_t202" style="position:absolute;margin-left:57.6pt;margin-top:41.05pt;width:52.8pt;height:35.25pt;z-index:251757568;mso-wrap-distance-left:5pt;mso-wrap-distance-right:5pt;mso-position-horizontal-relative:margin" filled="f" stroked="f">
            <v:textbox style="mso-fit-shape-to-text:t" inset="0,0,0,0">
              <w:txbxContent>
                <w:p w:rsidR="00000000" w:rsidRDefault="00E80A52">
                  <w:pPr>
                    <w:pStyle w:val="43"/>
                    <w:shd w:val="clear" w:color="auto" w:fill="auto"/>
                    <w:spacing w:after="93" w:line="150" w:lineRule="exact"/>
                  </w:pPr>
                  <w:r>
                    <w:rPr>
                      <w:rStyle w:val="4Exact"/>
                      <w:b/>
                      <w:bCs/>
                      <w:color w:val="000000"/>
                      <w:lang w:eastAsia="en-US"/>
                    </w:rPr>
                    <w:t>Date</w:t>
                  </w:r>
                </w:p>
                <w:p w:rsidR="00000000" w:rsidRDefault="00E80A52">
                  <w:pPr>
                    <w:pStyle w:val="60"/>
                    <w:shd w:val="clear" w:color="auto" w:fill="auto"/>
                    <w:spacing w:after="95" w:line="140" w:lineRule="exact"/>
                    <w:jc w:val="left"/>
                  </w:pPr>
                  <w:r>
                    <w:rPr>
                      <w:rStyle w:val="6Exact"/>
                      <w:color w:val="000000"/>
                      <w:lang w:eastAsia="en-US"/>
                    </w:rPr>
                    <w:t>28-Aug-2013</w:t>
                  </w:r>
                </w:p>
                <w:p w:rsidR="00000000" w:rsidRDefault="00E80A52">
                  <w:pPr>
                    <w:pStyle w:val="60"/>
                    <w:shd w:val="clear" w:color="auto" w:fill="auto"/>
                    <w:spacing w:line="140" w:lineRule="exact"/>
                    <w:jc w:val="left"/>
                  </w:pPr>
                  <w:r>
                    <w:rPr>
                      <w:rStyle w:val="6Exact"/>
                      <w:color w:val="000000"/>
                      <w:lang w:eastAsia="en-US"/>
                    </w:rPr>
                    <w:t>17-Dec-2013</w:t>
                  </w:r>
                </w:p>
              </w:txbxContent>
            </v:textbox>
            <w10:wrap anchorx="margin"/>
          </v:shape>
        </w:pict>
      </w:r>
      <w:r>
        <w:rPr>
          <w:noProof/>
          <w:lang w:eastAsia="zh-CN"/>
        </w:rPr>
        <w:pict>
          <v:shape id="_x0000_s1176" type="#_x0000_t202" style="position:absolute;margin-left:123.85pt;margin-top:41.05pt;width:30.7pt;height:35.75pt;z-index:251758592;mso-wrap-distance-left:5pt;mso-wrap-distance-right:5pt;mso-position-horizontal-relative:margin" filled="f" stroked="f">
            <v:textbox style="mso-fit-shape-to-text:t" inset="0,0,0,0">
              <w:txbxContent>
                <w:p w:rsidR="00000000" w:rsidRDefault="00E80A52">
                  <w:pPr>
                    <w:pStyle w:val="43"/>
                    <w:shd w:val="clear" w:color="auto" w:fill="auto"/>
                    <w:spacing w:after="93" w:line="150" w:lineRule="exact"/>
                  </w:pPr>
                  <w:r>
                    <w:rPr>
                      <w:rStyle w:val="4Exact"/>
                      <w:b/>
                      <w:bCs/>
                      <w:color w:val="000000"/>
                      <w:lang w:eastAsia="en-US"/>
                    </w:rPr>
                    <w:t>Name</w:t>
                  </w:r>
                </w:p>
                <w:p w:rsidR="00000000" w:rsidRDefault="00E80A52">
                  <w:pPr>
                    <w:pStyle w:val="60"/>
                    <w:shd w:val="clear" w:color="auto" w:fill="auto"/>
                    <w:spacing w:after="100" w:line="140" w:lineRule="exact"/>
                    <w:jc w:val="left"/>
                  </w:pPr>
                  <w:r>
                    <w:rPr>
                      <w:rStyle w:val="6Exact"/>
                      <w:color w:val="000000"/>
                      <w:lang w:eastAsia="en-US"/>
                    </w:rPr>
                    <w:t>svin</w:t>
                  </w:r>
                </w:p>
                <w:p w:rsidR="00000000" w:rsidRDefault="00E80A52">
                  <w:pPr>
                    <w:pStyle w:val="60"/>
                    <w:shd w:val="clear" w:color="auto" w:fill="auto"/>
                    <w:spacing w:line="140" w:lineRule="exact"/>
                    <w:jc w:val="left"/>
                  </w:pPr>
                  <w:r>
                    <w:rPr>
                      <w:rStyle w:val="6Exact"/>
                      <w:color w:val="000000"/>
                      <w:lang w:eastAsia="en-US"/>
                    </w:rPr>
                    <w:t>julu</w:t>
                  </w:r>
                </w:p>
              </w:txbxContent>
            </v:textbox>
            <w10:wrap anchorx="margin"/>
          </v:shape>
        </w:pict>
      </w:r>
      <w:r w:rsidR="00CF12CB">
        <w:rPr>
          <w:noProof/>
          <w:lang w:eastAsia="zh-CN"/>
        </w:rPr>
        <w:drawing>
          <wp:anchor distT="0" distB="0" distL="63500" distR="63500" simplePos="0" relativeHeight="251759616" behindDoc="1" locked="0" layoutInCell="1" allowOverlap="1">
            <wp:simplePos x="0" y="0"/>
            <wp:positionH relativeFrom="margin">
              <wp:posOffset>4389120</wp:posOffset>
            </wp:positionH>
            <wp:positionV relativeFrom="paragraph">
              <wp:posOffset>182880</wp:posOffset>
            </wp:positionV>
            <wp:extent cx="1804670" cy="652145"/>
            <wp:effectExtent l="19050" t="0" r="5080" b="0"/>
            <wp:wrapNone/>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6"/>
                    <a:srcRect/>
                    <a:stretch>
                      <a:fillRect/>
                    </a:stretch>
                  </pic:blipFill>
                  <pic:spPr bwMode="auto">
                    <a:xfrm>
                      <a:off x="0" y="0"/>
                      <a:ext cx="1804670" cy="652145"/>
                    </a:xfrm>
                    <a:prstGeom prst="rect">
                      <a:avLst/>
                    </a:prstGeom>
                    <a:noFill/>
                  </pic:spPr>
                </pic:pic>
              </a:graphicData>
            </a:graphic>
          </wp:anchor>
        </w:drawing>
      </w:r>
      <w:r>
        <w:rPr>
          <w:noProof/>
          <w:lang w:eastAsia="zh-CN"/>
        </w:rPr>
        <w:pict>
          <v:shape id="_x0000_s1178" type="#_x0000_t202" style="position:absolute;margin-left:181.9pt;margin-top:41.05pt;width:303.85pt;height:100.45pt;z-index:251760640;mso-wrap-distance-left:5pt;mso-wrap-distance-right:5pt;mso-position-horizontal-relative:margin;mso-position-vertical-relative:text" filled="f" stroked="f">
            <v:textbox style="mso-fit-shape-to-text:t" inset="0,0,0,0">
              <w:txbxContent>
                <w:p w:rsidR="00000000" w:rsidRDefault="00E80A52">
                  <w:pPr>
                    <w:pStyle w:val="43"/>
                    <w:shd w:val="clear" w:color="auto" w:fill="auto"/>
                    <w:spacing w:after="38" w:line="150" w:lineRule="exact"/>
                  </w:pPr>
                  <w:r>
                    <w:rPr>
                      <w:rStyle w:val="4Exact"/>
                      <w:b/>
                      <w:bCs/>
                      <w:color w:val="000000"/>
                      <w:lang w:eastAsia="en-US"/>
                    </w:rPr>
                    <w:t>Status / Comments</w:t>
                  </w:r>
                </w:p>
                <w:p w:rsidR="00000000" w:rsidRDefault="00E80A52">
                  <w:pPr>
                    <w:pStyle w:val="60"/>
                    <w:shd w:val="clear" w:color="auto" w:fill="auto"/>
                    <w:spacing w:after="6" w:line="140" w:lineRule="exact"/>
                    <w:jc w:val="left"/>
                  </w:pPr>
                  <w:r>
                    <w:rPr>
                      <w:rStyle w:val="6Exact"/>
                      <w:color w:val="000000"/>
                      <w:lang w:eastAsia="en-US"/>
                    </w:rPr>
                    <w:t>Objective Specification.</w:t>
                  </w:r>
                </w:p>
                <w:p w:rsidR="00000000" w:rsidRDefault="00E80A52">
                  <w:pPr>
                    <w:pStyle w:val="60"/>
                    <w:shd w:val="clear" w:color="auto" w:fill="auto"/>
                    <w:spacing w:line="182" w:lineRule="exact"/>
                    <w:jc w:val="left"/>
                  </w:pPr>
                  <w:r>
                    <w:rPr>
                      <w:rStyle w:val="6Exact"/>
                      <w:color w:val="000000"/>
                      <w:lang w:eastAsia="en-US"/>
                    </w:rPr>
                    <w:t>Minor alignment with document</w:t>
                  </w:r>
                  <w:r>
                    <w:rPr>
                      <w:rStyle w:val="6Exact"/>
                      <w:color w:val="000000"/>
                      <w:lang w:eastAsia="en-US"/>
                    </w:rPr>
                    <w:t xml:space="preserve"> structure. Updated ROM/Flash versions. Added NEO-M8Q product variant in the relevant sections. Updated section 1.1 and section 1.2 (Product features). Updated performance figures in Table 1. Updated section 1.4 (removed </w:t>
                  </w:r>
                  <w:r>
                    <w:rPr>
                      <w:rStyle w:val="6Exact"/>
                      <w:rFonts w:hint="eastAsia"/>
                      <w:color w:val="000000"/>
                      <w:lang w:eastAsia="en-US"/>
                    </w:rPr>
                    <w:t>“</w:t>
                  </w:r>
                  <w:r>
                    <w:rPr>
                      <w:rStyle w:val="6Exact"/>
                      <w:color w:val="000000"/>
                      <w:lang w:eastAsia="en-US"/>
                    </w:rPr>
                    <w:t>optional</w:t>
                  </w:r>
                  <w:r>
                    <w:rPr>
                      <w:rStyle w:val="6Exact"/>
                      <w:rFonts w:hint="eastAsia"/>
                      <w:color w:val="000000"/>
                      <w:lang w:eastAsia="en-US"/>
                    </w:rPr>
                    <w:t>”</w:t>
                  </w:r>
                  <w:r>
                    <w:rPr>
                      <w:rStyle w:val="6Exact"/>
                      <w:color w:val="000000"/>
                      <w:lang w:eastAsia="en-US"/>
                    </w:rPr>
                    <w:t xml:space="preserve"> from RTC crystal), secti</w:t>
                  </w:r>
                  <w:r>
                    <w:rPr>
                      <w:rStyle w:val="6Exact"/>
                      <w:color w:val="000000"/>
                      <w:lang w:eastAsia="en-US"/>
                    </w:rPr>
                    <w:t>on 1.6.3 (AssistNow Autonomous) and section 1.9 (Added SQI flash memory size info). Added section 1.8 Odometer. Updated Table 3, Table 7 (e.g. Storage temperature) and Table 8. Updated power consumption figures in Table 9. Added Power Consumption Applicati</w:t>
                  </w:r>
                  <w:r>
                    <w:rPr>
                      <w:rStyle w:val="6Exact"/>
                      <w:color w:val="000000"/>
                      <w:lang w:eastAsia="en-US"/>
                    </w:rPr>
                    <w:t>on Note reference in section 4.3. Added DDC and SPI interfaces in Table 12.</w:t>
                  </w:r>
                </w:p>
              </w:txbxContent>
            </v:textbox>
            <w10:wrap anchorx="margin"/>
          </v:shape>
        </w:pict>
      </w:r>
      <w:r w:rsidR="00CF12CB">
        <w:rPr>
          <w:noProof/>
          <w:lang w:eastAsia="zh-CN"/>
        </w:rPr>
        <w:drawing>
          <wp:anchor distT="0" distB="0" distL="63500" distR="63500" simplePos="0" relativeHeight="251761664" behindDoc="1" locked="0" layoutInCell="1" allowOverlap="1">
            <wp:simplePos x="0" y="0"/>
            <wp:positionH relativeFrom="margin">
              <wp:posOffset>2932430</wp:posOffset>
            </wp:positionH>
            <wp:positionV relativeFrom="paragraph">
              <wp:posOffset>2517775</wp:posOffset>
            </wp:positionV>
            <wp:extent cx="475615" cy="445135"/>
            <wp:effectExtent l="19050" t="0" r="635" b="0"/>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7"/>
                    <a:srcRect/>
                    <a:stretch>
                      <a:fillRect/>
                    </a:stretch>
                  </pic:blipFill>
                  <pic:spPr bwMode="auto">
                    <a:xfrm>
                      <a:off x="0" y="0"/>
                      <a:ext cx="475615" cy="445135"/>
                    </a:xfrm>
                    <a:prstGeom prst="rect">
                      <a:avLst/>
                    </a:prstGeom>
                    <a:noFill/>
                  </pic:spPr>
                </pic:pic>
              </a:graphicData>
            </a:graphic>
          </wp:anchor>
        </w:drawing>
      </w:r>
      <w:r w:rsidR="00CF12CB">
        <w:rPr>
          <w:noProof/>
          <w:lang w:eastAsia="zh-CN"/>
        </w:rPr>
        <w:drawing>
          <wp:anchor distT="0" distB="0" distL="63500" distR="63500" simplePos="0" relativeHeight="251762688" behindDoc="1" locked="0" layoutInCell="1" allowOverlap="1">
            <wp:simplePos x="0" y="0"/>
            <wp:positionH relativeFrom="margin">
              <wp:posOffset>201295</wp:posOffset>
            </wp:positionH>
            <wp:positionV relativeFrom="paragraph">
              <wp:posOffset>3096895</wp:posOffset>
            </wp:positionV>
            <wp:extent cx="2493010" cy="2346960"/>
            <wp:effectExtent l="19050" t="0" r="2540" b="0"/>
            <wp:wrapNone/>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8"/>
                    <a:srcRect/>
                    <a:stretch>
                      <a:fillRect/>
                    </a:stretch>
                  </pic:blipFill>
                  <pic:spPr bwMode="auto">
                    <a:xfrm>
                      <a:off x="0" y="0"/>
                      <a:ext cx="2493010" cy="2346960"/>
                    </a:xfrm>
                    <a:prstGeom prst="rect">
                      <a:avLst/>
                    </a:prstGeom>
                    <a:noFill/>
                  </pic:spPr>
                </pic:pic>
              </a:graphicData>
            </a:graphic>
          </wp:anchor>
        </w:drawing>
      </w: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360" w:lineRule="exact"/>
        <w:rPr>
          <w:rFonts w:cs="Times New Roman"/>
          <w:color w:val="auto"/>
          <w:lang w:eastAsia="zh-CN"/>
        </w:rPr>
      </w:pPr>
    </w:p>
    <w:p w:rsidR="00000000" w:rsidRDefault="00E80A52">
      <w:pPr>
        <w:spacing w:line="645" w:lineRule="exact"/>
        <w:rPr>
          <w:rFonts w:cs="Times New Roman"/>
          <w:color w:val="auto"/>
          <w:lang w:eastAsia="zh-CN"/>
        </w:rPr>
      </w:pPr>
    </w:p>
    <w:p w:rsidR="00000000" w:rsidRDefault="00E80A52">
      <w:pPr>
        <w:rPr>
          <w:rFonts w:cs="Times New Roman"/>
          <w:color w:val="auto"/>
          <w:sz w:val="2"/>
          <w:szCs w:val="2"/>
          <w:lang w:eastAsia="zh-CN"/>
        </w:rPr>
        <w:sectPr w:rsidR="00000000">
          <w:type w:val="continuous"/>
          <w:pgSz w:w="12240" w:h="15840"/>
          <w:pgMar w:top="945" w:right="1241" w:bottom="828" w:left="1241" w:header="0" w:footer="3" w:gutter="0"/>
          <w:cols w:space="720"/>
          <w:noEndnote/>
          <w:docGrid w:linePitch="360"/>
        </w:sectPr>
      </w:pPr>
    </w:p>
    <w:p w:rsidR="00000000" w:rsidRDefault="004D4317">
      <w:pPr>
        <w:rPr>
          <w:rFonts w:cs="Times New Roman"/>
          <w:color w:val="auto"/>
          <w:sz w:val="2"/>
          <w:szCs w:val="2"/>
          <w:lang w:eastAsia="zh-CN"/>
        </w:rPr>
      </w:pPr>
      <w:r>
        <w:rPr>
          <w:rFonts w:cs="Times New Roman"/>
          <w:color w:val="auto"/>
          <w:sz w:val="2"/>
          <w:szCs w:val="2"/>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128.25pt"/>
        </w:pict>
      </w:r>
      <w:r w:rsidR="00E80A52">
        <w:rPr>
          <w:rFonts w:cs="Times New Roman"/>
          <w:color w:val="auto"/>
          <w:sz w:val="2"/>
          <w:szCs w:val="2"/>
          <w:lang w:eastAsia="zh-CN"/>
        </w:rPr>
        <w:t xml:space="preserve"> </w:t>
      </w:r>
    </w:p>
    <w:p w:rsidR="00000000" w:rsidRDefault="00E80A52">
      <w:pPr>
        <w:rPr>
          <w:rFonts w:cs="Times New Roman"/>
          <w:color w:val="auto"/>
          <w:sz w:val="2"/>
          <w:szCs w:val="2"/>
          <w:lang w:eastAsia="zh-CN"/>
        </w:rPr>
        <w:sectPr w:rsidR="00000000">
          <w:type w:val="continuous"/>
          <w:pgSz w:w="12240" w:h="15840"/>
          <w:pgMar w:top="1450" w:right="0" w:bottom="311" w:left="0" w:header="0" w:footer="3" w:gutter="0"/>
          <w:cols w:space="720"/>
          <w:noEndnote/>
          <w:docGrid w:linePitch="360"/>
        </w:sectPr>
      </w:pPr>
    </w:p>
    <w:p w:rsidR="00000000" w:rsidRDefault="00E80A52">
      <w:pPr>
        <w:pStyle w:val="60"/>
        <w:shd w:val="clear" w:color="auto" w:fill="auto"/>
        <w:spacing w:line="250" w:lineRule="exact"/>
        <w:ind w:left="8400"/>
        <w:jc w:val="right"/>
        <w:sectPr w:rsidR="00000000">
          <w:type w:val="continuous"/>
          <w:pgSz w:w="12240" w:h="15840"/>
          <w:pgMar w:top="1450" w:right="1275" w:bottom="311" w:left="1241" w:header="0" w:footer="3" w:gutter="0"/>
          <w:cols w:space="720"/>
          <w:noEndnote/>
          <w:docGrid w:linePitch="360"/>
        </w:sectPr>
      </w:pPr>
      <w:r>
        <w:rPr>
          <w:rStyle w:val="6"/>
          <w:color w:val="000000"/>
          <w:lang w:eastAsia="en-US"/>
        </w:rPr>
        <w:lastRenderedPageBreak/>
        <w:t xml:space="preserve">Related documents </w:t>
      </w:r>
      <w:r>
        <w:rPr>
          <w:rStyle w:val="675pt"/>
          <w:color w:val="000000"/>
          <w:lang w:eastAsia="en-US"/>
        </w:rPr>
        <w:t>Page 25 of 26</w:t>
      </w:r>
    </w:p>
    <w:p w:rsidR="00000000" w:rsidRDefault="00E80A52">
      <w:pPr>
        <w:pStyle w:val="21"/>
        <w:keepNext/>
        <w:keepLines/>
        <w:shd w:val="clear" w:color="auto" w:fill="auto"/>
        <w:spacing w:before="0" w:after="0" w:line="440" w:lineRule="exact"/>
        <w:sectPr w:rsidR="00000000">
          <w:pgSz w:w="12240" w:h="15840"/>
          <w:pgMar w:top="1684" w:right="1275" w:bottom="3413" w:left="1241" w:header="0" w:footer="3" w:gutter="0"/>
          <w:cols w:space="720"/>
          <w:noEndnote/>
          <w:docGrid w:linePitch="360"/>
        </w:sectPr>
      </w:pPr>
      <w:bookmarkStart w:id="163" w:name="bookmark163"/>
      <w:bookmarkStart w:id="164" w:name="bookmark164"/>
      <w:r>
        <w:rPr>
          <w:rStyle w:val="2"/>
          <w:b/>
          <w:bCs/>
          <w:color w:val="000000"/>
          <w:lang w:eastAsia="en-US"/>
        </w:rPr>
        <w:lastRenderedPageBreak/>
        <w:t>Contact</w:t>
      </w:r>
      <w:bookmarkEnd w:id="163"/>
      <w:bookmarkEnd w:id="164"/>
    </w:p>
    <w:p w:rsidR="00000000" w:rsidRDefault="00E80A52">
      <w:pPr>
        <w:spacing w:before="55" w:after="55" w:line="240" w:lineRule="exact"/>
        <w:rPr>
          <w:rFonts w:cs="Times New Roman"/>
          <w:color w:val="auto"/>
          <w:sz w:val="19"/>
          <w:szCs w:val="19"/>
          <w:lang w:eastAsia="zh-CN"/>
        </w:rPr>
      </w:pPr>
    </w:p>
    <w:p w:rsidR="00000000" w:rsidRDefault="00E80A52">
      <w:pPr>
        <w:rPr>
          <w:rFonts w:cs="Times New Roman"/>
          <w:color w:val="auto"/>
          <w:sz w:val="2"/>
          <w:szCs w:val="2"/>
          <w:lang w:eastAsia="zh-CN"/>
        </w:rPr>
        <w:sectPr w:rsidR="00000000">
          <w:type w:val="continuous"/>
          <w:pgSz w:w="12240" w:h="15840"/>
          <w:pgMar w:top="1669" w:right="0" w:bottom="1669" w:left="0" w:header="0" w:footer="3" w:gutter="0"/>
          <w:cols w:space="720"/>
          <w:noEndnote/>
          <w:docGrid w:linePitch="360"/>
        </w:sectPr>
      </w:pPr>
    </w:p>
    <w:p w:rsidR="00000000" w:rsidRDefault="00E80A52">
      <w:pPr>
        <w:rPr>
          <w:rFonts w:cs="Times New Roman"/>
          <w:color w:val="auto"/>
          <w:sz w:val="2"/>
          <w:szCs w:val="2"/>
          <w:lang w:eastAsia="zh-CN"/>
        </w:rPr>
      </w:pPr>
      <w:r>
        <w:rPr>
          <w:noProof/>
          <w:lang w:eastAsia="zh-CN"/>
        </w:rPr>
        <w:lastRenderedPageBreak/>
        <w:pict>
          <v:shape id="_x0000_s1181" type="#_x0000_t202" style="position:absolute;margin-left:170.4pt;margin-top:16.3pt;width:103.9pt;height:61.2pt;z-index:-251552768;mso-wrap-distance-left:27.85pt;mso-wrap-distance-right:47.6pt;mso-position-horizontal-relative:margin" filled="f" stroked="f">
            <v:textbox style="mso-fit-shape-to-text:t" inset="0,0,0,0">
              <w:txbxContent>
                <w:p w:rsidR="00000000" w:rsidRDefault="00E80A52">
                  <w:pPr>
                    <w:pStyle w:val="43"/>
                    <w:shd w:val="clear" w:color="auto" w:fill="auto"/>
                    <w:spacing w:line="150" w:lineRule="exact"/>
                    <w:jc w:val="both"/>
                  </w:pPr>
                  <w:r>
                    <w:rPr>
                      <w:rStyle w:val="4Exact"/>
                      <w:b/>
                      <w:bCs/>
                      <w:color w:val="000000"/>
                      <w:lang w:eastAsia="en-US"/>
                    </w:rPr>
                    <w:t>Headquarters</w:t>
                  </w:r>
                </w:p>
                <w:p w:rsidR="00000000" w:rsidRDefault="00E80A52">
                  <w:pPr>
                    <w:pStyle w:val="43"/>
                    <w:shd w:val="clear" w:color="auto" w:fill="auto"/>
                    <w:spacing w:after="96" w:line="150" w:lineRule="exact"/>
                    <w:jc w:val="both"/>
                  </w:pPr>
                  <w:r>
                    <w:rPr>
                      <w:rStyle w:val="4Exact"/>
                      <w:b/>
                      <w:bCs/>
                      <w:color w:val="000000"/>
                      <w:lang w:eastAsia="en-US"/>
                    </w:rPr>
                    <w:t>Europe, Middle East, Africa</w:t>
                  </w:r>
                </w:p>
                <w:p w:rsidR="00000000" w:rsidRDefault="00E80A52">
                  <w:pPr>
                    <w:pStyle w:val="261"/>
                    <w:shd w:val="clear" w:color="auto" w:fill="auto"/>
                    <w:spacing w:before="0" w:after="0" w:line="160" w:lineRule="exact"/>
                  </w:pPr>
                  <w:r>
                    <w:rPr>
                      <w:rStyle w:val="26Exact"/>
                      <w:b/>
                      <w:bCs/>
                      <w:color w:val="000000"/>
                      <w:lang w:eastAsia="en-US"/>
                    </w:rPr>
                    <w:t>u-blox AG</w:t>
                  </w:r>
                </w:p>
                <w:p w:rsidR="00000000" w:rsidRDefault="00E80A52">
                  <w:pPr>
                    <w:pStyle w:val="271"/>
                    <w:shd w:val="clear" w:color="auto" w:fill="auto"/>
                    <w:tabs>
                      <w:tab w:val="left" w:pos="672"/>
                    </w:tabs>
                    <w:spacing w:before="0" w:line="158" w:lineRule="exact"/>
                  </w:pPr>
                  <w:r>
                    <w:rPr>
                      <w:rStyle w:val="27Exact"/>
                      <w:color w:val="000000"/>
                      <w:lang w:eastAsia="en-US"/>
                    </w:rPr>
                    <w:t>Phone:</w:t>
                  </w:r>
                  <w:r>
                    <w:rPr>
                      <w:rStyle w:val="27Exact"/>
                      <w:color w:val="000000"/>
                      <w:lang w:eastAsia="en-US"/>
                    </w:rPr>
                    <w:tab/>
                    <w:t>+41 44 722 74 44</w:t>
                  </w:r>
                </w:p>
                <w:p w:rsidR="00000000" w:rsidRDefault="00E80A52">
                  <w:pPr>
                    <w:pStyle w:val="271"/>
                    <w:shd w:val="clear" w:color="auto" w:fill="auto"/>
                    <w:tabs>
                      <w:tab w:val="left" w:pos="672"/>
                    </w:tabs>
                    <w:spacing w:before="0" w:line="158" w:lineRule="exact"/>
                  </w:pPr>
                  <w:r>
                    <w:rPr>
                      <w:rStyle w:val="27Exact"/>
                      <w:color w:val="000000"/>
                      <w:lang w:eastAsia="en-US"/>
                    </w:rPr>
                    <w:t>E-mail:</w:t>
                  </w:r>
                  <w:r>
                    <w:rPr>
                      <w:rStyle w:val="27Exact"/>
                      <w:color w:val="000000"/>
                      <w:lang w:eastAsia="en-US"/>
                    </w:rPr>
                    <w:tab/>
                  </w:r>
                  <w:hyperlink r:id="rId99" w:history="1">
                    <w:r>
                      <w:rPr>
                        <w:rStyle w:val="a3"/>
                        <w:lang w:eastAsia="en-US"/>
                      </w:rPr>
                      <w:t>info@u-blox.com</w:t>
                    </w:r>
                  </w:hyperlink>
                </w:p>
                <w:p w:rsidR="00000000" w:rsidRDefault="00E80A52">
                  <w:pPr>
                    <w:pStyle w:val="271"/>
                    <w:shd w:val="clear" w:color="auto" w:fill="auto"/>
                    <w:tabs>
                      <w:tab w:val="left" w:pos="715"/>
                    </w:tabs>
                    <w:spacing w:before="0" w:line="158" w:lineRule="exact"/>
                  </w:pPr>
                  <w:r>
                    <w:rPr>
                      <w:rStyle w:val="27Exact"/>
                      <w:color w:val="000000"/>
                      <w:lang w:eastAsia="en-US"/>
                    </w:rPr>
                    <w:t>Support:</w:t>
                  </w:r>
                  <w:r>
                    <w:rPr>
                      <w:rStyle w:val="27Exact"/>
                      <w:color w:val="000000"/>
                      <w:lang w:eastAsia="en-US"/>
                    </w:rPr>
                    <w:tab/>
                  </w:r>
                  <w:hyperlink r:id="rId100" w:history="1">
                    <w:r>
                      <w:rPr>
                        <w:rStyle w:val="a3"/>
                        <w:lang w:eastAsia="en-US"/>
                      </w:rPr>
                      <w:t>support@u-blox.com</w:t>
                    </w:r>
                  </w:hyperlink>
                </w:p>
              </w:txbxContent>
            </v:textbox>
            <w10:wrap type="square" anchorx="margin"/>
          </v:shape>
        </w:pict>
      </w:r>
      <w:r w:rsidR="00CF12CB">
        <w:rPr>
          <w:noProof/>
          <w:lang w:eastAsia="zh-CN"/>
        </w:rPr>
        <w:drawing>
          <wp:anchor distT="0" distB="254000" distL="63500" distR="617220" simplePos="0" relativeHeight="251764736" behindDoc="1" locked="0" layoutInCell="1" allowOverlap="1">
            <wp:simplePos x="0" y="0"/>
            <wp:positionH relativeFrom="margin">
              <wp:posOffset>109855</wp:posOffset>
            </wp:positionH>
            <wp:positionV relativeFrom="paragraph">
              <wp:posOffset>2956560</wp:posOffset>
            </wp:positionV>
            <wp:extent cx="3364865" cy="3352800"/>
            <wp:effectExtent l="19050" t="0" r="6985" b="0"/>
            <wp:wrapSquare wrapText="right"/>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1"/>
                    <a:srcRect/>
                    <a:stretch>
                      <a:fillRect/>
                    </a:stretch>
                  </pic:blipFill>
                  <pic:spPr bwMode="auto">
                    <a:xfrm>
                      <a:off x="0" y="0"/>
                      <a:ext cx="3364865" cy="3352800"/>
                    </a:xfrm>
                    <a:prstGeom prst="rect">
                      <a:avLst/>
                    </a:prstGeom>
                    <a:noFill/>
                  </pic:spPr>
                </pic:pic>
              </a:graphicData>
            </a:graphic>
          </wp:anchor>
        </w:drawing>
      </w:r>
    </w:p>
    <w:p w:rsidR="00000000" w:rsidRDefault="00E80A52">
      <w:pPr>
        <w:pStyle w:val="43"/>
        <w:shd w:val="clear" w:color="auto" w:fill="auto"/>
        <w:spacing w:after="95" w:line="150" w:lineRule="exact"/>
        <w:jc w:val="both"/>
      </w:pPr>
      <w:r>
        <w:rPr>
          <w:rStyle w:val="42"/>
          <w:b/>
          <w:bCs/>
          <w:color w:val="000000"/>
          <w:lang w:eastAsia="en-US"/>
        </w:rPr>
        <w:t>u-blox Offices</w:t>
      </w:r>
    </w:p>
    <w:p w:rsidR="00000000" w:rsidRDefault="00E80A52">
      <w:pPr>
        <w:pStyle w:val="43"/>
        <w:shd w:val="clear" w:color="auto" w:fill="auto"/>
        <w:spacing w:after="68" w:line="150" w:lineRule="exact"/>
        <w:jc w:val="both"/>
      </w:pPr>
      <w:r>
        <w:rPr>
          <w:rStyle w:val="42"/>
          <w:b/>
          <w:bCs/>
          <w:color w:val="000000"/>
          <w:lang w:eastAsia="en-US"/>
        </w:rPr>
        <w:t>North, Central and South America</w:t>
      </w:r>
    </w:p>
    <w:p w:rsidR="00000000" w:rsidRDefault="00E80A52">
      <w:pPr>
        <w:pStyle w:val="261"/>
        <w:shd w:val="clear" w:color="auto" w:fill="auto"/>
        <w:spacing w:before="0" w:after="59" w:line="160" w:lineRule="exact"/>
      </w:pPr>
      <w:r>
        <w:rPr>
          <w:rStyle w:val="260"/>
          <w:b/>
          <w:bCs/>
          <w:color w:val="000000"/>
          <w:lang w:eastAsia="en-US"/>
        </w:rPr>
        <w:t>u-blox</w:t>
      </w:r>
      <w:r>
        <w:rPr>
          <w:rStyle w:val="260"/>
          <w:b/>
          <w:bCs/>
          <w:color w:val="000000"/>
          <w:lang w:eastAsia="en-US"/>
        </w:rPr>
        <w:t xml:space="preserve"> America, Inc.</w:t>
      </w:r>
    </w:p>
    <w:p w:rsidR="00000000" w:rsidRDefault="00E80A52">
      <w:pPr>
        <w:pStyle w:val="271"/>
        <w:shd w:val="clear" w:color="auto" w:fill="auto"/>
        <w:tabs>
          <w:tab w:val="left" w:pos="688"/>
        </w:tabs>
        <w:spacing w:before="0"/>
      </w:pPr>
      <w:r>
        <w:rPr>
          <w:rStyle w:val="270"/>
          <w:color w:val="000000"/>
          <w:lang w:eastAsia="en-US"/>
        </w:rPr>
        <w:t>Phone:</w:t>
      </w:r>
      <w:r>
        <w:rPr>
          <w:rStyle w:val="270"/>
          <w:color w:val="000000"/>
          <w:lang w:eastAsia="en-US"/>
        </w:rPr>
        <w:tab/>
        <w:t>+1 703 483 3180</w:t>
      </w:r>
    </w:p>
    <w:p w:rsidR="00000000" w:rsidRDefault="00E80A52">
      <w:pPr>
        <w:pStyle w:val="271"/>
        <w:shd w:val="clear" w:color="auto" w:fill="auto"/>
        <w:tabs>
          <w:tab w:val="left" w:pos="688"/>
        </w:tabs>
        <w:spacing w:before="0" w:after="123"/>
      </w:pPr>
      <w:r>
        <w:rPr>
          <w:rStyle w:val="270"/>
          <w:color w:val="000000"/>
          <w:lang w:eastAsia="en-US"/>
        </w:rPr>
        <w:t>E-mail:</w:t>
      </w:r>
      <w:r>
        <w:rPr>
          <w:rStyle w:val="270"/>
          <w:color w:val="000000"/>
          <w:lang w:eastAsia="en-US"/>
        </w:rPr>
        <w:tab/>
      </w:r>
      <w:hyperlink r:id="rId102" w:history="1">
        <w:r>
          <w:rPr>
            <w:rStyle w:val="a3"/>
            <w:lang w:eastAsia="en-US"/>
          </w:rPr>
          <w:t>info_us@u-blox.com</w:t>
        </w:r>
      </w:hyperlink>
    </w:p>
    <w:p w:rsidR="00000000" w:rsidRDefault="00E80A52">
      <w:pPr>
        <w:pStyle w:val="261"/>
        <w:shd w:val="clear" w:color="auto" w:fill="auto"/>
        <w:spacing w:before="0" w:after="59" w:line="160" w:lineRule="exact"/>
      </w:pPr>
      <w:r>
        <w:rPr>
          <w:rStyle w:val="260"/>
          <w:b/>
          <w:bCs/>
          <w:color w:val="000000"/>
          <w:lang w:eastAsia="en-US"/>
        </w:rPr>
        <w:t>Regional Office West Coast:</w:t>
      </w:r>
    </w:p>
    <w:p w:rsidR="00000000" w:rsidRDefault="00E80A52">
      <w:pPr>
        <w:pStyle w:val="271"/>
        <w:shd w:val="clear" w:color="auto" w:fill="auto"/>
        <w:tabs>
          <w:tab w:val="left" w:pos="688"/>
        </w:tabs>
        <w:spacing w:before="0"/>
      </w:pPr>
      <w:r>
        <w:rPr>
          <w:rStyle w:val="270"/>
          <w:color w:val="000000"/>
          <w:lang w:eastAsia="en-US"/>
        </w:rPr>
        <w:t>Phone:</w:t>
      </w:r>
      <w:r>
        <w:rPr>
          <w:rStyle w:val="270"/>
          <w:color w:val="000000"/>
          <w:lang w:eastAsia="en-US"/>
        </w:rPr>
        <w:tab/>
        <w:t>+1 408 573 3640</w:t>
      </w:r>
    </w:p>
    <w:p w:rsidR="00000000" w:rsidRDefault="00E80A52">
      <w:pPr>
        <w:pStyle w:val="271"/>
        <w:shd w:val="clear" w:color="auto" w:fill="auto"/>
        <w:tabs>
          <w:tab w:val="left" w:pos="688"/>
        </w:tabs>
        <w:spacing w:before="0" w:after="123"/>
      </w:pPr>
      <w:r>
        <w:rPr>
          <w:rStyle w:val="270"/>
          <w:color w:val="000000"/>
          <w:lang w:eastAsia="en-US"/>
        </w:rPr>
        <w:t>E-mail:</w:t>
      </w:r>
      <w:hyperlink r:id="rId103" w:history="1">
        <w:r>
          <w:rPr>
            <w:rStyle w:val="a3"/>
            <w:lang w:eastAsia="en-US"/>
          </w:rPr>
          <w:tab/>
          <w:t>info_us@u-blox.com</w:t>
        </w:r>
      </w:hyperlink>
    </w:p>
    <w:p w:rsidR="00000000" w:rsidRDefault="00E80A52">
      <w:pPr>
        <w:pStyle w:val="261"/>
        <w:shd w:val="clear" w:color="auto" w:fill="auto"/>
        <w:spacing w:before="0" w:after="59" w:line="160" w:lineRule="exact"/>
      </w:pPr>
      <w:r>
        <w:rPr>
          <w:rStyle w:val="260"/>
          <w:b/>
          <w:bCs/>
          <w:color w:val="000000"/>
          <w:lang w:eastAsia="en-US"/>
        </w:rPr>
        <w:t>Technical Support:</w:t>
      </w:r>
    </w:p>
    <w:p w:rsidR="00000000" w:rsidRDefault="00E80A52">
      <w:pPr>
        <w:pStyle w:val="271"/>
        <w:shd w:val="clear" w:color="auto" w:fill="auto"/>
        <w:tabs>
          <w:tab w:val="left" w:pos="688"/>
        </w:tabs>
        <w:spacing w:before="0"/>
      </w:pPr>
      <w:r>
        <w:rPr>
          <w:rStyle w:val="270"/>
          <w:color w:val="000000"/>
          <w:lang w:eastAsia="en-US"/>
        </w:rPr>
        <w:t>Phone:</w:t>
      </w:r>
      <w:r>
        <w:rPr>
          <w:rStyle w:val="270"/>
          <w:color w:val="000000"/>
          <w:lang w:eastAsia="en-US"/>
        </w:rPr>
        <w:tab/>
      </w:r>
      <w:r>
        <w:rPr>
          <w:rStyle w:val="270"/>
          <w:color w:val="000000"/>
          <w:lang w:eastAsia="en-US"/>
        </w:rPr>
        <w:t>+1 703 483 3185</w:t>
      </w:r>
    </w:p>
    <w:p w:rsidR="00000000" w:rsidRDefault="00E80A52">
      <w:pPr>
        <w:pStyle w:val="271"/>
        <w:shd w:val="clear" w:color="auto" w:fill="auto"/>
        <w:tabs>
          <w:tab w:val="left" w:pos="688"/>
        </w:tabs>
        <w:spacing w:before="0"/>
      </w:pPr>
      <w:r>
        <w:rPr>
          <w:rStyle w:val="270"/>
          <w:color w:val="000000"/>
          <w:lang w:eastAsia="en-US"/>
        </w:rPr>
        <w:t>E-mail:</w:t>
      </w:r>
      <w:hyperlink r:id="rId104" w:history="1">
        <w:r>
          <w:rPr>
            <w:rStyle w:val="a3"/>
            <w:lang w:eastAsia="en-US"/>
          </w:rPr>
          <w:tab/>
          <w:t>support_us@u-blox.com</w:t>
        </w:r>
      </w:hyperlink>
    </w:p>
    <w:p w:rsidR="00000000" w:rsidRDefault="00E80A52">
      <w:pPr>
        <w:pStyle w:val="43"/>
        <w:shd w:val="clear" w:color="auto" w:fill="auto"/>
        <w:spacing w:after="36" w:line="150" w:lineRule="exact"/>
        <w:jc w:val="both"/>
      </w:pPr>
      <w:r>
        <w:br w:type="column"/>
      </w:r>
      <w:r>
        <w:rPr>
          <w:rStyle w:val="42"/>
          <w:b/>
          <w:bCs/>
          <w:color w:val="000000"/>
          <w:lang w:eastAsia="en-US"/>
        </w:rPr>
        <w:lastRenderedPageBreak/>
        <w:t>Asia, Australia, Pacific</w:t>
      </w:r>
    </w:p>
    <w:p w:rsidR="00000000" w:rsidRDefault="00E80A52">
      <w:pPr>
        <w:pStyle w:val="261"/>
        <w:shd w:val="clear" w:color="auto" w:fill="auto"/>
        <w:spacing w:before="0" w:after="0" w:line="160" w:lineRule="exact"/>
      </w:pPr>
      <w:r>
        <w:rPr>
          <w:rStyle w:val="260"/>
          <w:b/>
          <w:bCs/>
          <w:color w:val="000000"/>
          <w:lang w:eastAsia="en-US"/>
        </w:rPr>
        <w:t>u-blox Singapore Pte. Ltd.</w:t>
      </w:r>
    </w:p>
    <w:p w:rsidR="00000000" w:rsidRDefault="00E80A52">
      <w:pPr>
        <w:pStyle w:val="271"/>
        <w:shd w:val="clear" w:color="auto" w:fill="auto"/>
        <w:tabs>
          <w:tab w:val="left" w:pos="674"/>
        </w:tabs>
        <w:spacing w:before="0"/>
      </w:pPr>
      <w:r>
        <w:rPr>
          <w:rStyle w:val="270"/>
          <w:color w:val="000000"/>
          <w:lang w:eastAsia="en-US"/>
        </w:rPr>
        <w:t>Phone:</w:t>
      </w:r>
      <w:r>
        <w:rPr>
          <w:rStyle w:val="270"/>
          <w:color w:val="000000"/>
          <w:lang w:eastAsia="en-US"/>
        </w:rPr>
        <w:tab/>
        <w:t>+65 6734 3811</w:t>
      </w:r>
    </w:p>
    <w:p w:rsidR="00000000" w:rsidRDefault="00E80A52">
      <w:pPr>
        <w:pStyle w:val="271"/>
        <w:shd w:val="clear" w:color="auto" w:fill="auto"/>
        <w:tabs>
          <w:tab w:val="left" w:pos="674"/>
        </w:tabs>
        <w:spacing w:before="0"/>
      </w:pPr>
      <w:r>
        <w:rPr>
          <w:rStyle w:val="270"/>
          <w:color w:val="000000"/>
          <w:lang w:eastAsia="en-US"/>
        </w:rPr>
        <w:t>E-mail:</w:t>
      </w:r>
      <w:r>
        <w:rPr>
          <w:rStyle w:val="270"/>
          <w:color w:val="000000"/>
          <w:lang w:eastAsia="en-US"/>
        </w:rPr>
        <w:tab/>
      </w:r>
      <w:hyperlink r:id="rId105" w:history="1">
        <w:r>
          <w:rPr>
            <w:rStyle w:val="a3"/>
            <w:lang w:eastAsia="en-US"/>
          </w:rPr>
          <w:t>info_ap@u-blox.com</w:t>
        </w:r>
      </w:hyperlink>
    </w:p>
    <w:p w:rsidR="00000000" w:rsidRDefault="00E80A52">
      <w:pPr>
        <w:pStyle w:val="271"/>
        <w:shd w:val="clear" w:color="auto" w:fill="auto"/>
        <w:tabs>
          <w:tab w:val="left" w:pos="699"/>
        </w:tabs>
        <w:spacing w:before="0" w:after="63"/>
      </w:pPr>
      <w:r>
        <w:rPr>
          <w:rStyle w:val="270"/>
          <w:color w:val="000000"/>
          <w:lang w:eastAsia="en-US"/>
        </w:rPr>
        <w:t>Support:</w:t>
      </w:r>
      <w:r>
        <w:rPr>
          <w:rStyle w:val="270"/>
          <w:color w:val="000000"/>
          <w:lang w:eastAsia="en-US"/>
        </w:rPr>
        <w:tab/>
      </w:r>
      <w:hyperlink r:id="rId106" w:history="1">
        <w:r>
          <w:rPr>
            <w:rStyle w:val="a3"/>
            <w:lang w:eastAsia="en-US"/>
          </w:rPr>
          <w:t>support_ap@u-blox.com</w:t>
        </w:r>
      </w:hyperlink>
    </w:p>
    <w:p w:rsidR="00000000" w:rsidRDefault="00E80A52">
      <w:pPr>
        <w:pStyle w:val="261"/>
        <w:shd w:val="clear" w:color="auto" w:fill="auto"/>
        <w:spacing w:before="0" w:after="2" w:line="160" w:lineRule="exact"/>
      </w:pPr>
      <w:r>
        <w:rPr>
          <w:rStyle w:val="260"/>
          <w:b/>
          <w:bCs/>
          <w:color w:val="000000"/>
          <w:lang w:eastAsia="en-US"/>
        </w:rPr>
        <w:t>Regional Office Australia:</w:t>
      </w:r>
    </w:p>
    <w:p w:rsidR="00000000" w:rsidRDefault="00E80A52">
      <w:pPr>
        <w:pStyle w:val="271"/>
        <w:shd w:val="clear" w:color="auto" w:fill="auto"/>
        <w:tabs>
          <w:tab w:val="left" w:pos="674"/>
        </w:tabs>
        <w:spacing w:before="0" w:line="158" w:lineRule="exact"/>
      </w:pPr>
      <w:r>
        <w:rPr>
          <w:rStyle w:val="270"/>
          <w:color w:val="000000"/>
          <w:lang w:eastAsia="en-US"/>
        </w:rPr>
        <w:t>Phone:</w:t>
      </w:r>
      <w:r>
        <w:rPr>
          <w:rStyle w:val="270"/>
          <w:color w:val="000000"/>
          <w:lang w:eastAsia="en-US"/>
        </w:rPr>
        <w:tab/>
        <w:t>+61 2 8448 2016</w:t>
      </w:r>
    </w:p>
    <w:p w:rsidR="00000000" w:rsidRDefault="00E80A52">
      <w:pPr>
        <w:pStyle w:val="271"/>
        <w:shd w:val="clear" w:color="auto" w:fill="auto"/>
        <w:tabs>
          <w:tab w:val="left" w:pos="674"/>
        </w:tabs>
        <w:spacing w:before="0" w:line="158" w:lineRule="exact"/>
      </w:pPr>
      <w:r>
        <w:rPr>
          <w:rStyle w:val="270"/>
          <w:color w:val="000000"/>
          <w:lang w:eastAsia="en-US"/>
        </w:rPr>
        <w:t>E-mail:</w:t>
      </w:r>
      <w:r>
        <w:rPr>
          <w:rStyle w:val="270"/>
          <w:color w:val="000000"/>
          <w:lang w:eastAsia="en-US"/>
        </w:rPr>
        <w:tab/>
      </w:r>
      <w:hyperlink r:id="rId107" w:history="1">
        <w:r>
          <w:rPr>
            <w:rStyle w:val="a3"/>
            <w:lang w:eastAsia="en-US"/>
          </w:rPr>
          <w:t>info_anz@u-blox.com</w:t>
        </w:r>
      </w:hyperlink>
    </w:p>
    <w:p w:rsidR="00000000" w:rsidRDefault="00E80A52">
      <w:pPr>
        <w:pStyle w:val="271"/>
        <w:shd w:val="clear" w:color="auto" w:fill="auto"/>
        <w:tabs>
          <w:tab w:val="left" w:pos="699"/>
        </w:tabs>
        <w:spacing w:before="0" w:after="59" w:line="158" w:lineRule="exact"/>
      </w:pPr>
      <w:r>
        <w:rPr>
          <w:rStyle w:val="270"/>
          <w:color w:val="000000"/>
          <w:lang w:eastAsia="en-US"/>
        </w:rPr>
        <w:t>Support:</w:t>
      </w:r>
      <w:r>
        <w:rPr>
          <w:rStyle w:val="270"/>
          <w:color w:val="000000"/>
          <w:lang w:eastAsia="en-US"/>
        </w:rPr>
        <w:tab/>
      </w:r>
      <w:hyperlink r:id="rId108" w:history="1">
        <w:r>
          <w:rPr>
            <w:rStyle w:val="a3"/>
            <w:lang w:eastAsia="en-US"/>
          </w:rPr>
          <w:t>support_ap@u-blox.com</w:t>
        </w:r>
      </w:hyperlink>
    </w:p>
    <w:p w:rsidR="00000000" w:rsidRDefault="00E80A52">
      <w:pPr>
        <w:pStyle w:val="261"/>
        <w:shd w:val="clear" w:color="auto" w:fill="auto"/>
        <w:spacing w:before="0" w:after="2" w:line="160" w:lineRule="exact"/>
      </w:pPr>
      <w:r>
        <w:rPr>
          <w:rStyle w:val="260"/>
          <w:b/>
          <w:bCs/>
          <w:color w:val="000000"/>
          <w:lang w:eastAsia="en-US"/>
        </w:rPr>
        <w:t>Regional Office China (Beijing):</w:t>
      </w:r>
    </w:p>
    <w:p w:rsidR="00000000" w:rsidRDefault="00E80A52">
      <w:pPr>
        <w:pStyle w:val="271"/>
        <w:shd w:val="clear" w:color="auto" w:fill="auto"/>
        <w:tabs>
          <w:tab w:val="left" w:pos="674"/>
        </w:tabs>
        <w:spacing w:before="0" w:line="158" w:lineRule="exact"/>
      </w:pPr>
      <w:r>
        <w:rPr>
          <w:rStyle w:val="270"/>
          <w:color w:val="000000"/>
          <w:lang w:eastAsia="en-US"/>
        </w:rPr>
        <w:t>Phone:</w:t>
      </w:r>
      <w:r>
        <w:rPr>
          <w:rStyle w:val="270"/>
          <w:color w:val="000000"/>
          <w:lang w:eastAsia="en-US"/>
        </w:rPr>
        <w:tab/>
        <w:t>+86 10 68 133 545</w:t>
      </w:r>
    </w:p>
    <w:p w:rsidR="00000000" w:rsidRDefault="00E80A52">
      <w:pPr>
        <w:pStyle w:val="271"/>
        <w:shd w:val="clear" w:color="auto" w:fill="auto"/>
        <w:tabs>
          <w:tab w:val="left" w:pos="674"/>
        </w:tabs>
        <w:spacing w:before="0" w:line="158" w:lineRule="exact"/>
      </w:pPr>
      <w:r>
        <w:rPr>
          <w:rStyle w:val="270"/>
          <w:color w:val="000000"/>
          <w:lang w:eastAsia="en-US"/>
        </w:rPr>
        <w:t>E-mail:</w:t>
      </w:r>
      <w:r>
        <w:rPr>
          <w:rStyle w:val="270"/>
          <w:color w:val="000000"/>
          <w:lang w:eastAsia="en-US"/>
        </w:rPr>
        <w:tab/>
      </w:r>
      <w:hyperlink r:id="rId109" w:history="1">
        <w:r>
          <w:rPr>
            <w:rStyle w:val="a3"/>
            <w:lang w:eastAsia="en-US"/>
          </w:rPr>
          <w:t>info_cn@u-blox.com</w:t>
        </w:r>
      </w:hyperlink>
    </w:p>
    <w:p w:rsidR="00000000" w:rsidRDefault="00E80A52">
      <w:pPr>
        <w:pStyle w:val="271"/>
        <w:shd w:val="clear" w:color="auto" w:fill="auto"/>
        <w:tabs>
          <w:tab w:val="left" w:pos="699"/>
        </w:tabs>
        <w:spacing w:before="0" w:after="59" w:line="158" w:lineRule="exact"/>
      </w:pPr>
      <w:r>
        <w:rPr>
          <w:rStyle w:val="270"/>
          <w:color w:val="000000"/>
          <w:lang w:eastAsia="en-US"/>
        </w:rPr>
        <w:t>Support:</w:t>
      </w:r>
      <w:r>
        <w:rPr>
          <w:rStyle w:val="270"/>
          <w:color w:val="000000"/>
          <w:lang w:eastAsia="en-US"/>
        </w:rPr>
        <w:tab/>
      </w:r>
      <w:hyperlink r:id="rId110" w:history="1">
        <w:r>
          <w:rPr>
            <w:rStyle w:val="a3"/>
            <w:lang w:eastAsia="en-US"/>
          </w:rPr>
          <w:t>support_cn@u-blox.com</w:t>
        </w:r>
      </w:hyperlink>
    </w:p>
    <w:p w:rsidR="00000000" w:rsidRDefault="00E80A52">
      <w:pPr>
        <w:pStyle w:val="261"/>
        <w:shd w:val="clear" w:color="auto" w:fill="auto"/>
        <w:spacing w:before="0" w:after="0" w:line="160" w:lineRule="exact"/>
      </w:pPr>
      <w:r>
        <w:rPr>
          <w:rStyle w:val="260"/>
          <w:b/>
          <w:bCs/>
          <w:color w:val="000000"/>
          <w:lang w:eastAsia="en-US"/>
        </w:rPr>
        <w:t>Regional Office China (Shenzhen):</w:t>
      </w:r>
    </w:p>
    <w:p w:rsidR="00000000" w:rsidRDefault="00E80A52">
      <w:pPr>
        <w:pStyle w:val="271"/>
        <w:shd w:val="clear" w:color="auto" w:fill="auto"/>
        <w:tabs>
          <w:tab w:val="left" w:pos="674"/>
        </w:tabs>
        <w:spacing w:before="0"/>
      </w:pPr>
      <w:r>
        <w:rPr>
          <w:rStyle w:val="270"/>
          <w:color w:val="000000"/>
          <w:lang w:eastAsia="en-US"/>
        </w:rPr>
        <w:t>Phone:</w:t>
      </w:r>
      <w:r>
        <w:rPr>
          <w:rStyle w:val="270"/>
          <w:color w:val="000000"/>
          <w:lang w:eastAsia="en-US"/>
        </w:rPr>
        <w:tab/>
        <w:t>+86 755 8627</w:t>
      </w:r>
      <w:r>
        <w:rPr>
          <w:rStyle w:val="270"/>
          <w:color w:val="000000"/>
          <w:lang w:eastAsia="en-US"/>
        </w:rPr>
        <w:t xml:space="preserve"> 1083</w:t>
      </w:r>
    </w:p>
    <w:p w:rsidR="00000000" w:rsidRDefault="00E80A52">
      <w:pPr>
        <w:pStyle w:val="271"/>
        <w:shd w:val="clear" w:color="auto" w:fill="auto"/>
        <w:tabs>
          <w:tab w:val="left" w:pos="674"/>
        </w:tabs>
        <w:spacing w:before="0"/>
      </w:pPr>
      <w:r>
        <w:rPr>
          <w:rStyle w:val="270"/>
          <w:color w:val="000000"/>
          <w:lang w:eastAsia="en-US"/>
        </w:rPr>
        <w:t>E-mail:</w:t>
      </w:r>
      <w:r>
        <w:rPr>
          <w:rStyle w:val="270"/>
          <w:color w:val="000000"/>
          <w:lang w:eastAsia="en-US"/>
        </w:rPr>
        <w:tab/>
      </w:r>
      <w:hyperlink r:id="rId111" w:history="1">
        <w:r>
          <w:rPr>
            <w:rStyle w:val="a3"/>
            <w:lang w:eastAsia="en-US"/>
          </w:rPr>
          <w:t>info_cn@u-blox.com</w:t>
        </w:r>
      </w:hyperlink>
    </w:p>
    <w:p w:rsidR="00000000" w:rsidRDefault="00E80A52">
      <w:pPr>
        <w:pStyle w:val="271"/>
        <w:shd w:val="clear" w:color="auto" w:fill="auto"/>
        <w:tabs>
          <w:tab w:val="left" w:pos="699"/>
        </w:tabs>
        <w:spacing w:before="0" w:after="63"/>
      </w:pPr>
      <w:r>
        <w:rPr>
          <w:rStyle w:val="270"/>
          <w:color w:val="000000"/>
          <w:lang w:eastAsia="en-US"/>
        </w:rPr>
        <w:t>Support:</w:t>
      </w:r>
      <w:r>
        <w:rPr>
          <w:rStyle w:val="270"/>
          <w:color w:val="000000"/>
          <w:lang w:eastAsia="en-US"/>
        </w:rPr>
        <w:tab/>
      </w:r>
      <w:hyperlink r:id="rId112" w:history="1">
        <w:r>
          <w:rPr>
            <w:rStyle w:val="a3"/>
            <w:lang w:eastAsia="en-US"/>
          </w:rPr>
          <w:t>support_cn@u-blox.com</w:t>
        </w:r>
      </w:hyperlink>
    </w:p>
    <w:p w:rsidR="00000000" w:rsidRDefault="00E80A52">
      <w:pPr>
        <w:pStyle w:val="261"/>
        <w:shd w:val="clear" w:color="auto" w:fill="auto"/>
        <w:spacing w:before="0" w:after="0" w:line="160" w:lineRule="exact"/>
      </w:pPr>
      <w:r>
        <w:rPr>
          <w:rStyle w:val="260"/>
          <w:b/>
          <w:bCs/>
          <w:color w:val="000000"/>
          <w:lang w:eastAsia="en-US"/>
        </w:rPr>
        <w:t>Regional Office India:</w:t>
      </w:r>
    </w:p>
    <w:p w:rsidR="00000000" w:rsidRDefault="00E80A52">
      <w:pPr>
        <w:pStyle w:val="271"/>
        <w:shd w:val="clear" w:color="auto" w:fill="auto"/>
        <w:tabs>
          <w:tab w:val="left" w:pos="674"/>
        </w:tabs>
        <w:spacing w:before="0"/>
      </w:pPr>
      <w:r>
        <w:rPr>
          <w:rStyle w:val="270"/>
          <w:color w:val="000000"/>
          <w:lang w:eastAsia="en-US"/>
        </w:rPr>
        <w:t>Phone:</w:t>
      </w:r>
      <w:r>
        <w:rPr>
          <w:rStyle w:val="270"/>
          <w:color w:val="000000"/>
          <w:lang w:eastAsia="en-US"/>
        </w:rPr>
        <w:tab/>
        <w:t>+91 959 1302 450</w:t>
      </w:r>
    </w:p>
    <w:p w:rsidR="00000000" w:rsidRDefault="00E80A52">
      <w:pPr>
        <w:pStyle w:val="271"/>
        <w:shd w:val="clear" w:color="auto" w:fill="auto"/>
        <w:tabs>
          <w:tab w:val="left" w:pos="674"/>
        </w:tabs>
        <w:spacing w:before="0"/>
      </w:pPr>
      <w:r>
        <w:rPr>
          <w:rStyle w:val="270"/>
          <w:color w:val="000000"/>
          <w:lang w:eastAsia="en-US"/>
        </w:rPr>
        <w:t>E-mail:</w:t>
      </w:r>
      <w:r>
        <w:rPr>
          <w:rStyle w:val="270"/>
          <w:color w:val="000000"/>
          <w:lang w:eastAsia="en-US"/>
        </w:rPr>
        <w:tab/>
      </w:r>
      <w:hyperlink r:id="rId113" w:history="1">
        <w:r>
          <w:rPr>
            <w:rStyle w:val="a3"/>
            <w:lang w:eastAsia="en-US"/>
          </w:rPr>
          <w:t>info_in@u-b</w:t>
        </w:r>
        <w:r>
          <w:rPr>
            <w:rStyle w:val="a3"/>
            <w:lang w:eastAsia="en-US"/>
          </w:rPr>
          <w:t>lox.com</w:t>
        </w:r>
      </w:hyperlink>
    </w:p>
    <w:p w:rsidR="00000000" w:rsidRDefault="00E80A52">
      <w:pPr>
        <w:pStyle w:val="271"/>
        <w:shd w:val="clear" w:color="auto" w:fill="auto"/>
        <w:tabs>
          <w:tab w:val="left" w:pos="699"/>
        </w:tabs>
        <w:spacing w:before="0" w:after="63"/>
      </w:pPr>
      <w:r>
        <w:rPr>
          <w:rStyle w:val="270"/>
          <w:color w:val="000000"/>
          <w:lang w:eastAsia="en-US"/>
        </w:rPr>
        <w:t>Support:</w:t>
      </w:r>
      <w:r>
        <w:rPr>
          <w:rStyle w:val="270"/>
          <w:color w:val="000000"/>
          <w:lang w:eastAsia="en-US"/>
        </w:rPr>
        <w:tab/>
      </w:r>
      <w:hyperlink r:id="rId114" w:history="1">
        <w:r>
          <w:rPr>
            <w:rStyle w:val="a3"/>
            <w:lang w:eastAsia="en-US"/>
          </w:rPr>
          <w:t>support_in@u-blox.com</w:t>
        </w:r>
      </w:hyperlink>
    </w:p>
    <w:p w:rsidR="00000000" w:rsidRDefault="00E80A52">
      <w:pPr>
        <w:pStyle w:val="261"/>
        <w:shd w:val="clear" w:color="auto" w:fill="auto"/>
        <w:spacing w:before="0" w:after="0" w:line="160" w:lineRule="exact"/>
      </w:pPr>
      <w:r>
        <w:rPr>
          <w:rStyle w:val="260"/>
          <w:b/>
          <w:bCs/>
          <w:color w:val="000000"/>
          <w:lang w:eastAsia="en-US"/>
        </w:rPr>
        <w:t>Regional Office Japan:</w:t>
      </w:r>
    </w:p>
    <w:p w:rsidR="00000000" w:rsidRDefault="00E80A52">
      <w:pPr>
        <w:pStyle w:val="271"/>
        <w:shd w:val="clear" w:color="auto" w:fill="auto"/>
        <w:tabs>
          <w:tab w:val="left" w:pos="674"/>
        </w:tabs>
        <w:spacing w:before="0"/>
      </w:pPr>
      <w:r>
        <w:rPr>
          <w:rStyle w:val="270"/>
          <w:color w:val="000000"/>
          <w:lang w:eastAsia="en-US"/>
        </w:rPr>
        <w:t>Phone:</w:t>
      </w:r>
      <w:r>
        <w:rPr>
          <w:rStyle w:val="270"/>
          <w:color w:val="000000"/>
          <w:lang w:eastAsia="en-US"/>
        </w:rPr>
        <w:tab/>
        <w:t>+81 3 5775 3850</w:t>
      </w:r>
    </w:p>
    <w:p w:rsidR="00000000" w:rsidRDefault="00E80A52">
      <w:pPr>
        <w:pStyle w:val="271"/>
        <w:shd w:val="clear" w:color="auto" w:fill="auto"/>
        <w:tabs>
          <w:tab w:val="left" w:pos="674"/>
        </w:tabs>
        <w:spacing w:before="0"/>
      </w:pPr>
      <w:r>
        <w:rPr>
          <w:rStyle w:val="270"/>
          <w:color w:val="000000"/>
          <w:lang w:eastAsia="en-US"/>
        </w:rPr>
        <w:t>E-mail:</w:t>
      </w:r>
      <w:r>
        <w:rPr>
          <w:rStyle w:val="270"/>
          <w:color w:val="000000"/>
          <w:lang w:eastAsia="en-US"/>
        </w:rPr>
        <w:tab/>
      </w:r>
      <w:hyperlink r:id="rId115" w:history="1">
        <w:r>
          <w:rPr>
            <w:rStyle w:val="a3"/>
            <w:lang w:eastAsia="en-US"/>
          </w:rPr>
          <w:t>info_jp@u-blox.com</w:t>
        </w:r>
      </w:hyperlink>
    </w:p>
    <w:p w:rsidR="00000000" w:rsidRDefault="00E80A52">
      <w:pPr>
        <w:pStyle w:val="271"/>
        <w:shd w:val="clear" w:color="auto" w:fill="auto"/>
        <w:tabs>
          <w:tab w:val="left" w:pos="699"/>
        </w:tabs>
        <w:spacing w:before="0" w:after="63"/>
      </w:pPr>
      <w:r>
        <w:rPr>
          <w:rStyle w:val="270"/>
          <w:color w:val="000000"/>
          <w:lang w:eastAsia="en-US"/>
        </w:rPr>
        <w:t>Support:</w:t>
      </w:r>
      <w:r>
        <w:rPr>
          <w:rStyle w:val="270"/>
          <w:color w:val="000000"/>
          <w:lang w:eastAsia="en-US"/>
        </w:rPr>
        <w:tab/>
      </w:r>
      <w:hyperlink r:id="rId116" w:history="1">
        <w:r>
          <w:rPr>
            <w:rStyle w:val="a3"/>
            <w:lang w:eastAsia="en-US"/>
          </w:rPr>
          <w:t>support_jp@u-blox.com</w:t>
        </w:r>
      </w:hyperlink>
    </w:p>
    <w:p w:rsidR="00000000" w:rsidRDefault="00E80A52">
      <w:pPr>
        <w:pStyle w:val="261"/>
        <w:shd w:val="clear" w:color="auto" w:fill="auto"/>
        <w:spacing w:before="0" w:after="2" w:line="160" w:lineRule="exact"/>
      </w:pPr>
      <w:r>
        <w:rPr>
          <w:rStyle w:val="260"/>
          <w:b/>
          <w:bCs/>
          <w:color w:val="000000"/>
          <w:lang w:eastAsia="en-US"/>
        </w:rPr>
        <w:t>Regional Office Korea:</w:t>
      </w:r>
    </w:p>
    <w:p w:rsidR="00000000" w:rsidRDefault="00E80A52">
      <w:pPr>
        <w:pStyle w:val="271"/>
        <w:shd w:val="clear" w:color="auto" w:fill="auto"/>
        <w:tabs>
          <w:tab w:val="left" w:pos="674"/>
        </w:tabs>
        <w:spacing w:before="0" w:line="158" w:lineRule="exact"/>
      </w:pPr>
      <w:r>
        <w:rPr>
          <w:rStyle w:val="270"/>
          <w:color w:val="000000"/>
          <w:lang w:eastAsia="en-US"/>
        </w:rPr>
        <w:t>Phone:</w:t>
      </w:r>
      <w:r>
        <w:rPr>
          <w:rStyle w:val="270"/>
          <w:color w:val="000000"/>
          <w:lang w:eastAsia="en-US"/>
        </w:rPr>
        <w:tab/>
        <w:t>+82 2 542 0861</w:t>
      </w:r>
    </w:p>
    <w:p w:rsidR="00000000" w:rsidRDefault="00E80A52">
      <w:pPr>
        <w:pStyle w:val="271"/>
        <w:shd w:val="clear" w:color="auto" w:fill="auto"/>
        <w:tabs>
          <w:tab w:val="left" w:pos="674"/>
        </w:tabs>
        <w:spacing w:before="0" w:line="158" w:lineRule="exact"/>
      </w:pPr>
      <w:r>
        <w:rPr>
          <w:rStyle w:val="270"/>
          <w:color w:val="000000"/>
          <w:lang w:eastAsia="en-US"/>
        </w:rPr>
        <w:t>E-mail:</w:t>
      </w:r>
      <w:r>
        <w:rPr>
          <w:rStyle w:val="270"/>
          <w:color w:val="000000"/>
          <w:lang w:eastAsia="en-US"/>
        </w:rPr>
        <w:tab/>
      </w:r>
      <w:hyperlink r:id="rId117" w:history="1">
        <w:r>
          <w:rPr>
            <w:rStyle w:val="a3"/>
            <w:lang w:eastAsia="en-US"/>
          </w:rPr>
          <w:t>info_kr@u-blox.com</w:t>
        </w:r>
      </w:hyperlink>
    </w:p>
    <w:p w:rsidR="00000000" w:rsidRDefault="00E80A52">
      <w:pPr>
        <w:pStyle w:val="271"/>
        <w:shd w:val="clear" w:color="auto" w:fill="auto"/>
        <w:tabs>
          <w:tab w:val="left" w:pos="699"/>
        </w:tabs>
        <w:spacing w:before="0" w:after="59" w:line="158" w:lineRule="exact"/>
      </w:pPr>
      <w:r>
        <w:rPr>
          <w:rStyle w:val="270"/>
          <w:color w:val="000000"/>
          <w:lang w:eastAsia="en-US"/>
        </w:rPr>
        <w:t>Support:</w:t>
      </w:r>
      <w:r>
        <w:rPr>
          <w:rStyle w:val="270"/>
          <w:color w:val="000000"/>
          <w:lang w:eastAsia="en-US"/>
        </w:rPr>
        <w:tab/>
      </w:r>
      <w:hyperlink r:id="rId118" w:history="1">
        <w:r>
          <w:rPr>
            <w:rStyle w:val="a3"/>
            <w:lang w:eastAsia="en-US"/>
          </w:rPr>
          <w:t>support_kr@u-blox.com</w:t>
        </w:r>
      </w:hyperlink>
    </w:p>
    <w:p w:rsidR="00000000" w:rsidRDefault="00E80A52">
      <w:pPr>
        <w:pStyle w:val="261"/>
        <w:shd w:val="clear" w:color="auto" w:fill="auto"/>
        <w:spacing w:before="0" w:after="2" w:line="160" w:lineRule="exact"/>
      </w:pPr>
      <w:r>
        <w:rPr>
          <w:rStyle w:val="260"/>
          <w:b/>
          <w:bCs/>
          <w:color w:val="000000"/>
          <w:lang w:eastAsia="en-US"/>
        </w:rPr>
        <w:t>Regional Office Taiwan:</w:t>
      </w:r>
    </w:p>
    <w:p w:rsidR="00000000" w:rsidRDefault="00E80A52">
      <w:pPr>
        <w:pStyle w:val="271"/>
        <w:shd w:val="clear" w:color="auto" w:fill="auto"/>
        <w:tabs>
          <w:tab w:val="left" w:pos="674"/>
        </w:tabs>
        <w:spacing w:before="0" w:line="158" w:lineRule="exact"/>
      </w:pPr>
      <w:r>
        <w:rPr>
          <w:rStyle w:val="270"/>
          <w:color w:val="000000"/>
          <w:lang w:eastAsia="en-US"/>
        </w:rPr>
        <w:t>Phone:</w:t>
      </w:r>
      <w:r>
        <w:rPr>
          <w:rStyle w:val="270"/>
          <w:color w:val="000000"/>
          <w:lang w:eastAsia="en-US"/>
        </w:rPr>
        <w:tab/>
        <w:t>+886 2 265</w:t>
      </w:r>
      <w:r>
        <w:rPr>
          <w:rStyle w:val="270"/>
          <w:color w:val="000000"/>
          <w:lang w:eastAsia="en-US"/>
        </w:rPr>
        <w:t>7 1090</w:t>
      </w:r>
    </w:p>
    <w:p w:rsidR="00000000" w:rsidRDefault="00E80A52">
      <w:pPr>
        <w:pStyle w:val="271"/>
        <w:shd w:val="clear" w:color="auto" w:fill="auto"/>
        <w:tabs>
          <w:tab w:val="left" w:pos="674"/>
        </w:tabs>
        <w:spacing w:before="0" w:line="158" w:lineRule="exact"/>
      </w:pPr>
      <w:r>
        <w:rPr>
          <w:rStyle w:val="270"/>
          <w:color w:val="000000"/>
          <w:lang w:eastAsia="en-US"/>
        </w:rPr>
        <w:t>E-mail:</w:t>
      </w:r>
      <w:r>
        <w:rPr>
          <w:rStyle w:val="270"/>
          <w:color w:val="000000"/>
          <w:lang w:eastAsia="en-US"/>
        </w:rPr>
        <w:tab/>
      </w:r>
      <w:hyperlink r:id="rId119" w:history="1">
        <w:r>
          <w:rPr>
            <w:rStyle w:val="a3"/>
            <w:lang w:eastAsia="en-US"/>
          </w:rPr>
          <w:t>info_tw@u-blox.com</w:t>
        </w:r>
      </w:hyperlink>
    </w:p>
    <w:p w:rsidR="00E80A52" w:rsidRDefault="00E80A52">
      <w:pPr>
        <w:pStyle w:val="271"/>
        <w:shd w:val="clear" w:color="auto" w:fill="auto"/>
        <w:tabs>
          <w:tab w:val="left" w:pos="699"/>
        </w:tabs>
        <w:spacing w:before="0" w:line="158" w:lineRule="exact"/>
      </w:pPr>
      <w:r>
        <w:rPr>
          <w:rStyle w:val="270"/>
          <w:color w:val="000000"/>
          <w:lang w:eastAsia="en-US"/>
        </w:rPr>
        <w:t>Support:</w:t>
      </w:r>
      <w:r>
        <w:rPr>
          <w:rStyle w:val="270"/>
          <w:color w:val="000000"/>
          <w:lang w:eastAsia="en-US"/>
        </w:rPr>
        <w:tab/>
      </w:r>
      <w:hyperlink r:id="rId120" w:history="1">
        <w:r>
          <w:rPr>
            <w:rStyle w:val="a3"/>
            <w:lang w:eastAsia="en-US"/>
          </w:rPr>
          <w:t>support_tw@u-blox.com</w:t>
        </w:r>
      </w:hyperlink>
    </w:p>
    <w:sectPr w:rsidR="00E80A52">
      <w:type w:val="continuous"/>
      <w:pgSz w:w="12240" w:h="15840"/>
      <w:pgMar w:top="1669" w:right="1908" w:bottom="1669" w:left="1380" w:header="0" w:footer="3" w:gutter="0"/>
      <w:cols w:num="2" w:space="720" w:equalWidth="0">
        <w:col w:w="2592" w:space="4075"/>
        <w:col w:w="2285"/>
      </w:cols>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A52" w:rsidRDefault="00E80A52">
      <w:pPr>
        <w:rPr>
          <w:rFonts w:cs="Times New Roman"/>
          <w:color w:val="auto"/>
          <w:lang w:eastAsia="zh-CN"/>
        </w:rPr>
      </w:pPr>
      <w:r>
        <w:rPr>
          <w:rFonts w:cs="Times New Roman"/>
          <w:color w:val="auto"/>
          <w:lang w:eastAsia="zh-CN"/>
        </w:rPr>
        <w:separator/>
      </w:r>
    </w:p>
  </w:endnote>
  <w:endnote w:type="continuationSeparator" w:id="0">
    <w:p w:rsidR="00E80A52" w:rsidRDefault="00E80A52">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Microsoft Sans Serif">
    <w:panose1 w:val="020B0604020202020204"/>
    <w:charset w:val="00"/>
    <w:family w:val="swiss"/>
    <w:pitch w:val="variable"/>
    <w:sig w:usb0="E1002AFF" w:usb1="C0000002" w:usb2="00000008"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1" type="#_x0000_t202" style="position:absolute;margin-left:64.5pt;margin-top:739.4pt;width:1in;height:5.75pt;z-index:-251682816;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UBX-13003366 - R02</w:t>
                </w:r>
              </w:p>
            </w:txbxContent>
          </v:textbox>
          <w10:wrap anchorx="page" anchory="page"/>
        </v:shape>
      </w:pict>
    </w:r>
    <w:r>
      <w:rPr>
        <w:noProof/>
        <w:lang w:eastAsia="zh-CN"/>
      </w:rPr>
      <w:pict>
        <v:shape id="_x0000_s2052" type="#_x0000_t202" style="position:absolute;margin-left:499.85pt;margin-top:751.4pt;width:45.85pt;height:7.9pt;z-index:-251681792;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8"/>
                    <w:color w:val="000000"/>
                    <w:lang w:eastAsia="en-US"/>
                  </w:rPr>
                  <w:t xml:space="preserve">Page </w:t>
                </w:r>
                <w:r>
                  <w:fldChar w:fldCharType="begin"/>
                </w:r>
                <w:r>
                  <w:instrText xml:space="preserve"> PAGE \* MERGEFORMAT </w:instrText>
                </w:r>
                <w:r>
                  <w:fldChar w:fldCharType="separate"/>
                </w:r>
                <w:r w:rsidR="00CF12CB" w:rsidRPr="00CF12CB">
                  <w:rPr>
                    <w:rStyle w:val="a8"/>
                    <w:noProof/>
                    <w:color w:val="000000"/>
                    <w:lang w:eastAsia="en-US"/>
                  </w:rPr>
                  <w:t>4</w:t>
                </w:r>
                <w:r>
                  <w:fldChar w:fldCharType="end"/>
                </w:r>
                <w:r>
                  <w:rPr>
                    <w:rStyle w:val="a8"/>
                    <w:color w:val="000000"/>
                    <w:lang w:eastAsia="en-US"/>
                  </w:rPr>
                  <w:t xml:space="preserve"> of 26</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75" type="#_x0000_t202" style="position:absolute;margin-left:474.1pt;margin-top:755pt;width:73.45pt;height:19.9pt;z-index:-251658240;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Electrical specification</w:t>
                </w:r>
              </w:p>
              <w:p w:rsidR="00000000" w:rsidRDefault="00E80A52">
                <w:pPr>
                  <w:pStyle w:val="14"/>
                  <w:shd w:val="clear" w:color="auto" w:fill="auto"/>
                  <w:spacing w:line="240" w:lineRule="auto"/>
                </w:pPr>
                <w:r>
                  <w:rPr>
                    <w:rStyle w:val="a7"/>
                    <w:color w:val="000000"/>
                    <w:lang w:eastAsia="en-US"/>
                  </w:rPr>
                  <w:t xml:space="preserve">Page </w:t>
                </w:r>
                <w:r>
                  <w:fldChar w:fldCharType="begin"/>
                </w:r>
                <w:r>
                  <w:instrText xml:space="preserve"> PAGE \* MERGEFORMAT </w:instrText>
                </w:r>
                <w:r>
                  <w:fldChar w:fldCharType="separate"/>
                </w:r>
                <w:r w:rsidR="00CF12CB" w:rsidRPr="00CF12CB">
                  <w:rPr>
                    <w:rStyle w:val="a7"/>
                    <w:noProof/>
                    <w:color w:val="000000"/>
                    <w:lang w:eastAsia="en-US"/>
                  </w:rPr>
                  <w:t>17</w:t>
                </w:r>
                <w:r>
                  <w:fldChar w:fldCharType="end"/>
                </w:r>
                <w:r>
                  <w:rPr>
                    <w:rStyle w:val="a7"/>
                    <w:color w:val="000000"/>
                    <w:lang w:eastAsia="en-US"/>
                  </w:rPr>
                  <w:t xml:space="preserve"> of 26</w:t>
                </w:r>
              </w:p>
            </w:txbxContent>
          </v:textbox>
          <w10:wrap anchorx="page" anchory="page"/>
        </v:shape>
      </w:pict>
    </w:r>
    <w:r>
      <w:rPr>
        <w:noProof/>
        <w:lang w:eastAsia="zh-CN"/>
      </w:rPr>
      <w:pict>
        <v:shape id="_x0000_s2076" type="#_x0000_t202" style="position:absolute;margin-left:66.35pt;margin-top:754.8pt;width:276pt;height:7.9pt;z-index:-251657216;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lang w:eastAsia="zh-CN"/>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79" type="#_x0000_t202" style="position:absolute;margin-left:65.65pt;margin-top:754.6pt;width:276pt;height:7.9pt;z-index:-251654144;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80" type="#_x0000_t202" style="position:absolute;margin-left:65.65pt;margin-top:754.6pt;width:276pt;height:7.9pt;z-index:-25165312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82" type="#_x0000_t202" style="position:absolute;margin-left:460.3pt;margin-top:755pt;width:85.7pt;height:19.9pt;z-index:-251651072;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Mechanical specifications</w:t>
                </w:r>
              </w:p>
              <w:p w:rsidR="00000000" w:rsidRDefault="00E80A52">
                <w:pPr>
                  <w:pStyle w:val="14"/>
                  <w:shd w:val="clear" w:color="auto" w:fill="auto"/>
                  <w:spacing w:line="240" w:lineRule="auto"/>
                </w:pPr>
                <w:r>
                  <w:rPr>
                    <w:rStyle w:val="a7"/>
                    <w:color w:val="000000"/>
                    <w:lang w:eastAsia="en-US"/>
                  </w:rPr>
                  <w:t xml:space="preserve">Page </w:t>
                </w:r>
                <w:r>
                  <w:fldChar w:fldCharType="begin"/>
                </w:r>
                <w:r>
                  <w:instrText xml:space="preserve"> PAGE \* MERGEFORMAT </w:instrText>
                </w:r>
                <w:r>
                  <w:fldChar w:fldCharType="separate"/>
                </w:r>
                <w:r w:rsidR="00CF12CB" w:rsidRPr="00CF12CB">
                  <w:rPr>
                    <w:rStyle w:val="a7"/>
                    <w:noProof/>
                    <w:color w:val="000000"/>
                    <w:lang w:eastAsia="en-US"/>
                  </w:rPr>
                  <w:t>21</w:t>
                </w:r>
                <w:r>
                  <w:fldChar w:fldCharType="end"/>
                </w:r>
                <w:r>
                  <w:rPr>
                    <w:rStyle w:val="a7"/>
                    <w:color w:val="000000"/>
                    <w:lang w:eastAsia="en-US"/>
                  </w:rPr>
                  <w:t xml:space="preserve"> of 26</w:t>
                </w:r>
              </w:p>
            </w:txbxContent>
          </v:textbox>
          <w10:wrap anchorx="page" anchory="page"/>
        </v:shape>
      </w:pict>
    </w:r>
    <w:r>
      <w:rPr>
        <w:noProof/>
        <w:lang w:eastAsia="zh-CN"/>
      </w:rPr>
      <w:pict>
        <v:shape id="_x0000_s2083" type="#_x0000_t202" style="position:absolute;margin-left:64.75pt;margin-top:754.8pt;width:276pt;height:7.9pt;z-index:-251650048;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86" type="#_x0000_t202" style="position:absolute;margin-left:451.55pt;margin-top:754.95pt;width:98.65pt;height:19.9pt;z-index:-251646976;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Product handling &amp; soldering</w:t>
                </w:r>
              </w:p>
              <w:p w:rsidR="00000000" w:rsidRDefault="00E80A52">
                <w:pPr>
                  <w:pStyle w:val="14"/>
                  <w:shd w:val="clear" w:color="auto" w:fill="auto"/>
                  <w:spacing w:line="240" w:lineRule="auto"/>
                </w:pPr>
                <w:r>
                  <w:rPr>
                    <w:rStyle w:val="a7"/>
                    <w:color w:val="000000"/>
                    <w:lang w:eastAsia="en-US"/>
                  </w:rPr>
                  <w:t xml:space="preserve">Page </w:t>
                </w:r>
                <w:r>
                  <w:fldChar w:fldCharType="begin"/>
                </w:r>
                <w:r>
                  <w:instrText xml:space="preserve"> PAGE \* MERGEFORMAT </w:instrText>
                </w:r>
                <w:r>
                  <w:fldChar w:fldCharType="separate"/>
                </w:r>
                <w:r w:rsidR="00CF12CB" w:rsidRPr="00CF12CB">
                  <w:rPr>
                    <w:rStyle w:val="a7"/>
                    <w:noProof/>
                    <w:color w:val="000000"/>
                    <w:lang w:eastAsia="en-US"/>
                  </w:rPr>
                  <w:t>26</w:t>
                </w:r>
                <w:r>
                  <w:fldChar w:fldCharType="end"/>
                </w:r>
                <w:r>
                  <w:rPr>
                    <w:rStyle w:val="a7"/>
                    <w:color w:val="000000"/>
                    <w:lang w:eastAsia="en-US"/>
                  </w:rPr>
                  <w:t xml:space="preserve"> of 26</w:t>
                </w:r>
              </w:p>
            </w:txbxContent>
          </v:textbox>
          <w10:wrap anchorx="page" anchory="page"/>
        </v:shape>
      </w:pict>
    </w:r>
    <w:r>
      <w:rPr>
        <w:noProof/>
        <w:lang w:eastAsia="zh-CN"/>
      </w:rPr>
      <w:pict>
        <v:shape id="_x0000_s2087" type="#_x0000_t202" style="position:absolute;margin-left:69pt;margin-top:754.7pt;width:276pt;height:7.9pt;z-index:-251645952;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88" type="#_x0000_t202" style="position:absolute;margin-left:485.65pt;margin-top:754.95pt;width:58.8pt;height:19.9pt;z-index:-251644928;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Default messages</w:t>
                </w:r>
              </w:p>
              <w:p w:rsidR="00000000" w:rsidRDefault="00E80A52">
                <w:pPr>
                  <w:pStyle w:val="14"/>
                  <w:shd w:val="clear" w:color="auto" w:fill="auto"/>
                  <w:spacing w:line="240" w:lineRule="auto"/>
                </w:pPr>
                <w:r>
                  <w:rPr>
                    <w:rStyle w:val="a8"/>
                    <w:color w:val="000000"/>
                    <w:lang w:eastAsia="en-US"/>
                  </w:rPr>
                  <w:t xml:space="preserve">Page </w:t>
                </w:r>
                <w:r>
                  <w:fldChar w:fldCharType="begin"/>
                </w:r>
                <w:r>
                  <w:instrText xml:space="preserve"> PAGE \* MERGEFORMAT </w:instrText>
                </w:r>
                <w:r>
                  <w:fldChar w:fldCharType="separate"/>
                </w:r>
                <w:r w:rsidR="00CF12CB" w:rsidRPr="00CF12CB">
                  <w:rPr>
                    <w:rStyle w:val="a8"/>
                    <w:noProof/>
                    <w:color w:val="000000"/>
                    <w:lang w:eastAsia="en-US"/>
                  </w:rPr>
                  <w:t>25</w:t>
                </w:r>
                <w:r>
                  <w:fldChar w:fldCharType="end"/>
                </w:r>
                <w:r>
                  <w:rPr>
                    <w:rStyle w:val="a8"/>
                    <w:color w:val="000000"/>
                    <w:lang w:eastAsia="en-US"/>
                  </w:rPr>
                  <w:t xml:space="preserve"> of 26</w:t>
                </w:r>
              </w:p>
            </w:txbxContent>
          </v:textbox>
          <w10:wrap anchorx="page" anchory="page"/>
        </v:shape>
      </w:pict>
    </w:r>
    <w:r>
      <w:rPr>
        <w:noProof/>
        <w:lang w:eastAsia="zh-CN"/>
      </w:rPr>
      <w:pict>
        <v:shape id="_x0000_s2089" type="#_x0000_t202" style="position:absolute;margin-left:63.25pt;margin-top:753.25pt;width:275.75pt;height:9.6pt;z-index:-251643904;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15"/>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91" type="#_x0000_t202" style="position:absolute;margin-left:63.25pt;margin-top:754.7pt;width:276pt;height:7.9pt;z-index:-251641856;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r>
      <w:rPr>
        <w:noProof/>
        <w:lang w:eastAsia="zh-CN"/>
      </w:rPr>
      <w:pict>
        <v:shape id="_x0000_s2092" type="#_x0000_t202" style="position:absolute;margin-left:445.8pt;margin-top:754.95pt;width:98.65pt;height:19.9pt;z-index:-251640832;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Product handling &amp; soldering</w:t>
                </w:r>
              </w:p>
              <w:p w:rsidR="00000000" w:rsidRDefault="00E80A52">
                <w:pPr>
                  <w:pStyle w:val="14"/>
                  <w:shd w:val="clear" w:color="auto" w:fill="auto"/>
                  <w:spacing w:line="240" w:lineRule="auto"/>
                </w:pPr>
                <w:r>
                  <w:rPr>
                    <w:rStyle w:val="a8"/>
                    <w:color w:val="000000"/>
                    <w:lang w:eastAsia="en-US"/>
                  </w:rPr>
                  <w:t xml:space="preserve">Page </w:t>
                </w:r>
                <w:r>
                  <w:fldChar w:fldCharType="begin"/>
                </w:r>
                <w:r>
                  <w:instrText xml:space="preserve"> PAGE \* MERGEFORMAT </w:instrText>
                </w:r>
                <w:r>
                  <w:fldChar w:fldCharType="separate"/>
                </w:r>
                <w:r w:rsidR="00CF12CB" w:rsidRPr="00CF12CB">
                  <w:rPr>
                    <w:rStyle w:val="a8"/>
                    <w:noProof/>
                    <w:color w:val="000000"/>
                    <w:lang w:eastAsia="en-US"/>
                  </w:rPr>
                  <w:t>24</w:t>
                </w:r>
                <w:r>
                  <w:fldChar w:fldCharType="end"/>
                </w:r>
                <w:r>
                  <w:rPr>
                    <w:rStyle w:val="a8"/>
                    <w:color w:val="000000"/>
                    <w:lang w:eastAsia="en-US"/>
                  </w:rPr>
                  <w:t xml:space="preserve"> of 26</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95" type="#_x0000_t202" style="position:absolute;margin-left:65.65pt;margin-top:754.8pt;width:276pt;height:7.9pt;z-index:-25163776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r>
      <w:rPr>
        <w:noProof/>
        <w:lang w:eastAsia="zh-CN"/>
      </w:rPr>
      <w:pict>
        <v:shape id="_x0000_s2096" type="#_x0000_t202" style="position:absolute;margin-left:496.7pt;margin-top:755pt;width:50.15pt;height:19.9pt;z-index:-251636736;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Contact</w:t>
                </w:r>
              </w:p>
              <w:p w:rsidR="00000000" w:rsidRDefault="00E80A52">
                <w:pPr>
                  <w:pStyle w:val="14"/>
                  <w:shd w:val="clear" w:color="auto" w:fill="auto"/>
                  <w:spacing w:line="240" w:lineRule="auto"/>
                </w:pPr>
                <w:r>
                  <w:rPr>
                    <w:rStyle w:val="a8"/>
                    <w:color w:val="000000"/>
                    <w:lang w:eastAsia="en-US"/>
                  </w:rPr>
                  <w:t xml:space="preserve">Page </w:t>
                </w:r>
                <w:r>
                  <w:fldChar w:fldCharType="begin"/>
                </w:r>
                <w:r>
                  <w:instrText xml:space="preserve"> PAGE \* MERGEFORMAT </w:instrText>
                </w:r>
                <w:r>
                  <w:fldChar w:fldCharType="separate"/>
                </w:r>
                <w:r w:rsidR="00CF12CB" w:rsidRPr="00CF12CB">
                  <w:rPr>
                    <w:rStyle w:val="a8"/>
                    <w:noProof/>
                    <w:color w:val="000000"/>
                    <w:lang w:eastAsia="en-US"/>
                  </w:rPr>
                  <w:t>28</w:t>
                </w:r>
                <w:r>
                  <w:fldChar w:fldCharType="end"/>
                </w:r>
                <w:r>
                  <w:rPr>
                    <w:rStyle w:val="a8"/>
                    <w:color w:val="000000"/>
                    <w:lang w:eastAsia="en-US"/>
                  </w:rPr>
                  <w:t xml:space="preserve"> of 26</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97" type="#_x0000_t202" style="position:absolute;margin-left:65.65pt;margin-top:754.6pt;width:276pt;height:7.9pt;z-index:-251635712;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w:t>
                </w:r>
                <w:r>
                  <w:rPr>
                    <w:rStyle w:val="a7"/>
                    <w:color w:val="000000"/>
                    <w:lang w:eastAsia="en-US"/>
                  </w:rPr>
                  <w:t xml:space="preserve"> Specification</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3" type="#_x0000_t202" style="position:absolute;margin-left:501.05pt;margin-top:755pt;width:45.85pt;height:19.9pt;z-index:-251680768;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Contents</w:t>
                </w:r>
              </w:p>
              <w:p w:rsidR="00000000" w:rsidRDefault="00E80A52">
                <w:pPr>
                  <w:pStyle w:val="14"/>
                  <w:shd w:val="clear" w:color="auto" w:fill="auto"/>
                  <w:spacing w:line="240" w:lineRule="auto"/>
                </w:pPr>
                <w:r>
                  <w:rPr>
                    <w:rStyle w:val="a7"/>
                    <w:color w:val="000000"/>
                    <w:lang w:eastAsia="en-US"/>
                  </w:rPr>
                  <w:t xml:space="preserve">Page </w:t>
                </w:r>
                <w:r>
                  <w:fldChar w:fldCharType="begin"/>
                </w:r>
                <w:r>
                  <w:instrText xml:space="preserve"> PAGE \* MERGEFORMAT </w:instrText>
                </w:r>
                <w:r>
                  <w:fldChar w:fldCharType="separate"/>
                </w:r>
                <w:r w:rsidR="00CF12CB" w:rsidRPr="00CF12CB">
                  <w:rPr>
                    <w:rStyle w:val="a7"/>
                    <w:noProof/>
                    <w:color w:val="000000"/>
                    <w:lang w:eastAsia="en-US"/>
                  </w:rPr>
                  <w:t>3</w:t>
                </w:r>
                <w:r>
                  <w:fldChar w:fldCharType="end"/>
                </w:r>
                <w:r>
                  <w:rPr>
                    <w:rStyle w:val="a7"/>
                    <w:color w:val="000000"/>
                    <w:lang w:eastAsia="en-US"/>
                  </w:rPr>
                  <w:t xml:space="preserve"> of 26</w:t>
                </w:r>
              </w:p>
            </w:txbxContent>
          </v:textbox>
          <w10:wrap anchorx="page" anchory="page"/>
        </v:shape>
      </w:pict>
    </w:r>
    <w:r>
      <w:rPr>
        <w:noProof/>
        <w:lang w:eastAsia="zh-CN"/>
      </w:rPr>
      <w:pict>
        <v:shape id="_x0000_s2054" type="#_x0000_t202" style="position:absolute;margin-left:65.7pt;margin-top:754.8pt;width:276pt;height:7.9pt;z-index:-251679744;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99" type="#_x0000_t202" style="position:absolute;margin-left:428.75pt;margin-top:753.25pt;width:116.15pt;height:21.85pt;z-index:-251633664;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Labeling and ordering information</w:t>
                </w:r>
              </w:p>
              <w:p w:rsidR="00000000" w:rsidRDefault="00E80A52">
                <w:pPr>
                  <w:pStyle w:val="14"/>
                  <w:shd w:val="clear" w:color="auto" w:fill="auto"/>
                  <w:spacing w:line="240" w:lineRule="auto"/>
                </w:pPr>
                <w:r>
                  <w:rPr>
                    <w:rStyle w:val="a8"/>
                    <w:color w:val="000000"/>
                    <w:lang w:eastAsia="en-US"/>
                  </w:rPr>
                  <w:t xml:space="preserve">Page </w:t>
                </w:r>
                <w:r>
                  <w:fldChar w:fldCharType="begin"/>
                </w:r>
                <w:r>
                  <w:instrText xml:space="preserve"> PAGE \* MERGEFORMAT </w:instrText>
                </w:r>
                <w:r>
                  <w:fldChar w:fldCharType="separate"/>
                </w:r>
                <w:r w:rsidR="00CF12CB" w:rsidRPr="00CF12CB">
                  <w:rPr>
                    <w:rStyle w:val="a8"/>
                    <w:noProof/>
                    <w:color w:val="000000"/>
                    <w:lang w:eastAsia="en-US"/>
                  </w:rPr>
                  <w:t>27</w:t>
                </w:r>
                <w:r>
                  <w:fldChar w:fldCharType="end"/>
                </w:r>
                <w:r>
                  <w:rPr>
                    <w:rStyle w:val="a8"/>
                    <w:color w:val="000000"/>
                    <w:lang w:eastAsia="en-US"/>
                  </w:rPr>
                  <w:t xml:space="preserve"> of 26</w:t>
                </w:r>
              </w:p>
            </w:txbxContent>
          </v:textbox>
          <w10:wrap anchorx="page" anchory="page"/>
        </v:shape>
      </w:pict>
    </w:r>
    <w:r>
      <w:rPr>
        <w:noProof/>
        <w:lang w:eastAsia="zh-CN"/>
      </w:rPr>
      <w:pict>
        <v:shape id="_x0000_s2100" type="#_x0000_t202" style="position:absolute;margin-left:63.7pt;margin-top:754.7pt;width:276pt;height:7.9pt;z-index:-25163264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7" type="#_x0000_t202" style="position:absolute;margin-left:471.9pt;margin-top:753.35pt;width:74.65pt;height:21.6pt;z-index:-251676672;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Functional description</w:t>
                </w:r>
              </w:p>
              <w:p w:rsidR="00000000" w:rsidRDefault="00E80A52">
                <w:pPr>
                  <w:pStyle w:val="14"/>
                  <w:shd w:val="clear" w:color="auto" w:fill="auto"/>
                  <w:spacing w:line="240" w:lineRule="auto"/>
                </w:pPr>
                <w:r>
                  <w:rPr>
                    <w:rStyle w:val="a8"/>
                    <w:color w:val="000000"/>
                    <w:lang w:eastAsia="en-US"/>
                  </w:rPr>
                  <w:t xml:space="preserve">Page </w:t>
                </w:r>
                <w:r>
                  <w:fldChar w:fldCharType="begin"/>
                </w:r>
                <w:r>
                  <w:instrText xml:space="preserve"> PAGE \* MERGEFORMAT </w:instrText>
                </w:r>
                <w:r>
                  <w:fldChar w:fldCharType="separate"/>
                </w:r>
                <w:r w:rsidR="00CF12CB" w:rsidRPr="00CF12CB">
                  <w:rPr>
                    <w:rStyle w:val="a8"/>
                    <w:noProof/>
                    <w:color w:val="000000"/>
                    <w:lang w:eastAsia="en-US"/>
                  </w:rPr>
                  <w:t>14</w:t>
                </w:r>
                <w:r>
                  <w:fldChar w:fldCharType="end"/>
                </w:r>
                <w:r>
                  <w:rPr>
                    <w:rStyle w:val="a8"/>
                    <w:color w:val="000000"/>
                    <w:lang w:eastAsia="en-US"/>
                  </w:rPr>
                  <w:t xml:space="preserve"> of 26</w:t>
                </w:r>
              </w:p>
            </w:txbxContent>
          </v:textbox>
          <w10:wrap anchorx="page" anchory="page"/>
        </v:shape>
      </w:pict>
    </w:r>
    <w:r>
      <w:rPr>
        <w:noProof/>
        <w:lang w:eastAsia="zh-CN"/>
      </w:rPr>
      <w:pict>
        <v:shape id="_x0000_s2058" type="#_x0000_t202" style="position:absolute;margin-left:65.35pt;margin-top:754.8pt;width:276pt;height:7.9pt;z-index:-251675648;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9" type="#_x0000_t202" style="position:absolute;margin-left:471.9pt;margin-top:753.35pt;width:74.65pt;height:21.6pt;z-index:-251674624;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Functional description</w:t>
                </w:r>
              </w:p>
              <w:p w:rsidR="00000000" w:rsidRDefault="00E80A52">
                <w:pPr>
                  <w:pStyle w:val="14"/>
                  <w:shd w:val="clear" w:color="auto" w:fill="auto"/>
                  <w:spacing w:line="240" w:lineRule="auto"/>
                </w:pPr>
                <w:r>
                  <w:rPr>
                    <w:rStyle w:val="a8"/>
                    <w:color w:val="000000"/>
                    <w:lang w:eastAsia="en-US"/>
                  </w:rPr>
                  <w:t xml:space="preserve">Page </w:t>
                </w:r>
                <w:r>
                  <w:fldChar w:fldCharType="begin"/>
                </w:r>
                <w:r>
                  <w:instrText xml:space="preserve"> PAGE \* MERGEFORMAT </w:instrText>
                </w:r>
                <w:r>
                  <w:fldChar w:fldCharType="separate"/>
                </w:r>
                <w:r w:rsidR="00CF12CB" w:rsidRPr="00CF12CB">
                  <w:rPr>
                    <w:rStyle w:val="a8"/>
                    <w:noProof/>
                    <w:color w:val="000000"/>
                    <w:lang w:eastAsia="en-US"/>
                  </w:rPr>
                  <w:t>13</w:t>
                </w:r>
                <w:r>
                  <w:fldChar w:fldCharType="end"/>
                </w:r>
                <w:r>
                  <w:rPr>
                    <w:rStyle w:val="a8"/>
                    <w:color w:val="000000"/>
                    <w:lang w:eastAsia="en-US"/>
                  </w:rPr>
                  <w:t xml:space="preserve"> of 26</w:t>
                </w:r>
              </w:p>
            </w:txbxContent>
          </v:textbox>
          <w10:wrap anchorx="page" anchory="page"/>
        </v:shape>
      </w:pict>
    </w:r>
    <w:r>
      <w:rPr>
        <w:noProof/>
        <w:lang w:eastAsia="zh-CN"/>
      </w:rPr>
      <w:pict>
        <v:shape id="_x0000_s2060" type="#_x0000_t202" style="position:absolute;margin-left:65.35pt;margin-top:754.8pt;width:276pt;height:7.9pt;z-index:-25167360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62" type="#_x0000_t202" style="position:absolute;margin-left:501.05pt;margin-top:755pt;width:45.85pt;height:19.9pt;z-index:-251671552;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Contents</w:t>
                </w:r>
              </w:p>
              <w:p w:rsidR="00000000" w:rsidRDefault="00E80A52">
                <w:pPr>
                  <w:pStyle w:val="14"/>
                  <w:shd w:val="clear" w:color="auto" w:fill="auto"/>
                  <w:spacing w:line="240" w:lineRule="auto"/>
                </w:pPr>
                <w:r>
                  <w:rPr>
                    <w:rStyle w:val="a7"/>
                    <w:color w:val="000000"/>
                    <w:lang w:eastAsia="en-US"/>
                  </w:rPr>
                  <w:t xml:space="preserve">Page </w:t>
                </w:r>
                <w:r>
                  <w:fldChar w:fldCharType="begin"/>
                </w:r>
                <w:r>
                  <w:instrText xml:space="preserve"> PAGE \* MERGEFORMAT </w:instrText>
                </w:r>
                <w:r>
                  <w:fldChar w:fldCharType="separate"/>
                </w:r>
                <w:r>
                  <w:rPr>
                    <w:rStyle w:val="a7"/>
                    <w:color w:val="000000"/>
                    <w:lang w:eastAsia="en-US"/>
                  </w:rPr>
                  <w:t>#</w:t>
                </w:r>
                <w:r>
                  <w:fldChar w:fldCharType="end"/>
                </w:r>
                <w:r>
                  <w:rPr>
                    <w:rStyle w:val="a7"/>
                    <w:color w:val="000000"/>
                    <w:lang w:eastAsia="en-US"/>
                  </w:rPr>
                  <w:t xml:space="preserve"> of 26</w:t>
                </w:r>
              </w:p>
            </w:txbxContent>
          </v:textbox>
          <w10:wrap anchorx="page" anchory="page"/>
        </v:shape>
      </w:pict>
    </w:r>
    <w:r>
      <w:rPr>
        <w:noProof/>
        <w:lang w:eastAsia="zh-CN"/>
      </w:rPr>
      <w:pict>
        <v:shape id="_x0000_s2063" type="#_x0000_t202" style="position:absolute;margin-left:65.7pt;margin-top:754.8pt;width:276pt;height:7.9pt;z-index:-251670528;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66" type="#_x0000_t202" style="position:absolute;margin-left:65.65pt;margin-top:754.6pt;width:276pt;height:7.9pt;z-index:-251667456;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67" type="#_x0000_t202" style="position:absolute;margin-left:65.65pt;margin-top:754.6pt;width:276pt;height:7.9pt;z-index:-251666432;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69" type="#_x0000_t202" style="position:absolute;margin-left:497.8pt;margin-top:755pt;width:50.15pt;height:19.9pt;z-index:-251664384;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Pin Definition</w:t>
                </w:r>
              </w:p>
              <w:p w:rsidR="00000000" w:rsidRDefault="00E80A52">
                <w:pPr>
                  <w:pStyle w:val="14"/>
                  <w:shd w:val="clear" w:color="auto" w:fill="auto"/>
                  <w:spacing w:line="240" w:lineRule="auto"/>
                </w:pPr>
                <w:r>
                  <w:rPr>
                    <w:rStyle w:val="a7"/>
                    <w:color w:val="000000"/>
                    <w:lang w:eastAsia="en-US"/>
                  </w:rPr>
                  <w:t xml:space="preserve">Page </w:t>
                </w:r>
                <w:r>
                  <w:fldChar w:fldCharType="begin"/>
                </w:r>
                <w:r>
                  <w:instrText xml:space="preserve"> PAGE \* MERGEFORMAT </w:instrText>
                </w:r>
                <w:r>
                  <w:fldChar w:fldCharType="separate"/>
                </w:r>
                <w:r w:rsidR="00CF12CB" w:rsidRPr="00CF12CB">
                  <w:rPr>
                    <w:rStyle w:val="a7"/>
                    <w:noProof/>
                    <w:color w:val="000000"/>
                    <w:lang w:eastAsia="en-US"/>
                  </w:rPr>
                  <w:t>15</w:t>
                </w:r>
                <w:r>
                  <w:fldChar w:fldCharType="end"/>
                </w:r>
                <w:r>
                  <w:rPr>
                    <w:rStyle w:val="a7"/>
                    <w:color w:val="000000"/>
                    <w:lang w:eastAsia="en-US"/>
                  </w:rPr>
                  <w:t xml:space="preserve"> of 26</w:t>
                </w:r>
              </w:p>
            </w:txbxContent>
          </v:textbox>
          <w10:wrap anchorx="page" anchory="page"/>
        </v:shape>
      </w:pict>
    </w:r>
    <w:r>
      <w:rPr>
        <w:noProof/>
        <w:lang w:eastAsia="zh-CN"/>
      </w:rPr>
      <w:pict>
        <v:shape id="_x0000_s2070" type="#_x0000_t202" style="position:absolute;margin-left:66.8pt;margin-top:754.8pt;width:276pt;height:7.9pt;z-index:-25166336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 Specification</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73" type="#_x0000_t202" style="position:absolute;margin-left:474.1pt;margin-top:755pt;width:73.45pt;height:19.9pt;z-index:-251660288;mso-wrap-style:none;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spacing w:line="240" w:lineRule="auto"/>
                </w:pPr>
                <w:r>
                  <w:rPr>
                    <w:rStyle w:val="a7"/>
                    <w:color w:val="000000"/>
                    <w:lang w:eastAsia="en-US"/>
                  </w:rPr>
                  <w:t>Electrical specification</w:t>
                </w:r>
              </w:p>
              <w:p w:rsidR="00000000" w:rsidRDefault="00E80A52">
                <w:pPr>
                  <w:pStyle w:val="14"/>
                  <w:shd w:val="clear" w:color="auto" w:fill="auto"/>
                  <w:spacing w:line="240" w:lineRule="auto"/>
                </w:pPr>
                <w:r>
                  <w:rPr>
                    <w:rStyle w:val="a7"/>
                    <w:color w:val="000000"/>
                    <w:lang w:eastAsia="en-US"/>
                  </w:rPr>
                  <w:t xml:space="preserve">Page </w:t>
                </w:r>
                <w:r>
                  <w:fldChar w:fldCharType="begin"/>
                </w:r>
                <w:r>
                  <w:instrText xml:space="preserve"> PAGE \* MERGEFORMAT </w:instrText>
                </w:r>
                <w:r>
                  <w:fldChar w:fldCharType="separate"/>
                </w:r>
                <w:r w:rsidR="00CF12CB" w:rsidRPr="00CF12CB">
                  <w:rPr>
                    <w:rStyle w:val="a7"/>
                    <w:noProof/>
                    <w:color w:val="000000"/>
                    <w:lang w:eastAsia="en-US"/>
                  </w:rPr>
                  <w:t>20</w:t>
                </w:r>
                <w:r>
                  <w:fldChar w:fldCharType="end"/>
                </w:r>
                <w:r>
                  <w:rPr>
                    <w:rStyle w:val="a7"/>
                    <w:color w:val="000000"/>
                    <w:lang w:eastAsia="en-US"/>
                  </w:rPr>
                  <w:t xml:space="preserve"> of 26</w:t>
                </w:r>
              </w:p>
            </w:txbxContent>
          </v:textbox>
          <w10:wrap anchorx="page" anchory="page"/>
        </v:shape>
      </w:pict>
    </w:r>
    <w:r>
      <w:rPr>
        <w:noProof/>
        <w:lang w:eastAsia="zh-CN"/>
      </w:rPr>
      <w:pict>
        <v:shape id="_x0000_s2074" type="#_x0000_t202" style="position:absolute;margin-left:66.35pt;margin-top:754.8pt;width:276pt;height:7.9pt;z-index:-251659264;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5520"/>
                  </w:tabs>
                  <w:spacing w:line="240" w:lineRule="auto"/>
                </w:pPr>
                <w:r>
                  <w:rPr>
                    <w:rStyle w:val="a7"/>
                    <w:color w:val="000000"/>
                    <w:lang w:eastAsia="en-US"/>
                  </w:rPr>
                  <w:t>UBX-13003366 - R02</w:t>
                </w:r>
                <w:r>
                  <w:rPr>
                    <w:rStyle w:val="a7"/>
                    <w:color w:val="000000"/>
                    <w:lang w:eastAsia="en-US"/>
                  </w:rPr>
                  <w:tab/>
                  <w:t>Objective</w:t>
                </w:r>
                <w:r>
                  <w:rPr>
                    <w:rStyle w:val="a7"/>
                    <w:color w:val="000000"/>
                    <w:lang w:eastAsia="en-US"/>
                  </w:rPr>
                  <w:t xml:space="preserve"> Specification</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A52" w:rsidRDefault="00E80A52">
      <w:pPr>
        <w:rPr>
          <w:rFonts w:cs="Times New Roman"/>
          <w:color w:val="auto"/>
          <w:lang w:eastAsia="zh-CN"/>
        </w:rPr>
      </w:pPr>
      <w:r>
        <w:rPr>
          <w:rFonts w:cs="Times New Roman"/>
          <w:color w:val="auto"/>
          <w:lang w:eastAsia="zh-CN"/>
        </w:rPr>
        <w:separator/>
      </w:r>
    </w:p>
  </w:footnote>
  <w:footnote w:type="continuationSeparator" w:id="0">
    <w:p w:rsidR="00E80A52" w:rsidRDefault="00E80A52">
      <w:r>
        <w:continuationSeparator/>
      </w:r>
    </w:p>
  </w:footnote>
  <w:footnote w:id="1">
    <w:p w:rsidR="00000000" w:rsidRDefault="00E80A52">
      <w:pPr>
        <w:pStyle w:val="a5"/>
        <w:shd w:val="clear" w:color="auto" w:fill="auto"/>
        <w:tabs>
          <w:tab w:val="left" w:pos="101"/>
        </w:tabs>
      </w:pPr>
      <w:bookmarkStart w:id="86" w:name="bookmark0"/>
      <w:r>
        <w:rPr>
          <w:rStyle w:val="a4"/>
          <w:color w:val="000000"/>
          <w:vertAlign w:val="superscript"/>
          <w:lang w:eastAsia="en-US"/>
        </w:rPr>
        <w:footnoteRef/>
      </w:r>
      <w:r>
        <w:rPr>
          <w:rStyle w:val="a4"/>
          <w:color w:val="000000"/>
          <w:lang w:eastAsia="en-US"/>
        </w:rPr>
        <w:tab/>
        <w:t>For information on using active antennas with NEO-M8 modules, see the WEO-M8 Hardware Integration Manua</w:t>
      </w:r>
      <w:hyperlink w:anchor="bookmark159" w:tooltip="Current Document" w:history="1">
        <w:r>
          <w:rPr>
            <w:rStyle w:val="a4"/>
            <w:color w:val="000000"/>
            <w:lang w:eastAsia="en-US"/>
          </w:rPr>
          <w:t>/ [1].</w:t>
        </w:r>
        <w:bookmarkEnd w:id="86"/>
      </w:hyperlink>
    </w:p>
  </w:footnote>
  <w:footnote w:id="2">
    <w:p w:rsidR="00000000" w:rsidRDefault="00E80A52">
      <w:pPr>
        <w:pStyle w:val="a5"/>
        <w:shd w:val="clear" w:color="auto" w:fill="auto"/>
        <w:tabs>
          <w:tab w:val="left" w:pos="101"/>
        </w:tabs>
      </w:pPr>
      <w:bookmarkStart w:id="87" w:name="bookmark1"/>
      <w:r>
        <w:rPr>
          <w:rStyle w:val="a4"/>
          <w:color w:val="000000"/>
          <w:vertAlign w:val="superscript"/>
          <w:lang w:eastAsia="en-US"/>
        </w:rPr>
        <w:footnoteRef/>
      </w:r>
      <w:r>
        <w:rPr>
          <w:rStyle w:val="a4"/>
          <w:color w:val="000000"/>
          <w:lang w:eastAsia="en-US"/>
        </w:rPr>
        <w:tab/>
        <w:t>NEO-M8M</w:t>
      </w:r>
      <w:bookmarkEnd w:id="87"/>
    </w:p>
  </w:footnote>
  <w:footnote w:id="3">
    <w:p w:rsidR="00000000" w:rsidRDefault="00E80A52">
      <w:pPr>
        <w:pStyle w:val="a5"/>
        <w:shd w:val="clear" w:color="auto" w:fill="auto"/>
        <w:tabs>
          <w:tab w:val="left" w:pos="139"/>
        </w:tabs>
      </w:pPr>
      <w:bookmarkStart w:id="88" w:name="bookmark2"/>
      <w:r>
        <w:rPr>
          <w:rStyle w:val="a4"/>
          <w:color w:val="000000"/>
          <w:vertAlign w:val="superscript"/>
          <w:lang w:eastAsia="en-US"/>
        </w:rPr>
        <w:footnoteRef/>
      </w:r>
      <w:r>
        <w:rPr>
          <w:rStyle w:val="a4"/>
          <w:color w:val="000000"/>
          <w:lang w:eastAsia="en-US"/>
        </w:rPr>
        <w:tab/>
        <w:t>NEO-M8N/M8Q</w:t>
      </w:r>
      <w:bookmarkEnd w:id="88"/>
    </w:p>
  </w:footnote>
  <w:footnote w:id="4">
    <w:p w:rsidR="00000000" w:rsidRDefault="00E80A52">
      <w:pPr>
        <w:pStyle w:val="a5"/>
        <w:shd w:val="clear" w:color="auto" w:fill="auto"/>
        <w:spacing w:line="140" w:lineRule="exact"/>
        <w:ind w:left="200"/>
        <w:jc w:val="left"/>
      </w:pPr>
      <w:r>
        <w:rPr>
          <w:rStyle w:val="a4"/>
          <w:color w:val="000000"/>
          <w:lang w:eastAsia="en-US"/>
        </w:rPr>
        <w:t>Only valid for the GPS band</w:t>
      </w:r>
    </w:p>
  </w:footnote>
  <w:footnote w:id="5">
    <w:p w:rsidR="00000000" w:rsidRDefault="00E80A52">
      <w:pPr>
        <w:pStyle w:val="a5"/>
        <w:shd w:val="clear" w:color="auto" w:fill="auto"/>
        <w:tabs>
          <w:tab w:val="left" w:pos="149"/>
        </w:tabs>
      </w:pPr>
      <w:bookmarkStart w:id="106" w:name="bookmark3"/>
      <w:r>
        <w:rPr>
          <w:rStyle w:val="a4"/>
          <w:color w:val="000000"/>
          <w:vertAlign w:val="superscript"/>
          <w:lang w:eastAsia="en-US"/>
        </w:rPr>
        <w:footnoteRef/>
      </w:r>
      <w:r>
        <w:rPr>
          <w:rStyle w:val="a4"/>
          <w:color w:val="000000"/>
          <w:lang w:eastAsia="en-US"/>
        </w:rPr>
        <w:tab/>
        <w:t>Use this figure to dimension maximum current capability of power supply. Measurement of this parameter with 1 Hz bandwidth</w:t>
      </w:r>
      <w:bookmarkEnd w:id="106"/>
    </w:p>
  </w:footnote>
  <w:footnote w:id="6">
    <w:p w:rsidR="00000000" w:rsidRDefault="00E80A52">
      <w:pPr>
        <w:pStyle w:val="a5"/>
        <w:shd w:val="clear" w:color="auto" w:fill="auto"/>
        <w:tabs>
          <w:tab w:val="left" w:pos="149"/>
        </w:tabs>
      </w:pPr>
      <w:bookmarkStart w:id="107" w:name="bookmark4"/>
      <w:r>
        <w:rPr>
          <w:rStyle w:val="a4"/>
          <w:color w:val="000000"/>
          <w:vertAlign w:val="superscript"/>
          <w:lang w:eastAsia="en-US"/>
        </w:rPr>
        <w:footnoteRef/>
      </w:r>
      <w:r>
        <w:rPr>
          <w:rStyle w:val="a4"/>
          <w:color w:val="000000"/>
          <w:lang w:eastAsia="en-US"/>
        </w:rPr>
        <w:tab/>
        <w:t>Use this figure to determine required battery capacity.</w:t>
      </w:r>
      <w:bookmarkEnd w:id="107"/>
    </w:p>
  </w:footnote>
  <w:footnote w:id="7">
    <w:p w:rsidR="00000000" w:rsidRDefault="00E80A52">
      <w:pPr>
        <w:pStyle w:val="a5"/>
        <w:shd w:val="clear" w:color="auto" w:fill="auto"/>
        <w:tabs>
          <w:tab w:val="left" w:pos="130"/>
        </w:tabs>
      </w:pPr>
      <w:bookmarkStart w:id="108" w:name="bookmark5"/>
      <w:r>
        <w:rPr>
          <w:rStyle w:val="a4"/>
          <w:color w:val="000000"/>
          <w:vertAlign w:val="superscript"/>
          <w:lang w:eastAsia="en-US"/>
        </w:rPr>
        <w:footnoteRef/>
      </w:r>
      <w:r>
        <w:rPr>
          <w:rStyle w:val="a4"/>
          <w:color w:val="000000"/>
          <w:lang w:eastAsia="en-US"/>
        </w:rPr>
        <w:tab/>
        <w:t>Simulated GNSS constellation using power levels of -130 dBm. VCC = 3.0 V</w:t>
      </w:r>
      <w:bookmarkEnd w:id="108"/>
    </w:p>
  </w:footnote>
  <w:footnote w:id="8">
    <w:p w:rsidR="00000000" w:rsidRDefault="00E80A52">
      <w:pPr>
        <w:pStyle w:val="a5"/>
        <w:shd w:val="clear" w:color="auto" w:fill="auto"/>
        <w:tabs>
          <w:tab w:val="left" w:pos="130"/>
        </w:tabs>
      </w:pPr>
      <w:bookmarkStart w:id="109" w:name="bookmark6"/>
      <w:r>
        <w:rPr>
          <w:rStyle w:val="a4"/>
          <w:color w:val="000000"/>
          <w:vertAlign w:val="superscript"/>
          <w:lang w:eastAsia="en-US"/>
        </w:rPr>
        <w:footnoteRef/>
      </w:r>
      <w:r>
        <w:rPr>
          <w:rStyle w:val="a4"/>
          <w:color w:val="000000"/>
          <w:lang w:eastAsia="en-US"/>
        </w:rPr>
        <w:tab/>
        <w:t>Average current from start-up until the first fix.</w:t>
      </w:r>
      <w:bookmarkEnd w:id="109"/>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63.3pt;margin-top:15.8pt;width:482.15pt;height:28.1pt;z-index:-251684864;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72" type="#_x0000_t202" style="position:absolute;margin-left:65.15pt;margin-top:15.8pt;width:482.15pt;height:28.1pt;z-index:-251661312;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lang w:eastAsia="zh-CN"/>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77" type="#_x0000_t202" style="position:absolute;margin-left:64.45pt;margin-top:15.4pt;width:482.15pt;height:28.1pt;z-index:-251656192;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78" type="#_x0000_t202" style="position:absolute;margin-left:64.45pt;margin-top:15.4pt;width:482.15pt;height:28.1pt;z-index:-251655168;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81" type="#_x0000_t202" style="position:absolute;margin-left:63.55pt;margin-top:15.8pt;width:482.15pt;height:28.1pt;z-index:-251652096;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84" type="#_x0000_t202" style="position:absolute;margin-left:67.8pt;margin-top:15.75pt;width:482.15pt;height:28.1pt;z-index:-251649024;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85" type="#_x0000_t202" style="position:absolute;margin-left:62.05pt;margin-top:15.75pt;width:482.15pt;height:28.1pt;z-index:-25164800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90" type="#_x0000_t202" style="position:absolute;margin-left:62.05pt;margin-top:22pt;width:482.15pt;height:21.85pt;z-index:-25164288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1"/>
                    <w:color w:val="000000"/>
                    <w:lang w:eastAsia="en-US"/>
                  </w:rPr>
                  <w:t>^blox</w:t>
                </w:r>
                <w:r>
                  <w:rPr>
                    <w:rStyle w:val="Calibri1"/>
                    <w:color w:val="000000"/>
                    <w:lang w:eastAsia="en-US"/>
                  </w:rPr>
                  <w:tab/>
                </w:r>
                <w:r>
                  <w:rPr>
                    <w:rStyle w:val="Calibri2"/>
                    <w:color w:val="000000"/>
                    <w:lang w:eastAsia="en-US"/>
                  </w:rPr>
                  <w:t>NEO-M8 - Data Sheet</w:t>
                </w: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93" type="#_x0000_t202" style="position:absolute;margin-left:64.45pt;margin-top:15.8pt;width:482.15pt;height:28.1pt;z-index:-251639808;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94" type="#_x0000_t202" style="position:absolute;margin-left:64.45pt;margin-top:15.4pt;width:482.15pt;height:28.1pt;z-index:-251638784;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64.5pt;margin-top:15.8pt;width:482.15pt;height:28.1pt;z-index:-25168384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98" type="#_x0000_t202" style="position:absolute;margin-left:62.5pt;margin-top:15.75pt;width:482.15pt;height:28.1pt;z-index:-251634688;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5" type="#_x0000_t202" style="position:absolute;margin-left:66.05pt;margin-top:15.8pt;width:482.15pt;height:28.1pt;z-index:-25167872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6" type="#_x0000_t202" style="position:absolute;margin-left:66.05pt;margin-top:15.8pt;width:482.15pt;height:28.1pt;z-index:-251677696;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61" type="#_x0000_t202" style="position:absolute;margin-left:64.5pt;margin-top:15.8pt;width:482.15pt;height:28.1pt;z-index:-251672576;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64" type="#_x0000_t202" style="position:absolute;margin-left:64.45pt;margin-top:15.4pt;width:482.15pt;height:28.1pt;z-index:-251669504;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65" type="#_x0000_t202" style="position:absolute;margin-left:64.45pt;margin-top:15.4pt;width:482.15pt;height:28.1pt;z-index:-251668480;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68" type="#_x0000_t202" style="position:absolute;margin-left:65.6pt;margin-top:15.8pt;width:482.15pt;height:28.1pt;z-index:-251665408;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0A52">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71" type="#_x0000_t202" style="position:absolute;margin-left:65.15pt;margin-top:15.8pt;width:482.15pt;height:28.1pt;z-index:-251662336;mso-wrap-distance-left:5pt;mso-wrap-distance-right:5pt;mso-position-horizontal-relative:page;mso-position-vertical-relative:page" filled="f" stroked="f">
          <v:textbox style="mso-fit-shape-to-text:t" inset="0,0,0,0">
            <w:txbxContent>
              <w:p w:rsidR="00000000" w:rsidRDefault="00E80A52">
                <w:pPr>
                  <w:pStyle w:val="14"/>
                  <w:shd w:val="clear" w:color="auto" w:fill="auto"/>
                  <w:tabs>
                    <w:tab w:val="right" w:pos="9643"/>
                  </w:tabs>
                  <w:spacing w:line="240" w:lineRule="auto"/>
                </w:pPr>
                <w:r>
                  <w:rPr>
                    <w:rStyle w:val="Calibri"/>
                    <w:color w:val="000000"/>
                    <w:lang w:eastAsia="en-US"/>
                  </w:rPr>
                  <w:t>•blox</w:t>
                </w:r>
                <w:r>
                  <w:rPr>
                    <w:rStyle w:val="Calibri"/>
                    <w:color w:val="000000"/>
                    <w:lang w:eastAsia="en-US"/>
                  </w:rPr>
                  <w:tab/>
                </w:r>
                <w:r>
                  <w:rPr>
                    <w:rStyle w:val="Calibri2"/>
                    <w:color w:val="000000"/>
                    <w:lang w:eastAsia="en-US"/>
                  </w:rPr>
                  <w:t>NEO-M8 - Data 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4"/>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1">
    <w:nsid w:val="00000003"/>
    <w:multiLevelType w:val="multilevel"/>
    <w:tmpl w:val="00000002"/>
    <w:lvl w:ilvl="0">
      <w:start w:val="1"/>
      <w:numFmt w:val="decimal"/>
      <w:lvlText w:val="%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2">
    <w:nsid w:val="00000005"/>
    <w:multiLevelType w:val="multilevel"/>
    <w:tmpl w:val="00000004"/>
    <w:lvl w:ilvl="0">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6"/>
      <w:numFmt w:val="decimal"/>
      <w:lvlText w:val="1.%1"/>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3">
    <w:nsid w:val="00000007"/>
    <w:multiLevelType w:val="multilevel"/>
    <w:tmpl w:val="00000006"/>
    <w:lvl w:ilvl="0">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1"/>
      <w:numFmt w:val="decimal"/>
      <w:lvlText w:val="1.7.%1"/>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4">
    <w:nsid w:val="00000009"/>
    <w:multiLevelType w:val="multilevel"/>
    <w:tmpl w:val="00000008"/>
    <w:lvl w:ilvl="0">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1"/>
      <w:numFmt w:val="decimal"/>
      <w:lvlText w:val="1.10.%1"/>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5">
    <w:nsid w:val="0000000B"/>
    <w:multiLevelType w:val="multilevel"/>
    <w:tmpl w:val="0000000A"/>
    <w:lvl w:ilvl="0">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1"/>
      <w:numFmt w:val="decimal"/>
      <w:lvlText w:val="1.13.%1"/>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6">
    <w:nsid w:val="0000000D"/>
    <w:multiLevelType w:val="multilevel"/>
    <w:tmpl w:val="0000000C"/>
    <w:lvl w:ilvl="0">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1"/>
      <w:numFmt w:val="decimal"/>
      <w:lvlText w:val="1.14.%1"/>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7">
    <w:nsid w:val="0000000F"/>
    <w:multiLevelType w:val="multilevel"/>
    <w:tmpl w:val="0000000E"/>
    <w:lvl w:ilvl="0">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1"/>
      <w:numFmt w:val="decimal"/>
      <w:lvlText w:val="1.15.%1"/>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8">
    <w:nsid w:val="00000011"/>
    <w:multiLevelType w:val="multilevel"/>
    <w:tmpl w:val="00000010"/>
    <w:lvl w:ilvl="0">
      <w:start w:val="2"/>
      <w:numFmt w:val="decimal"/>
      <w:lvlText w:val="%1"/>
      <w:lvlJc w:val="left"/>
      <w:rPr>
        <w:rFonts w:ascii="Calibri" w:hAnsi="Calibri" w:cs="Calibri"/>
        <w:b/>
        <w:bCs/>
        <w:i w:val="0"/>
        <w:iCs w:val="0"/>
        <w:smallCaps w:val="0"/>
        <w:strike w:val="0"/>
        <w:color w:val="000000"/>
        <w:spacing w:val="0"/>
        <w:w w:val="100"/>
        <w:position w:val="0"/>
        <w:sz w:val="26"/>
        <w:szCs w:val="26"/>
        <w:u w:val="none"/>
      </w:rPr>
    </w:lvl>
    <w:lvl w:ilvl="1">
      <w:start w:val="1"/>
      <w:numFmt w:val="decimal"/>
      <w:lvlText w:val="%1.%2"/>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1"/>
      <w:numFmt w:val="decimal"/>
      <w:lvlText w:val="%1.%2.%3"/>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1"/>
      <w:numFmt w:val="decimal"/>
      <w:lvlText w:val="%1.%2.%3"/>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1"/>
      <w:numFmt w:val="decimal"/>
      <w:lvlText w:val="%1.%2.%3"/>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1"/>
      <w:numFmt w:val="decimal"/>
      <w:lvlText w:val="%1.%2.%3"/>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1"/>
      <w:numFmt w:val="decimal"/>
      <w:lvlText w:val="%1.%2.%3"/>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1"/>
      <w:numFmt w:val="decimal"/>
      <w:lvlText w:val="%1.%2.%3"/>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1"/>
      <w:numFmt w:val="decimal"/>
      <w:lvlText w:val="%1.%2.%3"/>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9">
    <w:nsid w:val="00000013"/>
    <w:multiLevelType w:val="multilevel"/>
    <w:tmpl w:val="00000012"/>
    <w:lvl w:ilvl="0">
      <w:start w:val="1"/>
      <w:numFmt w:val="decimal"/>
      <w:lvlText w:val="%1"/>
      <w:lvlJc w:val="left"/>
      <w:rPr>
        <w:rFonts w:ascii="Calibri" w:hAnsi="Calibri" w:cs="Calibri"/>
        <w:b/>
        <w:bCs/>
        <w:i w:val="0"/>
        <w:iCs w:val="0"/>
        <w:smallCaps w:val="0"/>
        <w:strike w:val="0"/>
        <w:color w:val="000000"/>
        <w:spacing w:val="0"/>
        <w:w w:val="100"/>
        <w:position w:val="0"/>
        <w:sz w:val="44"/>
        <w:szCs w:val="44"/>
        <w:u w:val="none"/>
      </w:rPr>
    </w:lvl>
    <w:lvl w:ilvl="1">
      <w:start w:val="1"/>
      <w:numFmt w:val="decimal"/>
      <w:lvlText w:val="%1.%2"/>
      <w:lvlJc w:val="left"/>
      <w:rPr>
        <w:rFonts w:ascii="Calibri" w:hAnsi="Calibri" w:cs="Calibri"/>
        <w:b/>
        <w:bCs/>
        <w:i w:val="0"/>
        <w:iCs w:val="0"/>
        <w:smallCaps w:val="0"/>
        <w:strike w:val="0"/>
        <w:color w:val="000000"/>
        <w:spacing w:val="0"/>
        <w:w w:val="100"/>
        <w:position w:val="0"/>
        <w:sz w:val="30"/>
        <w:szCs w:val="30"/>
        <w:u w:val="none"/>
      </w:rPr>
    </w:lvl>
    <w:lvl w:ilvl="2">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3">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4">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5">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6">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7">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8">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abstractNum>
  <w:abstractNum w:abstractNumId="10">
    <w:nsid w:val="00000015"/>
    <w:multiLevelType w:val="multilevel"/>
    <w:tmpl w:val="00000014"/>
    <w:lvl w:ilvl="0">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1">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2">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3">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4">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5">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6">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7">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lvl w:ilvl="8">
      <w:start w:val="1"/>
      <w:numFmt w:val="bullet"/>
      <w:lvlText w:val="•"/>
      <w:lvlJc w:val="left"/>
      <w:rPr>
        <w:rFonts w:ascii="Arial Unicode MS" w:hAnsi="MingLiU_HKSCS" w:cs="Arial Unicode MS"/>
        <w:b w:val="0"/>
        <w:bCs w:val="0"/>
        <w:i w:val="0"/>
        <w:iCs w:val="0"/>
        <w:smallCaps w:val="0"/>
        <w:strike w:val="0"/>
        <w:color w:val="000000"/>
        <w:spacing w:val="0"/>
        <w:w w:val="100"/>
        <w:position w:val="0"/>
        <w:sz w:val="18"/>
        <w:szCs w:val="18"/>
        <w:u w:val="none"/>
      </w:rPr>
    </w:lvl>
  </w:abstractNum>
  <w:abstractNum w:abstractNumId="11">
    <w:nsid w:val="00000017"/>
    <w:multiLevelType w:val="multilevel"/>
    <w:tmpl w:val="00000016"/>
    <w:lvl w:ilvl="0">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lvl w:ilvl="1">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lvl w:ilvl="2">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lvl w:ilvl="3">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lvl w:ilvl="4">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lvl w:ilvl="5">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lvl w:ilvl="6">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lvl w:ilvl="7">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lvl w:ilvl="8">
      <w:start w:val="1"/>
      <w:numFmt w:val="decimal"/>
      <w:lvlText w:val="4.%1"/>
      <w:lvlJc w:val="left"/>
      <w:rPr>
        <w:rFonts w:ascii="Calibri" w:hAnsi="Calibri" w:cs="Calibri"/>
        <w:b/>
        <w:bCs/>
        <w:i w:val="0"/>
        <w:iCs w:val="0"/>
        <w:smallCaps w:val="0"/>
        <w:strike w:val="0"/>
        <w:color w:val="000000"/>
        <w:spacing w:val="0"/>
        <w:w w:val="100"/>
        <w:position w:val="0"/>
        <w:sz w:val="30"/>
        <w:szCs w:val="30"/>
        <w:u w:val="none"/>
      </w:rPr>
    </w:lvl>
  </w:abstractNum>
  <w:abstractNum w:abstractNumId="12">
    <w:nsid w:val="00000019"/>
    <w:multiLevelType w:val="multilevel"/>
    <w:tmpl w:val="00000018"/>
    <w:lvl w:ilvl="0">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lvl w:ilvl="1">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lvl w:ilvl="2">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lvl w:ilvl="3">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lvl w:ilvl="4">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lvl w:ilvl="5">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lvl w:ilvl="6">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lvl w:ilvl="7">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lvl w:ilvl="8">
      <w:start w:val="1"/>
      <w:numFmt w:val="decimal"/>
      <w:lvlText w:val="4.4.%1"/>
      <w:lvlJc w:val="left"/>
      <w:rPr>
        <w:rFonts w:ascii="Calibri" w:hAnsi="Calibri" w:cs="Calibri"/>
        <w:b/>
        <w:bCs/>
        <w:i w:val="0"/>
        <w:iCs w:val="0"/>
        <w:smallCaps w:val="0"/>
        <w:strike w:val="0"/>
        <w:color w:val="000000"/>
        <w:spacing w:val="0"/>
        <w:w w:val="100"/>
        <w:position w:val="0"/>
        <w:sz w:val="26"/>
        <w:szCs w:val="26"/>
        <w:u w:val="none"/>
      </w:rPr>
    </w:lvl>
  </w:abstractNum>
  <w:abstractNum w:abstractNumId="13">
    <w:nsid w:val="0000001B"/>
    <w:multiLevelType w:val="multilevel"/>
    <w:tmpl w:val="0000001A"/>
    <w:lvl w:ilvl="0">
      <w:start w:val="5"/>
      <w:numFmt w:val="decimal"/>
      <w:lvlText w:val="%1"/>
      <w:lvlJc w:val="left"/>
      <w:rPr>
        <w:rFonts w:ascii="Calibri" w:hAnsi="Calibri" w:cs="Calibri"/>
        <w:b/>
        <w:bCs/>
        <w:i w:val="0"/>
        <w:iCs w:val="0"/>
        <w:smallCaps w:val="0"/>
        <w:strike w:val="0"/>
        <w:color w:val="000000"/>
        <w:spacing w:val="0"/>
        <w:w w:val="100"/>
        <w:position w:val="0"/>
        <w:sz w:val="44"/>
        <w:szCs w:val="44"/>
        <w:u w:val="none"/>
      </w:rPr>
    </w:lvl>
    <w:lvl w:ilvl="1">
      <w:start w:val="1"/>
      <w:numFmt w:val="decimal"/>
      <w:lvlText w:val="%1.%2"/>
      <w:lvlJc w:val="left"/>
      <w:rPr>
        <w:rFonts w:ascii="Calibri" w:hAnsi="Calibri" w:cs="Calibri"/>
        <w:b/>
        <w:bCs/>
        <w:i w:val="0"/>
        <w:iCs w:val="0"/>
        <w:smallCaps w:val="0"/>
        <w:strike w:val="0"/>
        <w:color w:val="000000"/>
        <w:spacing w:val="0"/>
        <w:w w:val="100"/>
        <w:position w:val="0"/>
        <w:sz w:val="30"/>
        <w:szCs w:val="30"/>
        <w:u w:val="none"/>
      </w:rPr>
    </w:lvl>
    <w:lvl w:ilvl="2">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3">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4">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5">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6">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7">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lvl w:ilvl="8">
      <w:start w:val="1"/>
      <w:numFmt w:val="decimal"/>
      <w:lvlText w:val="%1.%2.%3"/>
      <w:lvlJc w:val="left"/>
      <w:rPr>
        <w:rFonts w:ascii="Calibri" w:hAnsi="Calibri" w:cs="Calibri"/>
        <w:b/>
        <w:bCs/>
        <w:i w:val="0"/>
        <w:iCs w:val="0"/>
        <w:smallCaps w:val="0"/>
        <w:strike w:val="0"/>
        <w:color w:val="000000"/>
        <w:spacing w:val="0"/>
        <w:w w:val="100"/>
        <w:position w:val="0"/>
        <w:sz w:val="26"/>
        <w:szCs w:val="26"/>
        <w:u w:val="none"/>
      </w:rPr>
    </w:lvl>
  </w:abstractNum>
  <w:abstractNum w:abstractNumId="14">
    <w:nsid w:val="0000001D"/>
    <w:multiLevelType w:val="multilevel"/>
    <w:tmpl w:val="0000001C"/>
    <w:lvl w:ilvl="0">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lvl w:ilvl="1">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lvl w:ilvl="2">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lvl w:ilvl="3">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lvl w:ilvl="4">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lvl w:ilvl="5">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lvl w:ilvl="6">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lvl w:ilvl="7">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lvl w:ilvl="8">
      <w:start w:val="2"/>
      <w:numFmt w:val="decimal"/>
      <w:lvlText w:val="7.1.%1"/>
      <w:lvlJc w:val="left"/>
      <w:rPr>
        <w:rFonts w:ascii="Calibri" w:hAnsi="Calibri" w:cs="Calibri"/>
        <w:b/>
        <w:bCs/>
        <w:i w:val="0"/>
        <w:iCs w:val="0"/>
        <w:smallCaps w:val="0"/>
        <w:strike w:val="0"/>
        <w:color w:val="000000"/>
        <w:spacing w:val="0"/>
        <w:w w:val="100"/>
        <w:position w:val="0"/>
        <w:sz w:val="26"/>
        <w:szCs w:val="26"/>
        <w:u w:val="none"/>
      </w:rPr>
    </w:lvl>
  </w:abstractNum>
  <w:abstractNum w:abstractNumId="15">
    <w:nsid w:val="0000001F"/>
    <w:multiLevelType w:val="multilevel"/>
    <w:tmpl w:val="0000001E"/>
    <w:lvl w:ilvl="0">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lvl w:ilvl="1">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lvl w:ilvl="2">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lvl w:ilvl="3">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lvl w:ilvl="4">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lvl w:ilvl="5">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lvl w:ilvl="6">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lvl w:ilvl="7">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lvl w:ilvl="8">
      <w:start w:val="2"/>
      <w:numFmt w:val="decimal"/>
      <w:lvlText w:val="9.%1"/>
      <w:lvlJc w:val="left"/>
      <w:rPr>
        <w:rFonts w:ascii="Calibri" w:hAnsi="Calibri" w:cs="Calibri"/>
        <w:b/>
        <w:bCs/>
        <w:i w:val="0"/>
        <w:iCs w:val="0"/>
        <w:smallCaps w:val="0"/>
        <w:strike w:val="0"/>
        <w:color w:val="000000"/>
        <w:spacing w:val="0"/>
        <w:w w:val="100"/>
        <w:position w:val="0"/>
        <w:sz w:val="30"/>
        <w:szCs w:val="3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evenAndOddHeaders/>
  <w:drawingGridHorizontalSpacing w:val="181"/>
  <w:drawingGridVerticalSpacing w:val="181"/>
  <w:doNotShadeFormData/>
  <w:characterSpacingControl w:val="compressPunctuation"/>
  <w:doNotValidateAgainstSchema/>
  <w:doNotDemarcateInvalidXml/>
  <w:hdrShapeDefaults>
    <o:shapedefaults v:ext="edit" spidmax="3074"/>
    <o:shapelayout v:ext="edit">
      <o:idmap v:ext="edit" data="2"/>
    </o:shapelayout>
  </w:hdrShapeDefaults>
  <w:footnotePr>
    <w:numStart w:val="8"/>
    <w:footnote w:id="-1"/>
    <w:footnote w:id="0"/>
  </w:footnotePr>
  <w:endnotePr>
    <w:endnote w:id="-1"/>
    <w:endnote w:id="0"/>
  </w:endnotePr>
  <w:compat>
    <w:doNotExpandShiftReturn/>
    <w:useFELayout/>
  </w:compat>
  <w:rsids>
    <w:rsidRoot w:val="004D4317"/>
    <w:rsid w:val="004D4317"/>
    <w:rsid w:val="00CF12CB"/>
    <w:rsid w:val="00E80A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ngLiU_HKSCS" w:eastAsia="MingLiU_HKSCS" w:hAnsi="MingLiU_HKSCS"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cs="MingLiU_HKSCS"/>
      <w:color w:val="000000"/>
      <w:lang w:eastAsia="en-US"/>
    </w:rPr>
  </w:style>
  <w:style w:type="character" w:default="1" w:styleId="a0">
    <w:name w:val="Default Paragraph Font"/>
    <w:uiPriority w:val="99"/>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66CC"/>
      <w:u w:val="single"/>
    </w:rPr>
  </w:style>
  <w:style w:type="character" w:customStyle="1" w:styleId="a4">
    <w:name w:val="脚注_"/>
    <w:basedOn w:val="a0"/>
    <w:link w:val="a5"/>
    <w:uiPriority w:val="99"/>
    <w:rPr>
      <w:rFonts w:ascii="Arial Unicode MS" w:eastAsia="Arial Unicode MS" w:cs="Arial Unicode MS"/>
      <w:sz w:val="14"/>
      <w:szCs w:val="14"/>
      <w:u w:val="none"/>
    </w:rPr>
  </w:style>
  <w:style w:type="character" w:customStyle="1" w:styleId="3">
    <w:name w:val="正文文本 (3)_"/>
    <w:basedOn w:val="a0"/>
    <w:link w:val="31"/>
    <w:uiPriority w:val="99"/>
    <w:rPr>
      <w:rFonts w:ascii="Calibri" w:hAnsi="Calibri" w:cs="Calibri"/>
      <w:b/>
      <w:bCs/>
      <w:spacing w:val="-10"/>
      <w:sz w:val="64"/>
      <w:szCs w:val="64"/>
      <w:u w:val="none"/>
    </w:rPr>
  </w:style>
  <w:style w:type="character" w:customStyle="1" w:styleId="30">
    <w:name w:val="正文文本 (3)"/>
    <w:basedOn w:val="3"/>
    <w:uiPriority w:val="99"/>
  </w:style>
  <w:style w:type="character" w:customStyle="1" w:styleId="1">
    <w:name w:val="标题 #1_"/>
    <w:basedOn w:val="a0"/>
    <w:link w:val="11"/>
    <w:uiPriority w:val="99"/>
    <w:rPr>
      <w:rFonts w:ascii="Calibri" w:hAnsi="Calibri" w:cs="Calibri"/>
      <w:b/>
      <w:bCs/>
      <w:sz w:val="52"/>
      <w:szCs w:val="52"/>
      <w:u w:val="none"/>
    </w:rPr>
  </w:style>
  <w:style w:type="character" w:customStyle="1" w:styleId="10">
    <w:name w:val="标题 #1"/>
    <w:basedOn w:val="1"/>
    <w:uiPriority w:val="99"/>
  </w:style>
  <w:style w:type="character" w:customStyle="1" w:styleId="2">
    <w:name w:val="标题 #2_"/>
    <w:basedOn w:val="a0"/>
    <w:link w:val="21"/>
    <w:uiPriority w:val="99"/>
    <w:rPr>
      <w:rFonts w:ascii="Calibri" w:hAnsi="Calibri" w:cs="Calibri"/>
      <w:b/>
      <w:bCs/>
      <w:sz w:val="44"/>
      <w:szCs w:val="44"/>
      <w:u w:val="none"/>
    </w:rPr>
  </w:style>
  <w:style w:type="character" w:customStyle="1" w:styleId="20">
    <w:name w:val="标题 #2"/>
    <w:basedOn w:val="2"/>
    <w:uiPriority w:val="99"/>
  </w:style>
  <w:style w:type="character" w:customStyle="1" w:styleId="4">
    <w:name w:val="标题 #4_"/>
    <w:basedOn w:val="a0"/>
    <w:link w:val="41"/>
    <w:uiPriority w:val="99"/>
    <w:rPr>
      <w:rFonts w:ascii="Calibri" w:hAnsi="Calibri" w:cs="Calibri"/>
      <w:b/>
      <w:bCs/>
      <w:sz w:val="26"/>
      <w:szCs w:val="26"/>
      <w:u w:val="none"/>
    </w:rPr>
  </w:style>
  <w:style w:type="character" w:customStyle="1" w:styleId="40">
    <w:name w:val="标题 #4"/>
    <w:basedOn w:val="4"/>
    <w:uiPriority w:val="99"/>
  </w:style>
  <w:style w:type="character" w:customStyle="1" w:styleId="22">
    <w:name w:val="正文文本 (2)_"/>
    <w:basedOn w:val="a0"/>
    <w:link w:val="210"/>
    <w:uiPriority w:val="99"/>
    <w:rPr>
      <w:rFonts w:ascii="Arial Unicode MS" w:eastAsia="Arial Unicode MS" w:cs="Arial Unicode MS"/>
      <w:sz w:val="18"/>
      <w:szCs w:val="18"/>
      <w:u w:val="none"/>
    </w:rPr>
  </w:style>
  <w:style w:type="character" w:customStyle="1" w:styleId="23">
    <w:name w:val="正文文本 (2)"/>
    <w:basedOn w:val="22"/>
    <w:uiPriority w:val="99"/>
  </w:style>
  <w:style w:type="character" w:customStyle="1" w:styleId="42">
    <w:name w:val="正文文本 (4)_"/>
    <w:basedOn w:val="a0"/>
    <w:link w:val="43"/>
    <w:uiPriority w:val="99"/>
    <w:rPr>
      <w:rFonts w:ascii="Arial Unicode MS" w:eastAsia="Arial Unicode MS" w:cs="Arial Unicode MS"/>
      <w:b/>
      <w:bCs/>
      <w:sz w:val="15"/>
      <w:szCs w:val="15"/>
      <w:u w:val="none"/>
    </w:rPr>
  </w:style>
  <w:style w:type="character" w:customStyle="1" w:styleId="2Exact">
    <w:name w:val="图片标题 (2) Exact"/>
    <w:basedOn w:val="a0"/>
    <w:link w:val="24"/>
    <w:uiPriority w:val="99"/>
    <w:rPr>
      <w:rFonts w:ascii="Arial Unicode MS" w:eastAsia="Arial Unicode MS" w:cs="Arial Unicode MS"/>
      <w:sz w:val="14"/>
      <w:szCs w:val="14"/>
      <w:u w:val="none"/>
    </w:rPr>
  </w:style>
  <w:style w:type="character" w:customStyle="1" w:styleId="2Exact1">
    <w:name w:val="图片标题 (2) Exact1"/>
    <w:basedOn w:val="2Exact"/>
    <w:uiPriority w:val="99"/>
  </w:style>
  <w:style w:type="character" w:customStyle="1" w:styleId="2Exact0">
    <w:name w:val="表格标题 (2) Exact"/>
    <w:basedOn w:val="a0"/>
    <w:link w:val="25"/>
    <w:uiPriority w:val="99"/>
    <w:rPr>
      <w:rFonts w:ascii="Arial Unicode MS" w:eastAsia="Arial Unicode MS" w:cs="Arial Unicode MS"/>
      <w:sz w:val="18"/>
      <w:szCs w:val="18"/>
      <w:u w:val="none"/>
    </w:rPr>
  </w:style>
  <w:style w:type="character" w:customStyle="1" w:styleId="220">
    <w:name w:val="正文文本 (2)2"/>
    <w:basedOn w:val="22"/>
    <w:uiPriority w:val="99"/>
  </w:style>
  <w:style w:type="character" w:customStyle="1" w:styleId="2MingLiU">
    <w:name w:val="正文文本 (2) + MingLiU"/>
    <w:aliases w:val="间距 17 pt,缩放 66%"/>
    <w:basedOn w:val="22"/>
    <w:uiPriority w:val="99"/>
    <w:rPr>
      <w:rFonts w:ascii="MingLiU" w:eastAsia="MingLiU" w:cs="MingLiU"/>
      <w:spacing w:val="350"/>
      <w:w w:val="66"/>
      <w:lang w:val="zh-TW" w:eastAsia="zh-TW"/>
    </w:rPr>
  </w:style>
  <w:style w:type="character" w:customStyle="1" w:styleId="7Exact">
    <w:name w:val="正文文本 (7) Exact"/>
    <w:basedOn w:val="a0"/>
    <w:link w:val="7"/>
    <w:uiPriority w:val="99"/>
    <w:rPr>
      <w:rFonts w:ascii="Gulim" w:eastAsia="Gulim" w:cs="Gulim"/>
      <w:spacing w:val="-20"/>
      <w:w w:val="250"/>
      <w:sz w:val="10"/>
      <w:szCs w:val="10"/>
      <w:u w:val="none"/>
    </w:rPr>
  </w:style>
  <w:style w:type="character" w:customStyle="1" w:styleId="7Exact2">
    <w:name w:val="正文文本 (7) Exact2"/>
    <w:basedOn w:val="7Exact"/>
    <w:uiPriority w:val="99"/>
  </w:style>
  <w:style w:type="character" w:customStyle="1" w:styleId="7Exact1">
    <w:name w:val="正文文本 (7) Exact1"/>
    <w:basedOn w:val="7Exact"/>
    <w:uiPriority w:val="99"/>
  </w:style>
  <w:style w:type="character" w:customStyle="1" w:styleId="78pt">
    <w:name w:val="正文文本 (7) + 8 pt"/>
    <w:aliases w:val="间距 -1 pt,缩放 100% Exact"/>
    <w:basedOn w:val="7Exact"/>
    <w:uiPriority w:val="99"/>
    <w:rPr>
      <w:spacing w:val="-30"/>
      <w:w w:val="100"/>
      <w:sz w:val="16"/>
      <w:szCs w:val="16"/>
    </w:rPr>
  </w:style>
  <w:style w:type="character" w:customStyle="1" w:styleId="78pt1">
    <w:name w:val="正文文本 (7) + 8 pt1"/>
    <w:aliases w:val="间距 0 pt,缩放 100% Exact1"/>
    <w:basedOn w:val="7Exact"/>
    <w:uiPriority w:val="99"/>
    <w:rPr>
      <w:spacing w:val="-10"/>
      <w:w w:val="100"/>
      <w:sz w:val="16"/>
      <w:szCs w:val="16"/>
    </w:rPr>
  </w:style>
  <w:style w:type="character" w:customStyle="1" w:styleId="8Exact">
    <w:name w:val="正文文本 (8) Exact"/>
    <w:basedOn w:val="a0"/>
    <w:link w:val="8"/>
    <w:uiPriority w:val="99"/>
    <w:rPr>
      <w:rFonts w:ascii="Gulim" w:eastAsia="Gulim" w:cs="Gulim"/>
      <w:spacing w:val="-30"/>
      <w:sz w:val="17"/>
      <w:szCs w:val="17"/>
      <w:u w:val="none"/>
    </w:rPr>
  </w:style>
  <w:style w:type="character" w:customStyle="1" w:styleId="8Exact4">
    <w:name w:val="正文文本 (8) Exact4"/>
    <w:basedOn w:val="8Exact"/>
    <w:uiPriority w:val="99"/>
  </w:style>
  <w:style w:type="character" w:customStyle="1" w:styleId="9Exact">
    <w:name w:val="正文文本 (9) Exact"/>
    <w:basedOn w:val="a0"/>
    <w:link w:val="9"/>
    <w:uiPriority w:val="99"/>
    <w:rPr>
      <w:rFonts w:ascii="Gulim" w:eastAsia="Gulim" w:cs="Gulim"/>
      <w:spacing w:val="-30"/>
      <w:sz w:val="16"/>
      <w:szCs w:val="16"/>
      <w:u w:val="none"/>
    </w:rPr>
  </w:style>
  <w:style w:type="character" w:customStyle="1" w:styleId="9Exact1">
    <w:name w:val="正文文本 (9) Exact1"/>
    <w:basedOn w:val="9Exact"/>
    <w:uiPriority w:val="99"/>
  </w:style>
  <w:style w:type="character" w:customStyle="1" w:styleId="96pt">
    <w:name w:val="正文文本 (9) + 6 pt"/>
    <w:aliases w:val="间距 0 pt Exact"/>
    <w:basedOn w:val="9Exact"/>
    <w:uiPriority w:val="99"/>
    <w:rPr>
      <w:spacing w:val="0"/>
      <w:sz w:val="12"/>
      <w:szCs w:val="12"/>
    </w:rPr>
  </w:style>
  <w:style w:type="character" w:customStyle="1" w:styleId="10Exact">
    <w:name w:val="正文文本 (10) Exact"/>
    <w:basedOn w:val="a0"/>
    <w:link w:val="100"/>
    <w:uiPriority w:val="99"/>
    <w:rPr>
      <w:rFonts w:ascii="Gulim" w:eastAsia="Gulim" w:cs="Gulim"/>
      <w:spacing w:val="-30"/>
      <w:sz w:val="14"/>
      <w:szCs w:val="14"/>
      <w:u w:val="none"/>
    </w:rPr>
  </w:style>
  <w:style w:type="character" w:customStyle="1" w:styleId="10Exact2">
    <w:name w:val="正文文本 (10) Exact2"/>
    <w:basedOn w:val="10Exact"/>
    <w:uiPriority w:val="99"/>
  </w:style>
  <w:style w:type="character" w:customStyle="1" w:styleId="8Exact3">
    <w:name w:val="正文文本 (8) Exact3"/>
    <w:basedOn w:val="8Exact"/>
    <w:uiPriority w:val="99"/>
  </w:style>
  <w:style w:type="character" w:customStyle="1" w:styleId="8MingLiU">
    <w:name w:val="正文文本 (8) + MingLiU"/>
    <w:aliases w:val="缩放 40% Exact"/>
    <w:basedOn w:val="8Exact"/>
    <w:uiPriority w:val="99"/>
    <w:rPr>
      <w:rFonts w:ascii="MingLiU" w:eastAsia="MingLiU" w:cs="MingLiU"/>
      <w:w w:val="40"/>
      <w:lang w:val="zh-TW" w:eastAsia="zh-TW"/>
    </w:rPr>
  </w:style>
  <w:style w:type="character" w:customStyle="1" w:styleId="80ptExact">
    <w:name w:val="正文文本 (8) + 间距 0 pt Exact"/>
    <w:basedOn w:val="8Exact"/>
    <w:uiPriority w:val="99"/>
    <w:rPr>
      <w:spacing w:val="-10"/>
    </w:rPr>
  </w:style>
  <w:style w:type="character" w:customStyle="1" w:styleId="8Exact2">
    <w:name w:val="正文文本 (8) Exact2"/>
    <w:basedOn w:val="8Exact"/>
    <w:uiPriority w:val="99"/>
  </w:style>
  <w:style w:type="character" w:customStyle="1" w:styleId="8Exact1">
    <w:name w:val="正文文本 (8) Exact1"/>
    <w:basedOn w:val="8Exact"/>
    <w:uiPriority w:val="99"/>
  </w:style>
  <w:style w:type="character" w:customStyle="1" w:styleId="100ptExact">
    <w:name w:val="正文文本 (10) + 间距 0 pt Exact"/>
    <w:basedOn w:val="10Exact"/>
    <w:uiPriority w:val="99"/>
    <w:rPr>
      <w:spacing w:val="-10"/>
    </w:rPr>
  </w:style>
  <w:style w:type="character" w:customStyle="1" w:styleId="10Exact1">
    <w:name w:val="正文文本 (10) Exact1"/>
    <w:basedOn w:val="10Exact"/>
    <w:uiPriority w:val="99"/>
  </w:style>
  <w:style w:type="character" w:customStyle="1" w:styleId="11Exact">
    <w:name w:val="正文文本 (11) Exact"/>
    <w:basedOn w:val="a0"/>
    <w:link w:val="110"/>
    <w:uiPriority w:val="99"/>
    <w:rPr>
      <w:rFonts w:ascii="Gulim" w:eastAsia="Gulim" w:cs="Gulim"/>
      <w:spacing w:val="-10"/>
      <w:sz w:val="16"/>
      <w:szCs w:val="16"/>
      <w:u w:val="none"/>
    </w:rPr>
  </w:style>
  <w:style w:type="character" w:customStyle="1" w:styleId="1175pt">
    <w:name w:val="正文文本 (11) + 7.5 pt"/>
    <w:aliases w:val="间距 0 pt Exact2"/>
    <w:basedOn w:val="11Exact"/>
    <w:uiPriority w:val="99"/>
    <w:rPr>
      <w:spacing w:val="0"/>
      <w:sz w:val="15"/>
      <w:szCs w:val="15"/>
    </w:rPr>
  </w:style>
  <w:style w:type="character" w:customStyle="1" w:styleId="11Exact1">
    <w:name w:val="正文文本 (11) Exact1"/>
    <w:basedOn w:val="11Exact"/>
    <w:uiPriority w:val="99"/>
  </w:style>
  <w:style w:type="character" w:customStyle="1" w:styleId="1185pt">
    <w:name w:val="正文文本 (11) + 8.5 pt"/>
    <w:aliases w:val="间距 -1 pt Exact"/>
    <w:basedOn w:val="11Exact"/>
    <w:uiPriority w:val="99"/>
    <w:rPr>
      <w:spacing w:val="-30"/>
      <w:sz w:val="17"/>
      <w:szCs w:val="17"/>
    </w:rPr>
  </w:style>
  <w:style w:type="character" w:customStyle="1" w:styleId="1185pt2">
    <w:name w:val="正文文本 (11) + 8.5 pt2"/>
    <w:aliases w:val="间距 -1 pt Exact2"/>
    <w:basedOn w:val="11Exact"/>
    <w:uiPriority w:val="99"/>
    <w:rPr>
      <w:spacing w:val="-30"/>
      <w:sz w:val="17"/>
      <w:szCs w:val="17"/>
    </w:rPr>
  </w:style>
  <w:style w:type="character" w:customStyle="1" w:styleId="1185pt1">
    <w:name w:val="正文文本 (11) + 8.5 pt1"/>
    <w:aliases w:val="间距 -1 pt Exact1"/>
    <w:basedOn w:val="11Exact"/>
    <w:uiPriority w:val="99"/>
    <w:rPr>
      <w:spacing w:val="-30"/>
      <w:sz w:val="17"/>
      <w:szCs w:val="17"/>
    </w:rPr>
  </w:style>
  <w:style w:type="character" w:customStyle="1" w:styleId="11MingLiU">
    <w:name w:val="正文文本 (11) + MingLiU"/>
    <w:aliases w:val="8.5 pt,间距 -1 pt3,缩放 40% Exact1"/>
    <w:basedOn w:val="11Exact"/>
    <w:uiPriority w:val="99"/>
    <w:rPr>
      <w:rFonts w:ascii="MingLiU" w:eastAsia="MingLiU" w:cs="MingLiU"/>
      <w:spacing w:val="-30"/>
      <w:w w:val="40"/>
      <w:sz w:val="17"/>
      <w:szCs w:val="17"/>
    </w:rPr>
  </w:style>
  <w:style w:type="character" w:customStyle="1" w:styleId="11-1ptExact">
    <w:name w:val="正文文本 (11) + 间距 -1 pt Exact"/>
    <w:basedOn w:val="11Exact"/>
    <w:uiPriority w:val="99"/>
    <w:rPr>
      <w:spacing w:val="-30"/>
    </w:rPr>
  </w:style>
  <w:style w:type="character" w:customStyle="1" w:styleId="11-1ptExact1">
    <w:name w:val="正文文本 (11) + 间距 -1 pt Exact1"/>
    <w:basedOn w:val="11Exact"/>
    <w:uiPriority w:val="99"/>
    <w:rPr>
      <w:spacing w:val="-30"/>
    </w:rPr>
  </w:style>
  <w:style w:type="character" w:customStyle="1" w:styleId="90ptExact">
    <w:name w:val="正文文本 (9) + 间距 0 pt Exact"/>
    <w:basedOn w:val="9Exact"/>
    <w:uiPriority w:val="99"/>
    <w:rPr>
      <w:spacing w:val="-10"/>
    </w:rPr>
  </w:style>
  <w:style w:type="character" w:customStyle="1" w:styleId="90ptExact1">
    <w:name w:val="正文文本 (9) + 间距 0 pt Exact1"/>
    <w:basedOn w:val="9Exact"/>
    <w:uiPriority w:val="99"/>
    <w:rPr>
      <w:spacing w:val="-10"/>
    </w:rPr>
  </w:style>
  <w:style w:type="character" w:customStyle="1" w:styleId="88ptExact">
    <w:name w:val="正文文本 (8) + 8 pt Exact"/>
    <w:basedOn w:val="8Exact"/>
    <w:uiPriority w:val="99"/>
    <w:rPr>
      <w:sz w:val="16"/>
      <w:szCs w:val="16"/>
    </w:rPr>
  </w:style>
  <w:style w:type="character" w:customStyle="1" w:styleId="88ptExact1">
    <w:name w:val="正文文本 (8) + 8 pt Exact1"/>
    <w:basedOn w:val="8Exact"/>
    <w:uiPriority w:val="99"/>
    <w:rPr>
      <w:sz w:val="16"/>
      <w:szCs w:val="16"/>
    </w:rPr>
  </w:style>
  <w:style w:type="character" w:customStyle="1" w:styleId="88pt">
    <w:name w:val="正文文本 (8) + 8 pt"/>
    <w:aliases w:val="间距 0 pt Exact1"/>
    <w:basedOn w:val="8Exact"/>
    <w:uiPriority w:val="99"/>
    <w:rPr>
      <w:spacing w:val="-10"/>
      <w:sz w:val="16"/>
      <w:szCs w:val="16"/>
    </w:rPr>
  </w:style>
  <w:style w:type="character" w:customStyle="1" w:styleId="12Exact">
    <w:name w:val="正文文本 (12) Exact"/>
    <w:basedOn w:val="a0"/>
    <w:link w:val="12"/>
    <w:uiPriority w:val="99"/>
    <w:rPr>
      <w:rFonts w:ascii="Microsoft Sans Serif" w:hAnsi="Microsoft Sans Serif" w:cs="Microsoft Sans Serif"/>
      <w:sz w:val="8"/>
      <w:szCs w:val="8"/>
      <w:u w:val="none"/>
    </w:rPr>
  </w:style>
  <w:style w:type="character" w:customStyle="1" w:styleId="6Exact">
    <w:name w:val="正文文本 (6) Exact"/>
    <w:basedOn w:val="a0"/>
    <w:uiPriority w:val="99"/>
    <w:rPr>
      <w:rFonts w:ascii="Arial Unicode MS" w:eastAsia="Arial Unicode MS" w:cs="Arial Unicode MS"/>
      <w:sz w:val="14"/>
      <w:szCs w:val="14"/>
      <w:u w:val="none"/>
    </w:rPr>
  </w:style>
  <w:style w:type="character" w:customStyle="1" w:styleId="Exact">
    <w:name w:val="图片标题 Exact"/>
    <w:basedOn w:val="a0"/>
    <w:uiPriority w:val="99"/>
    <w:rPr>
      <w:rFonts w:ascii="Arial Unicode MS" w:eastAsia="Arial Unicode MS" w:cs="Arial Unicode MS"/>
      <w:b/>
      <w:bCs/>
      <w:sz w:val="15"/>
      <w:szCs w:val="15"/>
      <w:u w:val="none"/>
    </w:rPr>
  </w:style>
  <w:style w:type="character" w:customStyle="1" w:styleId="2Exact2">
    <w:name w:val="正文文本 (2) Exact"/>
    <w:basedOn w:val="a0"/>
    <w:uiPriority w:val="99"/>
    <w:rPr>
      <w:rFonts w:ascii="Arial Unicode MS" w:eastAsia="Arial Unicode MS" w:cs="Arial Unicode MS"/>
      <w:sz w:val="18"/>
      <w:szCs w:val="18"/>
      <w:u w:val="none"/>
    </w:rPr>
  </w:style>
  <w:style w:type="character" w:customStyle="1" w:styleId="2Exact20">
    <w:name w:val="正文文本 (2) Exact2"/>
    <w:basedOn w:val="22"/>
    <w:uiPriority w:val="99"/>
  </w:style>
  <w:style w:type="character" w:customStyle="1" w:styleId="4Exact">
    <w:name w:val="正文文本 (4) Exact"/>
    <w:basedOn w:val="a0"/>
    <w:uiPriority w:val="99"/>
    <w:rPr>
      <w:rFonts w:ascii="Arial Unicode MS" w:eastAsia="Arial Unicode MS" w:cs="Arial Unicode MS"/>
      <w:b/>
      <w:bCs/>
      <w:sz w:val="15"/>
      <w:szCs w:val="15"/>
      <w:u w:val="none"/>
    </w:rPr>
  </w:style>
  <w:style w:type="character" w:customStyle="1" w:styleId="13Exact">
    <w:name w:val="正文文本 (13) Exact"/>
    <w:basedOn w:val="a0"/>
    <w:uiPriority w:val="99"/>
    <w:rPr>
      <w:rFonts w:ascii="Calibri" w:hAnsi="Calibri" w:cs="Calibri"/>
      <w:b/>
      <w:bCs/>
      <w:i/>
      <w:iCs/>
      <w:sz w:val="20"/>
      <w:szCs w:val="20"/>
      <w:u w:val="none"/>
    </w:rPr>
  </w:style>
  <w:style w:type="character" w:customStyle="1" w:styleId="13ArialUnicodeMS">
    <w:name w:val="正文文本 (13) + Arial Unicode MS"/>
    <w:aliases w:val="9 pt,非粗体 Exact"/>
    <w:basedOn w:val="13"/>
    <w:uiPriority w:val="99"/>
    <w:rPr>
      <w:rFonts w:ascii="Arial Unicode MS" w:eastAsia="Arial Unicode MS" w:cs="Arial Unicode MS"/>
      <w:color w:val="000000"/>
      <w:spacing w:val="0"/>
      <w:w w:val="100"/>
      <w:position w:val="0"/>
      <w:sz w:val="18"/>
      <w:szCs w:val="18"/>
    </w:rPr>
  </w:style>
  <w:style w:type="character" w:customStyle="1" w:styleId="13ArialUnicodeMS3">
    <w:name w:val="正文文本 (13) + Arial Unicode MS3"/>
    <w:aliases w:val="9 pt3,非粗体 Exact1"/>
    <w:basedOn w:val="13"/>
    <w:uiPriority w:val="99"/>
    <w:rPr>
      <w:rFonts w:ascii="Arial Unicode MS" w:eastAsia="Arial Unicode MS" w:cs="Arial Unicode MS"/>
      <w:color w:val="000000"/>
      <w:spacing w:val="0"/>
      <w:w w:val="100"/>
      <w:position w:val="0"/>
      <w:sz w:val="18"/>
      <w:szCs w:val="18"/>
    </w:rPr>
  </w:style>
  <w:style w:type="character" w:customStyle="1" w:styleId="275pt">
    <w:name w:val="正文文本 (2) + 7.5 pt"/>
    <w:aliases w:val="粗体"/>
    <w:basedOn w:val="22"/>
    <w:uiPriority w:val="99"/>
    <w:rPr>
      <w:b/>
      <w:bCs/>
      <w:sz w:val="15"/>
      <w:szCs w:val="15"/>
    </w:rPr>
  </w:style>
  <w:style w:type="character" w:customStyle="1" w:styleId="27pt">
    <w:name w:val="正文文本 (2) + 7 pt"/>
    <w:basedOn w:val="22"/>
    <w:uiPriority w:val="99"/>
    <w:rPr>
      <w:sz w:val="14"/>
      <w:szCs w:val="14"/>
    </w:rPr>
  </w:style>
  <w:style w:type="character" w:customStyle="1" w:styleId="3Exact">
    <w:name w:val="表格标题 (3) Exact"/>
    <w:basedOn w:val="a0"/>
    <w:link w:val="32"/>
    <w:uiPriority w:val="99"/>
    <w:rPr>
      <w:rFonts w:ascii="Arial Unicode MS" w:eastAsia="Arial Unicode MS" w:cs="Arial Unicode MS"/>
      <w:sz w:val="14"/>
      <w:szCs w:val="14"/>
      <w:u w:val="none"/>
    </w:rPr>
  </w:style>
  <w:style w:type="character" w:customStyle="1" w:styleId="Exact0">
    <w:name w:val="表格标题 Exact"/>
    <w:basedOn w:val="a0"/>
    <w:uiPriority w:val="99"/>
    <w:rPr>
      <w:rFonts w:ascii="Arial Unicode MS" w:eastAsia="Arial Unicode MS" w:cs="Arial Unicode MS"/>
      <w:b/>
      <w:bCs/>
      <w:sz w:val="15"/>
      <w:szCs w:val="15"/>
      <w:u w:val="none"/>
    </w:rPr>
  </w:style>
  <w:style w:type="character" w:customStyle="1" w:styleId="5">
    <w:name w:val="正文文本 (5)_"/>
    <w:basedOn w:val="a0"/>
    <w:link w:val="50"/>
    <w:uiPriority w:val="99"/>
    <w:rPr>
      <w:rFonts w:ascii="Arial Unicode MS" w:eastAsia="Arial Unicode MS" w:cs="Arial Unicode MS"/>
      <w:b/>
      <w:bCs/>
      <w:sz w:val="19"/>
      <w:szCs w:val="19"/>
      <w:u w:val="none"/>
    </w:rPr>
  </w:style>
  <w:style w:type="character" w:customStyle="1" w:styleId="a6">
    <w:name w:val="页眉或页脚_"/>
    <w:basedOn w:val="a0"/>
    <w:link w:val="14"/>
    <w:uiPriority w:val="99"/>
    <w:rPr>
      <w:rFonts w:ascii="Arial Unicode MS" w:eastAsia="Arial Unicode MS" w:cs="Arial Unicode MS"/>
      <w:sz w:val="15"/>
      <w:szCs w:val="15"/>
      <w:u w:val="none"/>
    </w:rPr>
  </w:style>
  <w:style w:type="character" w:customStyle="1" w:styleId="Calibri">
    <w:name w:val="页眉或页脚 + Calibri"/>
    <w:aliases w:val="25 pt,粗体6,间距 0 pt2"/>
    <w:basedOn w:val="a6"/>
    <w:uiPriority w:val="99"/>
    <w:rPr>
      <w:rFonts w:ascii="Calibri" w:hAnsi="Calibri" w:cs="Calibri"/>
      <w:b/>
      <w:bCs/>
      <w:spacing w:val="-10"/>
      <w:sz w:val="50"/>
      <w:szCs w:val="50"/>
    </w:rPr>
  </w:style>
  <w:style w:type="character" w:customStyle="1" w:styleId="Calibri2">
    <w:name w:val="页眉或页脚 + Calibri2"/>
    <w:aliases w:val="10 pt"/>
    <w:basedOn w:val="a6"/>
    <w:uiPriority w:val="99"/>
    <w:rPr>
      <w:rFonts w:ascii="Calibri" w:hAnsi="Calibri" w:cs="Calibri"/>
      <w:sz w:val="20"/>
      <w:szCs w:val="20"/>
    </w:rPr>
  </w:style>
  <w:style w:type="character" w:customStyle="1" w:styleId="a7">
    <w:name w:val="页眉或页脚"/>
    <w:basedOn w:val="a6"/>
    <w:uiPriority w:val="99"/>
  </w:style>
  <w:style w:type="character" w:customStyle="1" w:styleId="a8">
    <w:name w:val="页眉或页脚 + 粗体"/>
    <w:basedOn w:val="a6"/>
    <w:uiPriority w:val="99"/>
    <w:rPr>
      <w:b/>
      <w:bCs/>
    </w:rPr>
  </w:style>
  <w:style w:type="character" w:customStyle="1" w:styleId="295pt">
    <w:name w:val="正文文本 (2) + 9.5 pt"/>
    <w:aliases w:val="粗体5"/>
    <w:basedOn w:val="22"/>
    <w:uiPriority w:val="99"/>
    <w:rPr>
      <w:b/>
      <w:bCs/>
      <w:sz w:val="19"/>
      <w:szCs w:val="19"/>
    </w:rPr>
  </w:style>
  <w:style w:type="character" w:customStyle="1" w:styleId="59pt">
    <w:name w:val="正文文本 (5) + 9 pt"/>
    <w:aliases w:val="非粗体"/>
    <w:basedOn w:val="5"/>
    <w:uiPriority w:val="99"/>
    <w:rPr>
      <w:sz w:val="18"/>
      <w:szCs w:val="18"/>
    </w:rPr>
  </w:style>
  <w:style w:type="character" w:customStyle="1" w:styleId="6">
    <w:name w:val="正文文本 (6)_"/>
    <w:basedOn w:val="a0"/>
    <w:link w:val="60"/>
    <w:uiPriority w:val="99"/>
    <w:rPr>
      <w:rFonts w:ascii="Arial Unicode MS" w:eastAsia="Arial Unicode MS" w:cs="Arial Unicode MS"/>
      <w:sz w:val="14"/>
      <w:szCs w:val="14"/>
      <w:u w:val="none"/>
    </w:rPr>
  </w:style>
  <w:style w:type="character" w:customStyle="1" w:styleId="320">
    <w:name w:val="正文文本 (3)2"/>
    <w:basedOn w:val="3"/>
    <w:uiPriority w:val="99"/>
  </w:style>
  <w:style w:type="character" w:customStyle="1" w:styleId="2Char">
    <w:name w:val="目录 2 Char"/>
    <w:basedOn w:val="a0"/>
    <w:link w:val="26"/>
    <w:uiPriority w:val="99"/>
    <w:rPr>
      <w:rFonts w:ascii="Calibri" w:hAnsi="Calibri" w:cs="Calibri"/>
      <w:b/>
      <w:bCs/>
      <w:sz w:val="26"/>
      <w:szCs w:val="26"/>
      <w:u w:val="none"/>
    </w:rPr>
  </w:style>
  <w:style w:type="character" w:customStyle="1" w:styleId="3Char">
    <w:name w:val="目录 3 Char"/>
    <w:basedOn w:val="a0"/>
    <w:link w:val="33"/>
    <w:uiPriority w:val="99"/>
    <w:rPr>
      <w:rFonts w:ascii="Arial Unicode MS" w:eastAsia="Arial Unicode MS" w:cs="Arial Unicode MS"/>
      <w:sz w:val="18"/>
      <w:szCs w:val="18"/>
      <w:u w:val="none"/>
    </w:rPr>
  </w:style>
  <w:style w:type="character" w:customStyle="1" w:styleId="34">
    <w:name w:val="标题 #3_"/>
    <w:basedOn w:val="a0"/>
    <w:link w:val="35"/>
    <w:uiPriority w:val="99"/>
    <w:rPr>
      <w:rFonts w:ascii="Calibri" w:hAnsi="Calibri" w:cs="Calibri"/>
      <w:b/>
      <w:bCs/>
      <w:sz w:val="30"/>
      <w:szCs w:val="30"/>
      <w:u w:val="none"/>
    </w:rPr>
  </w:style>
  <w:style w:type="character" w:customStyle="1" w:styleId="2MingLiU2">
    <w:name w:val="正文文本 (2) + MingLiU2"/>
    <w:aliases w:val="间距 17 pt1,缩放 66%1"/>
    <w:basedOn w:val="22"/>
    <w:uiPriority w:val="99"/>
    <w:rPr>
      <w:rFonts w:ascii="MingLiU" w:eastAsia="MingLiU" w:cs="MingLiU"/>
      <w:spacing w:val="350"/>
      <w:w w:val="66"/>
      <w:lang w:val="zh-TW" w:eastAsia="zh-TW"/>
    </w:rPr>
  </w:style>
  <w:style w:type="character" w:customStyle="1" w:styleId="a9">
    <w:name w:val="表格标题_"/>
    <w:basedOn w:val="a0"/>
    <w:link w:val="aa"/>
    <w:uiPriority w:val="99"/>
    <w:rPr>
      <w:rFonts w:ascii="Arial Unicode MS" w:eastAsia="Arial Unicode MS" w:cs="Arial Unicode MS"/>
      <w:b/>
      <w:bCs/>
      <w:sz w:val="15"/>
      <w:szCs w:val="15"/>
      <w:u w:val="none"/>
    </w:rPr>
  </w:style>
  <w:style w:type="character" w:customStyle="1" w:styleId="27pt2">
    <w:name w:val="正文文本 (2) + 7 pt2"/>
    <w:basedOn w:val="22"/>
    <w:uiPriority w:val="99"/>
    <w:rPr>
      <w:sz w:val="14"/>
      <w:szCs w:val="14"/>
    </w:rPr>
  </w:style>
  <w:style w:type="character" w:customStyle="1" w:styleId="27">
    <w:name w:val="正文文本 (2) + 小型大写"/>
    <w:basedOn w:val="22"/>
    <w:uiPriority w:val="99"/>
    <w:rPr>
      <w:smallCaps/>
    </w:rPr>
  </w:style>
  <w:style w:type="character" w:customStyle="1" w:styleId="13">
    <w:name w:val="正文文本 (13)_"/>
    <w:basedOn w:val="a0"/>
    <w:link w:val="130"/>
    <w:uiPriority w:val="99"/>
    <w:rPr>
      <w:rFonts w:ascii="Calibri" w:hAnsi="Calibri" w:cs="Calibri"/>
      <w:b/>
      <w:bCs/>
      <w:i/>
      <w:iCs/>
      <w:sz w:val="20"/>
      <w:szCs w:val="20"/>
      <w:u w:val="none"/>
    </w:rPr>
  </w:style>
  <w:style w:type="character" w:customStyle="1" w:styleId="13ArialUnicodeMS2">
    <w:name w:val="正文文本 (13) + Arial Unicode MS2"/>
    <w:aliases w:val="9 pt2,非粗体3"/>
    <w:basedOn w:val="13"/>
    <w:uiPriority w:val="99"/>
    <w:rPr>
      <w:rFonts w:ascii="Arial Unicode MS" w:eastAsia="Arial Unicode MS" w:cs="Arial Unicode MS"/>
      <w:spacing w:val="0"/>
      <w:sz w:val="18"/>
      <w:szCs w:val="18"/>
    </w:rPr>
  </w:style>
  <w:style w:type="character" w:customStyle="1" w:styleId="2Calibri">
    <w:name w:val="正文文本 (2) + Calibri"/>
    <w:aliases w:val="10 pt2,粗体4,斜体"/>
    <w:basedOn w:val="22"/>
    <w:uiPriority w:val="99"/>
    <w:rPr>
      <w:rFonts w:ascii="Calibri" w:hAnsi="Calibri" w:cs="Calibri"/>
      <w:b/>
      <w:bCs/>
      <w:i/>
      <w:iCs/>
      <w:sz w:val="20"/>
      <w:szCs w:val="20"/>
    </w:rPr>
  </w:style>
  <w:style w:type="character" w:customStyle="1" w:styleId="13ArialUnicodeMS1">
    <w:name w:val="正文文本 (13) + Arial Unicode MS1"/>
    <w:aliases w:val="9 pt1,非粗体2,非斜体"/>
    <w:basedOn w:val="13"/>
    <w:uiPriority w:val="99"/>
    <w:rPr>
      <w:rFonts w:ascii="Arial Unicode MS" w:eastAsia="Arial Unicode MS" w:cs="Arial Unicode MS"/>
      <w:sz w:val="18"/>
      <w:szCs w:val="18"/>
    </w:rPr>
  </w:style>
  <w:style w:type="character" w:customStyle="1" w:styleId="140">
    <w:name w:val="正文文本 (14)_"/>
    <w:basedOn w:val="a0"/>
    <w:link w:val="141"/>
    <w:uiPriority w:val="99"/>
    <w:rPr>
      <w:rFonts w:ascii="Arial Unicode MS" w:eastAsia="Arial Unicode MS" w:cs="Arial Unicode MS"/>
      <w:sz w:val="18"/>
      <w:szCs w:val="18"/>
      <w:u w:val="none"/>
    </w:rPr>
  </w:style>
  <w:style w:type="character" w:customStyle="1" w:styleId="14Calibri">
    <w:name w:val="正文文本 (14) + Calibri"/>
    <w:aliases w:val="10 pt1,斜体3"/>
    <w:basedOn w:val="140"/>
    <w:uiPriority w:val="99"/>
    <w:rPr>
      <w:rFonts w:ascii="Calibri" w:hAnsi="Calibri" w:cs="Calibri"/>
      <w:i/>
      <w:iCs/>
      <w:sz w:val="20"/>
      <w:szCs w:val="20"/>
    </w:rPr>
  </w:style>
  <w:style w:type="character" w:customStyle="1" w:styleId="210pt">
    <w:name w:val="正文文本 (2) + 10 pt"/>
    <w:aliases w:val="小型大写"/>
    <w:basedOn w:val="22"/>
    <w:uiPriority w:val="99"/>
    <w:rPr>
      <w:smallCaps/>
      <w:spacing w:val="0"/>
      <w:sz w:val="20"/>
      <w:szCs w:val="20"/>
    </w:rPr>
  </w:style>
  <w:style w:type="character" w:customStyle="1" w:styleId="26pt">
    <w:name w:val="正文文本 (2) + 6 pt"/>
    <w:aliases w:val="斜体2,间距 -1 pt2"/>
    <w:basedOn w:val="22"/>
    <w:uiPriority w:val="99"/>
    <w:rPr>
      <w:i/>
      <w:iCs/>
      <w:spacing w:val="-20"/>
      <w:sz w:val="12"/>
      <w:szCs w:val="12"/>
    </w:rPr>
  </w:style>
  <w:style w:type="character" w:customStyle="1" w:styleId="675pt">
    <w:name w:val="正文文本 (6) + 7.5 pt"/>
    <w:aliases w:val="粗体3"/>
    <w:basedOn w:val="6"/>
    <w:uiPriority w:val="99"/>
    <w:rPr>
      <w:b/>
      <w:bCs/>
      <w:sz w:val="15"/>
      <w:szCs w:val="15"/>
    </w:rPr>
  </w:style>
  <w:style w:type="character" w:customStyle="1" w:styleId="15Exact">
    <w:name w:val="正文文本 (15) Exact"/>
    <w:basedOn w:val="a0"/>
    <w:link w:val="15"/>
    <w:uiPriority w:val="99"/>
    <w:rPr>
      <w:rFonts w:ascii="Calibri" w:hAnsi="Calibri" w:cs="Calibri"/>
      <w:b/>
      <w:bCs/>
      <w:sz w:val="44"/>
      <w:szCs w:val="44"/>
      <w:u w:val="none"/>
    </w:rPr>
  </w:style>
  <w:style w:type="character" w:customStyle="1" w:styleId="16Exact">
    <w:name w:val="正文文本 (16) Exact"/>
    <w:basedOn w:val="a0"/>
    <w:link w:val="16"/>
    <w:uiPriority w:val="99"/>
    <w:rPr>
      <w:rFonts w:ascii="Arial Unicode MS" w:eastAsia="Arial Unicode MS" w:cs="Arial Unicode MS"/>
      <w:i/>
      <w:iCs/>
      <w:sz w:val="20"/>
      <w:szCs w:val="20"/>
      <w:u w:val="none"/>
    </w:rPr>
  </w:style>
  <w:style w:type="character" w:customStyle="1" w:styleId="16Exact1">
    <w:name w:val="正文文本 (16) Exact1"/>
    <w:basedOn w:val="16Exact"/>
    <w:uiPriority w:val="99"/>
  </w:style>
  <w:style w:type="character" w:customStyle="1" w:styleId="19Exact">
    <w:name w:val="正文文本 (19) Exact"/>
    <w:basedOn w:val="a0"/>
    <w:link w:val="19"/>
    <w:uiPriority w:val="99"/>
    <w:rPr>
      <w:rFonts w:ascii="Calibri" w:hAnsi="Calibri" w:cs="Calibri"/>
      <w:b/>
      <w:bCs/>
      <w:sz w:val="22"/>
      <w:szCs w:val="22"/>
      <w:u w:val="none"/>
    </w:rPr>
  </w:style>
  <w:style w:type="character" w:customStyle="1" w:styleId="20Exact">
    <w:name w:val="正文文本 (20) Exact"/>
    <w:basedOn w:val="a0"/>
    <w:link w:val="200"/>
    <w:uiPriority w:val="99"/>
    <w:rPr>
      <w:rFonts w:ascii="Arial Unicode MS" w:eastAsia="Arial Unicode MS" w:cs="Arial Unicode MS"/>
      <w:sz w:val="22"/>
      <w:szCs w:val="22"/>
      <w:u w:val="none"/>
    </w:rPr>
  </w:style>
  <w:style w:type="character" w:customStyle="1" w:styleId="2Exact10">
    <w:name w:val="正文文本 (2) Exact1"/>
    <w:basedOn w:val="22"/>
    <w:uiPriority w:val="99"/>
  </w:style>
  <w:style w:type="character" w:customStyle="1" w:styleId="21Exact">
    <w:name w:val="正文文本 (21) Exact"/>
    <w:basedOn w:val="a0"/>
    <w:link w:val="211"/>
    <w:uiPriority w:val="99"/>
    <w:rPr>
      <w:rFonts w:ascii="Gulim" w:eastAsia="Gulim" w:cs="Gulim"/>
      <w:sz w:val="18"/>
      <w:szCs w:val="18"/>
      <w:u w:val="none"/>
    </w:rPr>
  </w:style>
  <w:style w:type="character" w:customStyle="1" w:styleId="22Exact">
    <w:name w:val="正文文本 (22) Exact"/>
    <w:basedOn w:val="a0"/>
    <w:link w:val="221"/>
    <w:uiPriority w:val="99"/>
    <w:rPr>
      <w:rFonts w:ascii="Arial Unicode MS" w:eastAsia="Arial Unicode MS" w:cs="Arial Unicode MS"/>
      <w:spacing w:val="-10"/>
      <w:sz w:val="22"/>
      <w:szCs w:val="22"/>
      <w:u w:val="none"/>
    </w:rPr>
  </w:style>
  <w:style w:type="character" w:customStyle="1" w:styleId="27pt1">
    <w:name w:val="正文文本 (2) + 7 pt1"/>
    <w:basedOn w:val="22"/>
    <w:uiPriority w:val="99"/>
    <w:rPr>
      <w:sz w:val="14"/>
      <w:szCs w:val="14"/>
    </w:rPr>
  </w:style>
  <w:style w:type="character" w:customStyle="1" w:styleId="2MingLiU1">
    <w:name w:val="正文文本 (2) + MingLiU1"/>
    <w:aliases w:val="4 pt,缩放 70%"/>
    <w:basedOn w:val="22"/>
    <w:uiPriority w:val="99"/>
    <w:rPr>
      <w:rFonts w:ascii="MingLiU" w:eastAsia="MingLiU" w:cs="MingLiU"/>
      <w:w w:val="70"/>
      <w:sz w:val="8"/>
      <w:szCs w:val="8"/>
      <w:lang w:val="zh-TW" w:eastAsia="zh-TW"/>
    </w:rPr>
  </w:style>
  <w:style w:type="character" w:customStyle="1" w:styleId="26pt1">
    <w:name w:val="正文文本 (2) + 6 pt1"/>
    <w:aliases w:val="斜体1,间距 -1 pt1"/>
    <w:basedOn w:val="22"/>
    <w:uiPriority w:val="99"/>
    <w:rPr>
      <w:i/>
      <w:iCs/>
      <w:spacing w:val="-20"/>
      <w:sz w:val="12"/>
      <w:szCs w:val="12"/>
    </w:rPr>
  </w:style>
  <w:style w:type="character" w:customStyle="1" w:styleId="17">
    <w:name w:val="正文文本 (17)_"/>
    <w:basedOn w:val="a0"/>
    <w:link w:val="171"/>
    <w:uiPriority w:val="99"/>
    <w:rPr>
      <w:rFonts w:ascii="Calibri" w:hAnsi="Calibri" w:cs="Calibri"/>
      <w:b/>
      <w:bCs/>
      <w:spacing w:val="-10"/>
      <w:sz w:val="11"/>
      <w:szCs w:val="11"/>
      <w:u w:val="none"/>
    </w:rPr>
  </w:style>
  <w:style w:type="character" w:customStyle="1" w:styleId="170">
    <w:name w:val="正文文本 (17)"/>
    <w:basedOn w:val="17"/>
    <w:uiPriority w:val="99"/>
  </w:style>
  <w:style w:type="character" w:customStyle="1" w:styleId="18">
    <w:name w:val="正文文本 (18)_"/>
    <w:basedOn w:val="a0"/>
    <w:link w:val="181"/>
    <w:uiPriority w:val="99"/>
    <w:rPr>
      <w:rFonts w:ascii="Calibri" w:hAnsi="Calibri" w:cs="Calibri"/>
      <w:w w:val="100"/>
      <w:sz w:val="28"/>
      <w:szCs w:val="28"/>
      <w:u w:val="none"/>
    </w:rPr>
  </w:style>
  <w:style w:type="character" w:customStyle="1" w:styleId="180">
    <w:name w:val="正文文本 (18)"/>
    <w:basedOn w:val="18"/>
    <w:uiPriority w:val="99"/>
  </w:style>
  <w:style w:type="character" w:customStyle="1" w:styleId="275pt1">
    <w:name w:val="正文文本 (2) + 7.5 pt1"/>
    <w:aliases w:val="粗体2"/>
    <w:basedOn w:val="22"/>
    <w:uiPriority w:val="99"/>
    <w:rPr>
      <w:b/>
      <w:bCs/>
      <w:sz w:val="15"/>
      <w:szCs w:val="15"/>
    </w:rPr>
  </w:style>
  <w:style w:type="character" w:customStyle="1" w:styleId="3Exact0">
    <w:name w:val="正文文本 (3) Exact"/>
    <w:basedOn w:val="a0"/>
    <w:uiPriority w:val="99"/>
    <w:rPr>
      <w:rFonts w:ascii="Calibri" w:hAnsi="Calibri" w:cs="Calibri"/>
      <w:b/>
      <w:bCs/>
      <w:spacing w:val="-10"/>
      <w:sz w:val="64"/>
      <w:szCs w:val="64"/>
      <w:u w:val="none"/>
    </w:rPr>
  </w:style>
  <w:style w:type="character" w:customStyle="1" w:styleId="23Exact">
    <w:name w:val="正文文本 (23) Exact"/>
    <w:basedOn w:val="a0"/>
    <w:link w:val="230"/>
    <w:uiPriority w:val="99"/>
    <w:rPr>
      <w:rFonts w:ascii="MingLiU" w:eastAsia="MingLiU" w:cs="MingLiU"/>
      <w:spacing w:val="350"/>
      <w:w w:val="66"/>
      <w:sz w:val="18"/>
      <w:szCs w:val="18"/>
      <w:u w:val="none"/>
      <w:lang w:val="zh-TW" w:eastAsia="zh-TW"/>
    </w:rPr>
  </w:style>
  <w:style w:type="character" w:customStyle="1" w:styleId="5Exact">
    <w:name w:val="图片标题 (5) Exact"/>
    <w:basedOn w:val="a0"/>
    <w:link w:val="51"/>
    <w:uiPriority w:val="99"/>
    <w:rPr>
      <w:rFonts w:ascii="Calibri" w:hAnsi="Calibri" w:cs="Calibri"/>
      <w:b/>
      <w:bCs/>
      <w:i/>
      <w:iCs/>
      <w:sz w:val="20"/>
      <w:szCs w:val="20"/>
      <w:u w:val="none"/>
    </w:rPr>
  </w:style>
  <w:style w:type="character" w:customStyle="1" w:styleId="5Exact0">
    <w:name w:val="正文文本 (5) Exact"/>
    <w:basedOn w:val="a0"/>
    <w:uiPriority w:val="99"/>
    <w:rPr>
      <w:rFonts w:ascii="Arial Unicode MS" w:eastAsia="Arial Unicode MS" w:cs="Arial Unicode MS"/>
      <w:b/>
      <w:bCs/>
      <w:sz w:val="19"/>
      <w:szCs w:val="19"/>
      <w:u w:val="none"/>
    </w:rPr>
  </w:style>
  <w:style w:type="character" w:customStyle="1" w:styleId="6Exact0">
    <w:name w:val="图片标题 (6) Exact"/>
    <w:basedOn w:val="a0"/>
    <w:link w:val="61"/>
    <w:uiPriority w:val="99"/>
    <w:rPr>
      <w:rFonts w:ascii="Arial Unicode MS" w:eastAsia="Arial Unicode MS" w:cs="Arial Unicode MS"/>
      <w:b/>
      <w:bCs/>
      <w:sz w:val="18"/>
      <w:szCs w:val="18"/>
      <w:u w:val="none"/>
    </w:rPr>
  </w:style>
  <w:style w:type="character" w:customStyle="1" w:styleId="6Exact1">
    <w:name w:val="图片标题 (6) Exact1"/>
    <w:basedOn w:val="6Exact0"/>
    <w:uiPriority w:val="99"/>
  </w:style>
  <w:style w:type="character" w:customStyle="1" w:styleId="Calibri1">
    <w:name w:val="页眉或页脚 + Calibri1"/>
    <w:aliases w:val="25 pt1,粗体1,间距 0 pt1"/>
    <w:basedOn w:val="a6"/>
    <w:uiPriority w:val="99"/>
    <w:rPr>
      <w:rFonts w:ascii="Calibri" w:hAnsi="Calibri" w:cs="Calibri"/>
      <w:b/>
      <w:bCs/>
      <w:spacing w:val="-10"/>
      <w:sz w:val="50"/>
      <w:szCs w:val="50"/>
    </w:rPr>
  </w:style>
  <w:style w:type="character" w:customStyle="1" w:styleId="36">
    <w:name w:val="图片标题 (3)_"/>
    <w:basedOn w:val="a0"/>
    <w:link w:val="37"/>
    <w:uiPriority w:val="99"/>
    <w:rPr>
      <w:rFonts w:ascii="Calibri" w:hAnsi="Calibri" w:cs="Calibri"/>
      <w:b/>
      <w:bCs/>
      <w:sz w:val="26"/>
      <w:szCs w:val="26"/>
      <w:u w:val="none"/>
    </w:rPr>
  </w:style>
  <w:style w:type="character" w:customStyle="1" w:styleId="44">
    <w:name w:val="图片标题 (4)_"/>
    <w:basedOn w:val="a0"/>
    <w:link w:val="45"/>
    <w:uiPriority w:val="99"/>
    <w:rPr>
      <w:rFonts w:ascii="Arial Unicode MS" w:eastAsia="Arial Unicode MS" w:cs="Arial Unicode MS"/>
      <w:sz w:val="18"/>
      <w:szCs w:val="18"/>
      <w:u w:val="none"/>
    </w:rPr>
  </w:style>
  <w:style w:type="character" w:customStyle="1" w:styleId="ab">
    <w:name w:val="图片标题_"/>
    <w:basedOn w:val="a0"/>
    <w:link w:val="ac"/>
    <w:uiPriority w:val="99"/>
    <w:rPr>
      <w:rFonts w:ascii="Arial Unicode MS" w:eastAsia="Arial Unicode MS" w:cs="Arial Unicode MS"/>
      <w:b/>
      <w:bCs/>
      <w:sz w:val="15"/>
      <w:szCs w:val="15"/>
      <w:u w:val="none"/>
    </w:rPr>
  </w:style>
  <w:style w:type="character" w:customStyle="1" w:styleId="240">
    <w:name w:val="正文文本 (24)_"/>
    <w:basedOn w:val="a0"/>
    <w:link w:val="241"/>
    <w:uiPriority w:val="99"/>
    <w:rPr>
      <w:rFonts w:ascii="Calibri" w:hAnsi="Calibri" w:cs="Calibri"/>
      <w:b/>
      <w:bCs/>
      <w:sz w:val="26"/>
      <w:szCs w:val="26"/>
      <w:u w:val="none"/>
    </w:rPr>
  </w:style>
  <w:style w:type="character" w:customStyle="1" w:styleId="242">
    <w:name w:val="正文文本 (24)"/>
    <w:basedOn w:val="240"/>
    <w:uiPriority w:val="99"/>
  </w:style>
  <w:style w:type="character" w:customStyle="1" w:styleId="24MingLiU">
    <w:name w:val="正文文本 (24) + MingLiU"/>
    <w:aliases w:val="12 pt,非粗体1"/>
    <w:basedOn w:val="240"/>
    <w:uiPriority w:val="99"/>
    <w:rPr>
      <w:rFonts w:ascii="MingLiU" w:eastAsia="MingLiU" w:cs="MingLiU"/>
      <w:sz w:val="24"/>
      <w:szCs w:val="24"/>
      <w:lang w:val="zh-TW" w:eastAsia="zh-TW"/>
    </w:rPr>
  </w:style>
  <w:style w:type="character" w:customStyle="1" w:styleId="24-2pt">
    <w:name w:val="正文文本 (24) + 间距 -2 pt"/>
    <w:basedOn w:val="240"/>
    <w:uiPriority w:val="99"/>
    <w:rPr>
      <w:spacing w:val="-40"/>
    </w:rPr>
  </w:style>
  <w:style w:type="character" w:customStyle="1" w:styleId="250">
    <w:name w:val="正文文本 (25)_"/>
    <w:basedOn w:val="a0"/>
    <w:link w:val="251"/>
    <w:uiPriority w:val="99"/>
    <w:rPr>
      <w:rFonts w:ascii="Arial Unicode MS" w:eastAsia="Arial Unicode MS" w:cs="Arial Unicode MS"/>
      <w:sz w:val="22"/>
      <w:szCs w:val="22"/>
      <w:u w:val="none"/>
    </w:rPr>
  </w:style>
  <w:style w:type="character" w:customStyle="1" w:styleId="252">
    <w:name w:val="正文文本 (25)"/>
    <w:basedOn w:val="250"/>
    <w:uiPriority w:val="99"/>
  </w:style>
  <w:style w:type="character" w:customStyle="1" w:styleId="2520">
    <w:name w:val="正文文本 (25)2"/>
    <w:basedOn w:val="250"/>
    <w:uiPriority w:val="99"/>
  </w:style>
  <w:style w:type="character" w:customStyle="1" w:styleId="2Exact3">
    <w:name w:val="标题 #2 Exact"/>
    <w:basedOn w:val="a0"/>
    <w:uiPriority w:val="99"/>
    <w:rPr>
      <w:rFonts w:ascii="Calibri" w:hAnsi="Calibri" w:cs="Calibri"/>
      <w:b/>
      <w:bCs/>
      <w:sz w:val="44"/>
      <w:szCs w:val="44"/>
      <w:u w:val="none"/>
    </w:rPr>
  </w:style>
  <w:style w:type="character" w:customStyle="1" w:styleId="26Exact">
    <w:name w:val="正文文本 (26) Exact"/>
    <w:basedOn w:val="a0"/>
    <w:uiPriority w:val="99"/>
    <w:rPr>
      <w:rFonts w:ascii="Calibri" w:hAnsi="Calibri" w:cs="Calibri"/>
      <w:b/>
      <w:bCs/>
      <w:sz w:val="16"/>
      <w:szCs w:val="16"/>
      <w:u w:val="none"/>
    </w:rPr>
  </w:style>
  <w:style w:type="character" w:customStyle="1" w:styleId="27Exact">
    <w:name w:val="正文文本 (27) Exact"/>
    <w:basedOn w:val="a0"/>
    <w:uiPriority w:val="99"/>
    <w:rPr>
      <w:rFonts w:ascii="Calibri" w:hAnsi="Calibri" w:cs="Calibri"/>
      <w:sz w:val="14"/>
      <w:szCs w:val="14"/>
      <w:u w:val="none"/>
    </w:rPr>
  </w:style>
  <w:style w:type="character" w:customStyle="1" w:styleId="260">
    <w:name w:val="正文文本 (26)_"/>
    <w:basedOn w:val="a0"/>
    <w:link w:val="261"/>
    <w:uiPriority w:val="99"/>
    <w:rPr>
      <w:rFonts w:ascii="Calibri" w:hAnsi="Calibri" w:cs="Calibri"/>
      <w:b/>
      <w:bCs/>
      <w:sz w:val="16"/>
      <w:szCs w:val="16"/>
      <w:u w:val="none"/>
    </w:rPr>
  </w:style>
  <w:style w:type="character" w:customStyle="1" w:styleId="270">
    <w:name w:val="正文文本 (27)_"/>
    <w:basedOn w:val="a0"/>
    <w:link w:val="271"/>
    <w:uiPriority w:val="99"/>
    <w:rPr>
      <w:rFonts w:ascii="Calibri" w:hAnsi="Calibri" w:cs="Calibri"/>
      <w:sz w:val="14"/>
      <w:szCs w:val="14"/>
      <w:u w:val="none"/>
    </w:rPr>
  </w:style>
  <w:style w:type="paragraph" w:customStyle="1" w:styleId="a5">
    <w:name w:val="脚注"/>
    <w:basedOn w:val="a"/>
    <w:link w:val="a4"/>
    <w:uiPriority w:val="99"/>
    <w:pPr>
      <w:shd w:val="clear" w:color="auto" w:fill="FFFFFF"/>
      <w:spacing w:line="187" w:lineRule="exact"/>
      <w:jc w:val="both"/>
    </w:pPr>
    <w:rPr>
      <w:rFonts w:ascii="Arial Unicode MS" w:eastAsia="Arial Unicode MS" w:cs="Arial Unicode MS"/>
      <w:color w:val="auto"/>
      <w:sz w:val="14"/>
      <w:szCs w:val="14"/>
      <w:lang w:eastAsia="zh-CN"/>
    </w:rPr>
  </w:style>
  <w:style w:type="paragraph" w:customStyle="1" w:styleId="31">
    <w:name w:val="正文文本 (3)1"/>
    <w:basedOn w:val="a"/>
    <w:link w:val="3"/>
    <w:uiPriority w:val="99"/>
    <w:pPr>
      <w:shd w:val="clear" w:color="auto" w:fill="FFFFFF"/>
      <w:spacing w:after="240" w:line="240" w:lineRule="atLeast"/>
    </w:pPr>
    <w:rPr>
      <w:rFonts w:ascii="Calibri" w:hAnsi="Calibri" w:cs="Calibri"/>
      <w:b/>
      <w:bCs/>
      <w:color w:val="auto"/>
      <w:spacing w:val="-10"/>
      <w:sz w:val="64"/>
      <w:szCs w:val="64"/>
      <w:lang w:eastAsia="zh-CN"/>
    </w:rPr>
  </w:style>
  <w:style w:type="paragraph" w:customStyle="1" w:styleId="11">
    <w:name w:val="标题 #11"/>
    <w:basedOn w:val="a"/>
    <w:link w:val="1"/>
    <w:uiPriority w:val="99"/>
    <w:pPr>
      <w:shd w:val="clear" w:color="auto" w:fill="FFFFFF"/>
      <w:spacing w:before="240" w:after="240" w:line="240" w:lineRule="atLeast"/>
      <w:outlineLvl w:val="0"/>
    </w:pPr>
    <w:rPr>
      <w:rFonts w:ascii="Calibri" w:hAnsi="Calibri" w:cs="Calibri"/>
      <w:b/>
      <w:bCs/>
      <w:color w:val="auto"/>
      <w:sz w:val="52"/>
      <w:szCs w:val="52"/>
      <w:lang w:eastAsia="zh-CN"/>
    </w:rPr>
  </w:style>
  <w:style w:type="paragraph" w:customStyle="1" w:styleId="21">
    <w:name w:val="标题 #21"/>
    <w:basedOn w:val="a"/>
    <w:link w:val="2"/>
    <w:uiPriority w:val="99"/>
    <w:pPr>
      <w:shd w:val="clear" w:color="auto" w:fill="FFFFFF"/>
      <w:spacing w:before="240" w:after="4020" w:line="240" w:lineRule="atLeast"/>
      <w:outlineLvl w:val="1"/>
    </w:pPr>
    <w:rPr>
      <w:rFonts w:ascii="Calibri" w:hAnsi="Calibri" w:cs="Calibri"/>
      <w:b/>
      <w:bCs/>
      <w:color w:val="auto"/>
      <w:sz w:val="44"/>
      <w:szCs w:val="44"/>
      <w:lang w:eastAsia="zh-CN"/>
    </w:rPr>
  </w:style>
  <w:style w:type="paragraph" w:customStyle="1" w:styleId="41">
    <w:name w:val="标题 #41"/>
    <w:basedOn w:val="a"/>
    <w:link w:val="4"/>
    <w:uiPriority w:val="99"/>
    <w:pPr>
      <w:shd w:val="clear" w:color="auto" w:fill="FFFFFF"/>
      <w:spacing w:before="4020" w:after="240" w:line="240" w:lineRule="atLeast"/>
      <w:ind w:hanging="360"/>
      <w:outlineLvl w:val="3"/>
    </w:pPr>
    <w:rPr>
      <w:rFonts w:ascii="Calibri" w:hAnsi="Calibri" w:cs="Calibri"/>
      <w:b/>
      <w:bCs/>
      <w:color w:val="auto"/>
      <w:sz w:val="26"/>
      <w:szCs w:val="26"/>
      <w:lang w:eastAsia="zh-CN"/>
    </w:rPr>
  </w:style>
  <w:style w:type="paragraph" w:customStyle="1" w:styleId="210">
    <w:name w:val="正文文本 (2)1"/>
    <w:basedOn w:val="a"/>
    <w:link w:val="22"/>
    <w:uiPriority w:val="99"/>
    <w:pPr>
      <w:shd w:val="clear" w:color="auto" w:fill="FFFFFF"/>
      <w:spacing w:before="240" w:line="312" w:lineRule="exact"/>
      <w:ind w:hanging="360"/>
    </w:pPr>
    <w:rPr>
      <w:rFonts w:ascii="Arial Unicode MS" w:eastAsia="Arial Unicode MS" w:cs="Arial Unicode MS"/>
      <w:color w:val="auto"/>
      <w:sz w:val="18"/>
      <w:szCs w:val="18"/>
      <w:lang w:eastAsia="zh-CN"/>
    </w:rPr>
  </w:style>
  <w:style w:type="paragraph" w:customStyle="1" w:styleId="43">
    <w:name w:val="正文文本 (4)"/>
    <w:basedOn w:val="a"/>
    <w:link w:val="42"/>
    <w:uiPriority w:val="99"/>
    <w:pPr>
      <w:shd w:val="clear" w:color="auto" w:fill="FFFFFF"/>
      <w:spacing w:line="240" w:lineRule="atLeast"/>
    </w:pPr>
    <w:rPr>
      <w:rFonts w:ascii="Arial Unicode MS" w:eastAsia="Arial Unicode MS" w:cs="Arial Unicode MS"/>
      <w:b/>
      <w:bCs/>
      <w:color w:val="auto"/>
      <w:sz w:val="15"/>
      <w:szCs w:val="15"/>
      <w:lang w:eastAsia="zh-CN"/>
    </w:rPr>
  </w:style>
  <w:style w:type="paragraph" w:customStyle="1" w:styleId="24">
    <w:name w:val="图片标题 (2)"/>
    <w:basedOn w:val="a"/>
    <w:link w:val="2Exact"/>
    <w:uiPriority w:val="99"/>
    <w:pPr>
      <w:shd w:val="clear" w:color="auto" w:fill="FFFFFF"/>
      <w:spacing w:line="240" w:lineRule="atLeast"/>
    </w:pPr>
    <w:rPr>
      <w:rFonts w:ascii="Arial Unicode MS" w:eastAsia="Arial Unicode MS" w:cs="Arial Unicode MS"/>
      <w:color w:val="auto"/>
      <w:sz w:val="14"/>
      <w:szCs w:val="14"/>
      <w:lang w:eastAsia="zh-CN"/>
    </w:rPr>
  </w:style>
  <w:style w:type="paragraph" w:customStyle="1" w:styleId="25">
    <w:name w:val="表格标题 (2)"/>
    <w:basedOn w:val="a"/>
    <w:link w:val="2Exact0"/>
    <w:uiPriority w:val="99"/>
    <w:pPr>
      <w:shd w:val="clear" w:color="auto" w:fill="FFFFFF"/>
      <w:spacing w:after="60" w:line="240" w:lineRule="atLeast"/>
      <w:jc w:val="both"/>
    </w:pPr>
    <w:rPr>
      <w:rFonts w:ascii="Arial Unicode MS" w:eastAsia="Arial Unicode MS" w:cs="Arial Unicode MS"/>
      <w:color w:val="auto"/>
      <w:sz w:val="18"/>
      <w:szCs w:val="18"/>
      <w:lang w:eastAsia="zh-CN"/>
    </w:rPr>
  </w:style>
  <w:style w:type="paragraph" w:customStyle="1" w:styleId="7">
    <w:name w:val="正文文本 (7)"/>
    <w:basedOn w:val="a"/>
    <w:link w:val="7Exact"/>
    <w:uiPriority w:val="99"/>
    <w:pPr>
      <w:shd w:val="clear" w:color="auto" w:fill="FFFFFF"/>
      <w:spacing w:line="341" w:lineRule="exact"/>
      <w:ind w:hanging="700"/>
    </w:pPr>
    <w:rPr>
      <w:rFonts w:ascii="Gulim" w:eastAsia="Gulim" w:cs="Gulim"/>
      <w:color w:val="auto"/>
      <w:spacing w:val="-20"/>
      <w:w w:val="250"/>
      <w:sz w:val="10"/>
      <w:szCs w:val="10"/>
      <w:lang w:eastAsia="zh-CN"/>
    </w:rPr>
  </w:style>
  <w:style w:type="paragraph" w:customStyle="1" w:styleId="8">
    <w:name w:val="正文文本 (8)"/>
    <w:basedOn w:val="a"/>
    <w:link w:val="8Exact"/>
    <w:uiPriority w:val="99"/>
    <w:pPr>
      <w:shd w:val="clear" w:color="auto" w:fill="FFFFFF"/>
      <w:spacing w:after="120" w:line="240" w:lineRule="atLeast"/>
      <w:jc w:val="right"/>
    </w:pPr>
    <w:rPr>
      <w:rFonts w:ascii="Gulim" w:eastAsia="Gulim" w:cs="Gulim"/>
      <w:color w:val="auto"/>
      <w:spacing w:val="-30"/>
      <w:sz w:val="17"/>
      <w:szCs w:val="17"/>
      <w:lang w:eastAsia="zh-CN"/>
    </w:rPr>
  </w:style>
  <w:style w:type="paragraph" w:customStyle="1" w:styleId="9">
    <w:name w:val="正文文本 (9)"/>
    <w:basedOn w:val="a"/>
    <w:link w:val="9Exact"/>
    <w:uiPriority w:val="99"/>
    <w:pPr>
      <w:shd w:val="clear" w:color="auto" w:fill="FFFFFF"/>
      <w:spacing w:before="120" w:line="264" w:lineRule="exact"/>
      <w:jc w:val="right"/>
    </w:pPr>
    <w:rPr>
      <w:rFonts w:ascii="Gulim" w:eastAsia="Gulim" w:cs="Gulim"/>
      <w:color w:val="auto"/>
      <w:spacing w:val="-30"/>
      <w:sz w:val="16"/>
      <w:szCs w:val="16"/>
      <w:lang w:eastAsia="zh-CN"/>
    </w:rPr>
  </w:style>
  <w:style w:type="paragraph" w:customStyle="1" w:styleId="100">
    <w:name w:val="正文文本 (10)"/>
    <w:basedOn w:val="a"/>
    <w:link w:val="10Exact"/>
    <w:uiPriority w:val="99"/>
    <w:pPr>
      <w:shd w:val="clear" w:color="auto" w:fill="FFFFFF"/>
      <w:spacing w:after="240" w:line="240" w:lineRule="atLeast"/>
      <w:jc w:val="right"/>
    </w:pPr>
    <w:rPr>
      <w:rFonts w:ascii="Gulim" w:eastAsia="Gulim" w:cs="Gulim"/>
      <w:color w:val="auto"/>
      <w:spacing w:val="-30"/>
      <w:sz w:val="14"/>
      <w:szCs w:val="14"/>
      <w:lang w:eastAsia="zh-CN"/>
    </w:rPr>
  </w:style>
  <w:style w:type="paragraph" w:customStyle="1" w:styleId="110">
    <w:name w:val="正文文本 (11)"/>
    <w:basedOn w:val="a"/>
    <w:link w:val="11Exact"/>
    <w:uiPriority w:val="99"/>
    <w:pPr>
      <w:shd w:val="clear" w:color="auto" w:fill="FFFFFF"/>
      <w:spacing w:line="336" w:lineRule="exact"/>
    </w:pPr>
    <w:rPr>
      <w:rFonts w:ascii="Gulim" w:eastAsia="Gulim" w:cs="Gulim"/>
      <w:color w:val="auto"/>
      <w:spacing w:val="-10"/>
      <w:sz w:val="16"/>
      <w:szCs w:val="16"/>
      <w:lang w:eastAsia="zh-CN"/>
    </w:rPr>
  </w:style>
  <w:style w:type="paragraph" w:customStyle="1" w:styleId="12">
    <w:name w:val="正文文本 (12)"/>
    <w:basedOn w:val="a"/>
    <w:link w:val="12Exact"/>
    <w:uiPriority w:val="99"/>
    <w:pPr>
      <w:shd w:val="clear" w:color="auto" w:fill="FFFFFF"/>
      <w:spacing w:line="182" w:lineRule="exact"/>
    </w:pPr>
    <w:rPr>
      <w:rFonts w:ascii="Microsoft Sans Serif" w:hAnsi="Microsoft Sans Serif" w:cs="Microsoft Sans Serif"/>
      <w:color w:val="auto"/>
      <w:sz w:val="8"/>
      <w:szCs w:val="8"/>
      <w:lang w:eastAsia="zh-CN"/>
    </w:rPr>
  </w:style>
  <w:style w:type="paragraph" w:customStyle="1" w:styleId="60">
    <w:name w:val="正文文本 (6)"/>
    <w:basedOn w:val="a"/>
    <w:link w:val="6"/>
    <w:uiPriority w:val="99"/>
    <w:pPr>
      <w:shd w:val="clear" w:color="auto" w:fill="FFFFFF"/>
      <w:spacing w:line="293" w:lineRule="exact"/>
      <w:jc w:val="both"/>
    </w:pPr>
    <w:rPr>
      <w:rFonts w:ascii="Arial Unicode MS" w:eastAsia="Arial Unicode MS" w:cs="Arial Unicode MS"/>
      <w:color w:val="auto"/>
      <w:sz w:val="14"/>
      <w:szCs w:val="14"/>
      <w:lang w:eastAsia="zh-CN"/>
    </w:rPr>
  </w:style>
  <w:style w:type="paragraph" w:customStyle="1" w:styleId="ac">
    <w:name w:val="图片标题"/>
    <w:basedOn w:val="a"/>
    <w:link w:val="ab"/>
    <w:uiPriority w:val="99"/>
    <w:pPr>
      <w:shd w:val="clear" w:color="auto" w:fill="FFFFFF"/>
      <w:spacing w:line="240" w:lineRule="atLeast"/>
    </w:pPr>
    <w:rPr>
      <w:rFonts w:ascii="Arial Unicode MS" w:eastAsia="Arial Unicode MS" w:cs="Arial Unicode MS"/>
      <w:b/>
      <w:bCs/>
      <w:color w:val="auto"/>
      <w:sz w:val="15"/>
      <w:szCs w:val="15"/>
      <w:lang w:eastAsia="zh-CN"/>
    </w:rPr>
  </w:style>
  <w:style w:type="paragraph" w:customStyle="1" w:styleId="130">
    <w:name w:val="正文文本 (13)"/>
    <w:basedOn w:val="a"/>
    <w:link w:val="13"/>
    <w:uiPriority w:val="99"/>
    <w:pPr>
      <w:shd w:val="clear" w:color="auto" w:fill="FFFFFF"/>
      <w:spacing w:before="60" w:line="240" w:lineRule="atLeast"/>
      <w:jc w:val="both"/>
    </w:pPr>
    <w:rPr>
      <w:rFonts w:ascii="Calibri" w:hAnsi="Calibri" w:cs="Calibri"/>
      <w:b/>
      <w:bCs/>
      <w:i/>
      <w:iCs/>
      <w:color w:val="auto"/>
      <w:sz w:val="20"/>
      <w:szCs w:val="20"/>
      <w:lang w:eastAsia="zh-CN"/>
    </w:rPr>
  </w:style>
  <w:style w:type="paragraph" w:customStyle="1" w:styleId="32">
    <w:name w:val="表格标题 (3)"/>
    <w:basedOn w:val="a"/>
    <w:link w:val="3Exact"/>
    <w:uiPriority w:val="99"/>
    <w:pPr>
      <w:shd w:val="clear" w:color="auto" w:fill="FFFFFF"/>
      <w:spacing w:line="206" w:lineRule="exact"/>
    </w:pPr>
    <w:rPr>
      <w:rFonts w:ascii="Arial Unicode MS" w:eastAsia="Arial Unicode MS" w:cs="Arial Unicode MS"/>
      <w:color w:val="auto"/>
      <w:sz w:val="14"/>
      <w:szCs w:val="14"/>
      <w:lang w:eastAsia="zh-CN"/>
    </w:rPr>
  </w:style>
  <w:style w:type="paragraph" w:customStyle="1" w:styleId="aa">
    <w:name w:val="表格标题"/>
    <w:basedOn w:val="a"/>
    <w:link w:val="a9"/>
    <w:uiPriority w:val="99"/>
    <w:pPr>
      <w:shd w:val="clear" w:color="auto" w:fill="FFFFFF"/>
      <w:spacing w:line="240" w:lineRule="atLeast"/>
    </w:pPr>
    <w:rPr>
      <w:rFonts w:ascii="Arial Unicode MS" w:eastAsia="Arial Unicode MS" w:cs="Arial Unicode MS"/>
      <w:b/>
      <w:bCs/>
      <w:color w:val="auto"/>
      <w:sz w:val="15"/>
      <w:szCs w:val="15"/>
      <w:lang w:eastAsia="zh-CN"/>
    </w:rPr>
  </w:style>
  <w:style w:type="paragraph" w:customStyle="1" w:styleId="50">
    <w:name w:val="正文文本 (5)"/>
    <w:basedOn w:val="a"/>
    <w:link w:val="5"/>
    <w:uiPriority w:val="99"/>
    <w:pPr>
      <w:shd w:val="clear" w:color="auto" w:fill="FFFFFF"/>
      <w:spacing w:line="355" w:lineRule="exact"/>
      <w:jc w:val="both"/>
    </w:pPr>
    <w:rPr>
      <w:rFonts w:ascii="Arial Unicode MS" w:eastAsia="Arial Unicode MS" w:cs="Arial Unicode MS"/>
      <w:b/>
      <w:bCs/>
      <w:color w:val="auto"/>
      <w:sz w:val="19"/>
      <w:szCs w:val="19"/>
      <w:lang w:eastAsia="zh-CN"/>
    </w:rPr>
  </w:style>
  <w:style w:type="paragraph" w:customStyle="1" w:styleId="14">
    <w:name w:val="页眉或页脚1"/>
    <w:basedOn w:val="a"/>
    <w:link w:val="a6"/>
    <w:uiPriority w:val="99"/>
    <w:pPr>
      <w:shd w:val="clear" w:color="auto" w:fill="FFFFFF"/>
      <w:spacing w:line="240" w:lineRule="atLeast"/>
    </w:pPr>
    <w:rPr>
      <w:rFonts w:ascii="Arial Unicode MS" w:eastAsia="Arial Unicode MS" w:cs="Arial Unicode MS"/>
      <w:color w:val="auto"/>
      <w:sz w:val="15"/>
      <w:szCs w:val="15"/>
      <w:lang w:eastAsia="zh-CN"/>
    </w:rPr>
  </w:style>
  <w:style w:type="paragraph" w:styleId="26">
    <w:name w:val="toc 2"/>
    <w:basedOn w:val="a"/>
    <w:next w:val="a"/>
    <w:link w:val="2Char"/>
    <w:uiPriority w:val="99"/>
    <w:pPr>
      <w:shd w:val="clear" w:color="auto" w:fill="FFFFFF"/>
      <w:spacing w:before="300" w:after="300" w:line="240" w:lineRule="atLeast"/>
      <w:jc w:val="both"/>
    </w:pPr>
    <w:rPr>
      <w:rFonts w:ascii="Calibri" w:hAnsi="Calibri" w:cs="Calibri"/>
      <w:b/>
      <w:bCs/>
      <w:color w:val="auto"/>
      <w:sz w:val="26"/>
      <w:szCs w:val="26"/>
      <w:lang w:eastAsia="zh-CN"/>
    </w:rPr>
  </w:style>
  <w:style w:type="paragraph" w:styleId="33">
    <w:name w:val="toc 3"/>
    <w:basedOn w:val="a"/>
    <w:next w:val="a"/>
    <w:link w:val="3Char"/>
    <w:uiPriority w:val="99"/>
    <w:pPr>
      <w:shd w:val="clear" w:color="auto" w:fill="FFFFFF"/>
      <w:spacing w:before="120" w:after="120" w:line="240" w:lineRule="atLeast"/>
      <w:jc w:val="both"/>
    </w:pPr>
    <w:rPr>
      <w:rFonts w:ascii="Arial Unicode MS" w:eastAsia="Arial Unicode MS" w:cs="Arial Unicode MS"/>
      <w:color w:val="auto"/>
      <w:sz w:val="18"/>
      <w:szCs w:val="18"/>
      <w:lang w:eastAsia="zh-CN"/>
    </w:rPr>
  </w:style>
  <w:style w:type="paragraph" w:customStyle="1" w:styleId="35">
    <w:name w:val="标题 #3"/>
    <w:basedOn w:val="a"/>
    <w:link w:val="34"/>
    <w:uiPriority w:val="99"/>
    <w:pPr>
      <w:shd w:val="clear" w:color="auto" w:fill="FFFFFF"/>
      <w:spacing w:before="300" w:after="120" w:line="240" w:lineRule="atLeast"/>
      <w:jc w:val="both"/>
      <w:outlineLvl w:val="2"/>
    </w:pPr>
    <w:rPr>
      <w:rFonts w:ascii="Calibri" w:hAnsi="Calibri" w:cs="Calibri"/>
      <w:b/>
      <w:bCs/>
      <w:color w:val="auto"/>
      <w:sz w:val="30"/>
      <w:szCs w:val="30"/>
      <w:lang w:eastAsia="zh-CN"/>
    </w:rPr>
  </w:style>
  <w:style w:type="paragraph" w:customStyle="1" w:styleId="141">
    <w:name w:val="正文文本 (14)"/>
    <w:basedOn w:val="a"/>
    <w:link w:val="140"/>
    <w:uiPriority w:val="99"/>
    <w:pPr>
      <w:shd w:val="clear" w:color="auto" w:fill="FFFFFF"/>
      <w:spacing w:before="120" w:after="60" w:line="235" w:lineRule="exact"/>
      <w:jc w:val="both"/>
    </w:pPr>
    <w:rPr>
      <w:rFonts w:ascii="Arial Unicode MS" w:eastAsia="Arial Unicode MS" w:cs="Arial Unicode MS"/>
      <w:color w:val="auto"/>
      <w:sz w:val="18"/>
      <w:szCs w:val="18"/>
      <w:lang w:eastAsia="zh-CN"/>
    </w:rPr>
  </w:style>
  <w:style w:type="paragraph" w:customStyle="1" w:styleId="15">
    <w:name w:val="正文文本 (15)"/>
    <w:basedOn w:val="a"/>
    <w:link w:val="15Exact"/>
    <w:uiPriority w:val="99"/>
    <w:pPr>
      <w:shd w:val="clear" w:color="auto" w:fill="FFFFFF"/>
      <w:spacing w:line="240" w:lineRule="atLeast"/>
    </w:pPr>
    <w:rPr>
      <w:rFonts w:ascii="Calibri" w:hAnsi="Calibri" w:cs="Calibri"/>
      <w:b/>
      <w:bCs/>
      <w:color w:val="auto"/>
      <w:sz w:val="44"/>
      <w:szCs w:val="44"/>
      <w:lang w:eastAsia="zh-CN"/>
    </w:rPr>
  </w:style>
  <w:style w:type="paragraph" w:customStyle="1" w:styleId="16">
    <w:name w:val="正文文本 (16)"/>
    <w:basedOn w:val="a"/>
    <w:link w:val="16Exact"/>
    <w:uiPriority w:val="99"/>
    <w:pPr>
      <w:shd w:val="clear" w:color="auto" w:fill="FFFFFF"/>
      <w:spacing w:line="240" w:lineRule="atLeast"/>
    </w:pPr>
    <w:rPr>
      <w:rFonts w:ascii="Arial Unicode MS" w:eastAsia="Arial Unicode MS" w:cs="Arial Unicode MS"/>
      <w:i/>
      <w:iCs/>
      <w:color w:val="auto"/>
      <w:sz w:val="20"/>
      <w:szCs w:val="20"/>
      <w:lang w:eastAsia="zh-CN"/>
    </w:rPr>
  </w:style>
  <w:style w:type="paragraph" w:customStyle="1" w:styleId="19">
    <w:name w:val="正文文本 (19)"/>
    <w:basedOn w:val="a"/>
    <w:link w:val="19Exact"/>
    <w:uiPriority w:val="99"/>
    <w:pPr>
      <w:shd w:val="clear" w:color="auto" w:fill="FFFFFF"/>
      <w:spacing w:after="60" w:line="240" w:lineRule="atLeast"/>
    </w:pPr>
    <w:rPr>
      <w:rFonts w:ascii="Calibri" w:hAnsi="Calibri" w:cs="Calibri"/>
      <w:b/>
      <w:bCs/>
      <w:color w:val="auto"/>
      <w:sz w:val="22"/>
      <w:szCs w:val="22"/>
      <w:lang w:eastAsia="zh-CN"/>
    </w:rPr>
  </w:style>
  <w:style w:type="paragraph" w:customStyle="1" w:styleId="200">
    <w:name w:val="正文文本 (20)"/>
    <w:basedOn w:val="a"/>
    <w:link w:val="20Exact"/>
    <w:uiPriority w:val="99"/>
    <w:pPr>
      <w:shd w:val="clear" w:color="auto" w:fill="FFFFFF"/>
      <w:spacing w:before="60" w:line="240" w:lineRule="atLeast"/>
    </w:pPr>
    <w:rPr>
      <w:rFonts w:ascii="Arial Unicode MS" w:eastAsia="Arial Unicode MS" w:cs="Arial Unicode MS"/>
      <w:color w:val="auto"/>
      <w:sz w:val="22"/>
      <w:szCs w:val="22"/>
      <w:lang w:eastAsia="zh-CN"/>
    </w:rPr>
  </w:style>
  <w:style w:type="paragraph" w:customStyle="1" w:styleId="211">
    <w:name w:val="正文文本 (21)"/>
    <w:basedOn w:val="a"/>
    <w:link w:val="21Exact"/>
    <w:uiPriority w:val="99"/>
    <w:pPr>
      <w:shd w:val="clear" w:color="auto" w:fill="FFFFFF"/>
      <w:spacing w:line="240" w:lineRule="atLeast"/>
    </w:pPr>
    <w:rPr>
      <w:rFonts w:ascii="Gulim" w:eastAsia="Gulim" w:cs="Gulim"/>
      <w:color w:val="auto"/>
      <w:sz w:val="18"/>
      <w:szCs w:val="18"/>
      <w:lang w:eastAsia="zh-CN"/>
    </w:rPr>
  </w:style>
  <w:style w:type="paragraph" w:customStyle="1" w:styleId="221">
    <w:name w:val="正文文本 (22)"/>
    <w:basedOn w:val="a"/>
    <w:link w:val="22Exact"/>
    <w:uiPriority w:val="99"/>
    <w:pPr>
      <w:shd w:val="clear" w:color="auto" w:fill="FFFFFF"/>
      <w:spacing w:before="60" w:line="240" w:lineRule="atLeast"/>
    </w:pPr>
    <w:rPr>
      <w:rFonts w:ascii="Arial Unicode MS" w:eastAsia="Arial Unicode MS" w:cs="Arial Unicode MS"/>
      <w:color w:val="auto"/>
      <w:spacing w:val="-10"/>
      <w:sz w:val="22"/>
      <w:szCs w:val="22"/>
      <w:lang w:eastAsia="zh-CN"/>
    </w:rPr>
  </w:style>
  <w:style w:type="paragraph" w:customStyle="1" w:styleId="171">
    <w:name w:val="正文文本 (17)1"/>
    <w:basedOn w:val="a"/>
    <w:link w:val="17"/>
    <w:uiPriority w:val="99"/>
    <w:pPr>
      <w:shd w:val="clear" w:color="auto" w:fill="FFFFFF"/>
      <w:spacing w:before="360" w:line="240" w:lineRule="atLeast"/>
    </w:pPr>
    <w:rPr>
      <w:rFonts w:ascii="Calibri" w:hAnsi="Calibri" w:cs="Calibri"/>
      <w:b/>
      <w:bCs/>
      <w:color w:val="auto"/>
      <w:spacing w:val="-10"/>
      <w:sz w:val="11"/>
      <w:szCs w:val="11"/>
      <w:lang w:eastAsia="zh-CN"/>
    </w:rPr>
  </w:style>
  <w:style w:type="paragraph" w:customStyle="1" w:styleId="181">
    <w:name w:val="正文文本 (18)1"/>
    <w:basedOn w:val="a"/>
    <w:link w:val="18"/>
    <w:uiPriority w:val="99"/>
    <w:pPr>
      <w:shd w:val="clear" w:color="auto" w:fill="FFFFFF"/>
      <w:spacing w:before="540" w:line="240" w:lineRule="atLeast"/>
    </w:pPr>
    <w:rPr>
      <w:rFonts w:ascii="Calibri" w:hAnsi="Calibri" w:cs="Calibri"/>
      <w:color w:val="auto"/>
      <w:sz w:val="28"/>
      <w:szCs w:val="28"/>
      <w:lang w:eastAsia="zh-CN"/>
    </w:rPr>
  </w:style>
  <w:style w:type="paragraph" w:customStyle="1" w:styleId="230">
    <w:name w:val="正文文本 (23)"/>
    <w:basedOn w:val="a"/>
    <w:link w:val="23Exact"/>
    <w:uiPriority w:val="99"/>
    <w:pPr>
      <w:shd w:val="clear" w:color="auto" w:fill="FFFFFF"/>
      <w:spacing w:line="240" w:lineRule="atLeast"/>
    </w:pPr>
    <w:rPr>
      <w:rFonts w:ascii="MingLiU" w:eastAsia="MingLiU" w:cs="MingLiU"/>
      <w:color w:val="auto"/>
      <w:spacing w:val="350"/>
      <w:w w:val="66"/>
      <w:sz w:val="18"/>
      <w:szCs w:val="18"/>
      <w:lang w:val="zh-TW" w:eastAsia="zh-TW"/>
    </w:rPr>
  </w:style>
  <w:style w:type="paragraph" w:customStyle="1" w:styleId="51">
    <w:name w:val="图片标题 (5)"/>
    <w:basedOn w:val="a"/>
    <w:link w:val="5Exact"/>
    <w:uiPriority w:val="99"/>
    <w:pPr>
      <w:shd w:val="clear" w:color="auto" w:fill="FFFFFF"/>
      <w:spacing w:line="240" w:lineRule="atLeast"/>
    </w:pPr>
    <w:rPr>
      <w:rFonts w:ascii="Calibri" w:hAnsi="Calibri" w:cs="Calibri"/>
      <w:b/>
      <w:bCs/>
      <w:i/>
      <w:iCs/>
      <w:color w:val="auto"/>
      <w:sz w:val="20"/>
      <w:szCs w:val="20"/>
      <w:lang w:eastAsia="zh-CN"/>
    </w:rPr>
  </w:style>
  <w:style w:type="paragraph" w:customStyle="1" w:styleId="61">
    <w:name w:val="图片标题 (6)"/>
    <w:basedOn w:val="a"/>
    <w:link w:val="6Exact0"/>
    <w:uiPriority w:val="99"/>
    <w:pPr>
      <w:shd w:val="clear" w:color="auto" w:fill="FFFFFF"/>
      <w:spacing w:line="240" w:lineRule="atLeast"/>
    </w:pPr>
    <w:rPr>
      <w:rFonts w:ascii="Arial Unicode MS" w:eastAsia="Arial Unicode MS" w:cs="Arial Unicode MS"/>
      <w:b/>
      <w:bCs/>
      <w:color w:val="auto"/>
      <w:sz w:val="18"/>
      <w:szCs w:val="18"/>
      <w:lang w:eastAsia="zh-CN"/>
    </w:rPr>
  </w:style>
  <w:style w:type="paragraph" w:customStyle="1" w:styleId="37">
    <w:name w:val="图片标题 (3)"/>
    <w:basedOn w:val="a"/>
    <w:link w:val="36"/>
    <w:uiPriority w:val="99"/>
    <w:pPr>
      <w:shd w:val="clear" w:color="auto" w:fill="FFFFFF"/>
      <w:spacing w:after="120" w:line="240" w:lineRule="atLeast"/>
      <w:jc w:val="both"/>
    </w:pPr>
    <w:rPr>
      <w:rFonts w:ascii="Calibri" w:hAnsi="Calibri" w:cs="Calibri"/>
      <w:b/>
      <w:bCs/>
      <w:color w:val="auto"/>
      <w:sz w:val="26"/>
      <w:szCs w:val="26"/>
      <w:lang w:eastAsia="zh-CN"/>
    </w:rPr>
  </w:style>
  <w:style w:type="paragraph" w:customStyle="1" w:styleId="45">
    <w:name w:val="图片标题 (4)"/>
    <w:basedOn w:val="a"/>
    <w:link w:val="44"/>
    <w:uiPriority w:val="99"/>
    <w:pPr>
      <w:shd w:val="clear" w:color="auto" w:fill="FFFFFF"/>
      <w:spacing w:before="120" w:line="240" w:lineRule="atLeast"/>
      <w:jc w:val="both"/>
    </w:pPr>
    <w:rPr>
      <w:rFonts w:ascii="Arial Unicode MS" w:eastAsia="Arial Unicode MS" w:cs="Arial Unicode MS"/>
      <w:color w:val="auto"/>
      <w:sz w:val="18"/>
      <w:szCs w:val="18"/>
      <w:lang w:eastAsia="zh-CN"/>
    </w:rPr>
  </w:style>
  <w:style w:type="paragraph" w:customStyle="1" w:styleId="241">
    <w:name w:val="正文文本 (24)1"/>
    <w:basedOn w:val="a"/>
    <w:link w:val="240"/>
    <w:uiPriority w:val="99"/>
    <w:pPr>
      <w:shd w:val="clear" w:color="auto" w:fill="FFFFFF"/>
      <w:spacing w:before="480" w:line="331" w:lineRule="exact"/>
    </w:pPr>
    <w:rPr>
      <w:rFonts w:ascii="Calibri" w:hAnsi="Calibri" w:cs="Calibri"/>
      <w:b/>
      <w:bCs/>
      <w:color w:val="auto"/>
      <w:sz w:val="26"/>
      <w:szCs w:val="26"/>
      <w:lang w:eastAsia="zh-CN"/>
    </w:rPr>
  </w:style>
  <w:style w:type="paragraph" w:customStyle="1" w:styleId="251">
    <w:name w:val="正文文本 (25)1"/>
    <w:basedOn w:val="a"/>
    <w:link w:val="250"/>
    <w:uiPriority w:val="99"/>
    <w:pPr>
      <w:shd w:val="clear" w:color="auto" w:fill="FFFFFF"/>
      <w:spacing w:line="250" w:lineRule="exact"/>
    </w:pPr>
    <w:rPr>
      <w:rFonts w:ascii="Arial Unicode MS" w:eastAsia="Arial Unicode MS" w:cs="Arial Unicode MS"/>
      <w:color w:val="auto"/>
      <w:sz w:val="22"/>
      <w:szCs w:val="22"/>
      <w:lang w:eastAsia="zh-CN"/>
    </w:rPr>
  </w:style>
  <w:style w:type="paragraph" w:customStyle="1" w:styleId="261">
    <w:name w:val="正文文本 (26)"/>
    <w:basedOn w:val="a"/>
    <w:link w:val="260"/>
    <w:uiPriority w:val="99"/>
    <w:pPr>
      <w:shd w:val="clear" w:color="auto" w:fill="FFFFFF"/>
      <w:spacing w:before="120" w:after="120" w:line="240" w:lineRule="atLeast"/>
      <w:jc w:val="both"/>
    </w:pPr>
    <w:rPr>
      <w:rFonts w:ascii="Calibri" w:hAnsi="Calibri" w:cs="Calibri"/>
      <w:b/>
      <w:bCs/>
      <w:color w:val="auto"/>
      <w:sz w:val="16"/>
      <w:szCs w:val="16"/>
      <w:lang w:eastAsia="zh-CN"/>
    </w:rPr>
  </w:style>
  <w:style w:type="paragraph" w:customStyle="1" w:styleId="271">
    <w:name w:val="正文文本 (27)"/>
    <w:basedOn w:val="a"/>
    <w:link w:val="270"/>
    <w:uiPriority w:val="99"/>
    <w:pPr>
      <w:shd w:val="clear" w:color="auto" w:fill="FFFFFF"/>
      <w:spacing w:before="120" w:line="163" w:lineRule="exact"/>
      <w:jc w:val="both"/>
    </w:pPr>
    <w:rPr>
      <w:rFonts w:ascii="Calibri" w:hAnsi="Calibri" w:cs="Calibri"/>
      <w:color w:val="auto"/>
      <w:sz w:val="14"/>
      <w:szCs w:val="14"/>
      <w:lang w:eastAsia="zh-CN"/>
    </w:rPr>
  </w:style>
  <w:style w:type="paragraph" w:styleId="46">
    <w:name w:val="toc 4"/>
    <w:basedOn w:val="a"/>
    <w:next w:val="a"/>
    <w:link w:val="3Char"/>
    <w:uiPriority w:val="99"/>
    <w:pPr>
      <w:shd w:val="clear" w:color="auto" w:fill="FFFFFF"/>
      <w:spacing w:before="120" w:after="120" w:line="240" w:lineRule="atLeast"/>
      <w:jc w:val="both"/>
    </w:pPr>
    <w:rPr>
      <w:rFonts w:ascii="Arial Unicode MS" w:eastAsia="Arial Unicode MS" w:cs="Arial Unicode MS"/>
      <w:color w:val="auto"/>
      <w:sz w:val="18"/>
      <w:szCs w:val="1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jpeg"/><Relationship Id="rId117" Type="http://schemas.openxmlformats.org/officeDocument/2006/relationships/hyperlink" Target="mailto:info_kr@u-blox.com" TargetMode="External"/><Relationship Id="rId21" Type="http://schemas.openxmlformats.org/officeDocument/2006/relationships/image" Target="media/image9.jpeg"/><Relationship Id="rId42" Type="http://schemas.openxmlformats.org/officeDocument/2006/relationships/image" Target="media/image18.jpeg"/><Relationship Id="rId47" Type="http://schemas.openxmlformats.org/officeDocument/2006/relationships/image" Target="media/image23.jpeg"/><Relationship Id="rId63" Type="http://schemas.openxmlformats.org/officeDocument/2006/relationships/footer" Target="footer12.xml"/><Relationship Id="rId68" Type="http://schemas.openxmlformats.org/officeDocument/2006/relationships/image" Target="media/image32.jpeg"/><Relationship Id="rId84" Type="http://schemas.openxmlformats.org/officeDocument/2006/relationships/footer" Target="footer17.xml"/><Relationship Id="rId89" Type="http://schemas.openxmlformats.org/officeDocument/2006/relationships/header" Target="header18.xml"/><Relationship Id="rId112" Type="http://schemas.openxmlformats.org/officeDocument/2006/relationships/hyperlink" Target="mailto:support_cn@u-blox.com" TargetMode="External"/><Relationship Id="rId16" Type="http://schemas.openxmlformats.org/officeDocument/2006/relationships/image" Target="media/image5.jpeg"/><Relationship Id="rId107" Type="http://schemas.openxmlformats.org/officeDocument/2006/relationships/hyperlink" Target="mailto:info_anz@u-blox.com" TargetMode="External"/><Relationship Id="rId11" Type="http://schemas.openxmlformats.org/officeDocument/2006/relationships/footer" Target="footer2.xml"/><Relationship Id="rId32" Type="http://schemas.openxmlformats.org/officeDocument/2006/relationships/header" Target="header5.xml"/><Relationship Id="rId37" Type="http://schemas.openxmlformats.org/officeDocument/2006/relationships/footer" Target="footer6.xml"/><Relationship Id="rId53" Type="http://schemas.openxmlformats.org/officeDocument/2006/relationships/image" Target="media/image29.jpeg"/><Relationship Id="rId58" Type="http://schemas.openxmlformats.org/officeDocument/2006/relationships/header" Target="header11.xml"/><Relationship Id="rId74" Type="http://schemas.openxmlformats.org/officeDocument/2006/relationships/image" Target="media/image37.png"/><Relationship Id="rId79" Type="http://schemas.openxmlformats.org/officeDocument/2006/relationships/header" Target="header15.xml"/><Relationship Id="rId102" Type="http://schemas.openxmlformats.org/officeDocument/2006/relationships/hyperlink" Target="mailto:info_us@u-blox.com" TargetMode="External"/><Relationship Id="rId5" Type="http://schemas.openxmlformats.org/officeDocument/2006/relationships/footnotes" Target="footnotes.xml"/><Relationship Id="rId61" Type="http://schemas.openxmlformats.org/officeDocument/2006/relationships/header" Target="header12.xml"/><Relationship Id="rId82" Type="http://schemas.openxmlformats.org/officeDocument/2006/relationships/footer" Target="footer16.xml"/><Relationship Id="rId90" Type="http://schemas.openxmlformats.org/officeDocument/2006/relationships/header" Target="header19.xml"/><Relationship Id="rId95" Type="http://schemas.openxmlformats.org/officeDocument/2006/relationships/hyperlink" Target="http://www.u-blox.com/" TargetMode="External"/><Relationship Id="rId19" Type="http://schemas.openxmlformats.org/officeDocument/2006/relationships/image" Target="media/image7.jpeg"/><Relationship Id="rId14" Type="http://schemas.openxmlformats.org/officeDocument/2006/relationships/hyperlink" Target="http://www.u-blox.com"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oter" Target="footer3.xml"/><Relationship Id="rId35" Type="http://schemas.openxmlformats.org/officeDocument/2006/relationships/header" Target="header6.xml"/><Relationship Id="rId43" Type="http://schemas.openxmlformats.org/officeDocument/2006/relationships/image" Target="media/image19.jpeg"/><Relationship Id="rId48" Type="http://schemas.openxmlformats.org/officeDocument/2006/relationships/image" Target="media/image24.jpeg"/><Relationship Id="rId56" Type="http://schemas.openxmlformats.org/officeDocument/2006/relationships/footer" Target="footer9.xml"/><Relationship Id="rId64" Type="http://schemas.openxmlformats.org/officeDocument/2006/relationships/footer" Target="footer13.xml"/><Relationship Id="rId69" Type="http://schemas.openxmlformats.org/officeDocument/2006/relationships/image" Target="media/image33.jpeg"/><Relationship Id="rId77" Type="http://schemas.openxmlformats.org/officeDocument/2006/relationships/image" Target="media/image40.jpeg"/><Relationship Id="rId100" Type="http://schemas.openxmlformats.org/officeDocument/2006/relationships/hyperlink" Target="mailto:support@u-blox.com" TargetMode="External"/><Relationship Id="rId105" Type="http://schemas.openxmlformats.org/officeDocument/2006/relationships/hyperlink" Target="mailto:info_ap@u-blox.com" TargetMode="External"/><Relationship Id="rId113" Type="http://schemas.openxmlformats.org/officeDocument/2006/relationships/hyperlink" Target="mailto:info_in@u-blox.com" TargetMode="External"/><Relationship Id="rId118" Type="http://schemas.openxmlformats.org/officeDocument/2006/relationships/hyperlink" Target="mailto:support_kr@u-blox.com" TargetMode="External"/><Relationship Id="rId8" Type="http://schemas.openxmlformats.org/officeDocument/2006/relationships/header" Target="header1.xml"/><Relationship Id="rId51" Type="http://schemas.openxmlformats.org/officeDocument/2006/relationships/image" Target="media/image27.jpeg"/><Relationship Id="rId72" Type="http://schemas.openxmlformats.org/officeDocument/2006/relationships/image" Target="media/image36.jpeg"/><Relationship Id="rId80" Type="http://schemas.openxmlformats.org/officeDocument/2006/relationships/header" Target="header16.xml"/><Relationship Id="rId85" Type="http://schemas.openxmlformats.org/officeDocument/2006/relationships/image" Target="media/image42.jpeg"/><Relationship Id="rId93" Type="http://schemas.openxmlformats.org/officeDocument/2006/relationships/header" Target="header20.xml"/><Relationship Id="rId98" Type="http://schemas.openxmlformats.org/officeDocument/2006/relationships/image" Target="media/image48.jpeg"/><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u-blox.com/" TargetMode="External"/><Relationship Id="rId25" Type="http://schemas.openxmlformats.org/officeDocument/2006/relationships/image" Target="media/image13.jpeg"/><Relationship Id="rId33" Type="http://schemas.openxmlformats.org/officeDocument/2006/relationships/footer" Target="footer5.xml"/><Relationship Id="rId38" Type="http://schemas.openxmlformats.org/officeDocument/2006/relationships/footer" Target="footer7.xml"/><Relationship Id="rId46" Type="http://schemas.openxmlformats.org/officeDocument/2006/relationships/image" Target="media/image22.jpeg"/><Relationship Id="rId59" Type="http://schemas.openxmlformats.org/officeDocument/2006/relationships/footer" Target="footer11.xml"/><Relationship Id="rId67" Type="http://schemas.openxmlformats.org/officeDocument/2006/relationships/image" Target="media/image31.jpeg"/><Relationship Id="rId103" Type="http://schemas.openxmlformats.org/officeDocument/2006/relationships/hyperlink" Target="mailto:info_us@u-blox.com" TargetMode="External"/><Relationship Id="rId108" Type="http://schemas.openxmlformats.org/officeDocument/2006/relationships/hyperlink" Target="mailto:support_ap@u-blox.com" TargetMode="External"/><Relationship Id="rId116" Type="http://schemas.openxmlformats.org/officeDocument/2006/relationships/hyperlink" Target="mailto:support_jp@u-blox.com" TargetMode="External"/><Relationship Id="rId20" Type="http://schemas.openxmlformats.org/officeDocument/2006/relationships/image" Target="media/image8.jpeg"/><Relationship Id="rId41" Type="http://schemas.openxmlformats.org/officeDocument/2006/relationships/image" Target="media/image17.jpeg"/><Relationship Id="rId54" Type="http://schemas.openxmlformats.org/officeDocument/2006/relationships/header" Target="header9.xml"/><Relationship Id="rId62" Type="http://schemas.openxmlformats.org/officeDocument/2006/relationships/header" Target="header13.xml"/><Relationship Id="rId70" Type="http://schemas.openxmlformats.org/officeDocument/2006/relationships/image" Target="media/image34.jpeg"/><Relationship Id="rId75" Type="http://schemas.openxmlformats.org/officeDocument/2006/relationships/image" Target="media/image38.jpeg"/><Relationship Id="rId83" Type="http://schemas.openxmlformats.org/officeDocument/2006/relationships/header" Target="header17.xml"/><Relationship Id="rId88" Type="http://schemas.openxmlformats.org/officeDocument/2006/relationships/image" Target="media/image45.jpeg"/><Relationship Id="rId91" Type="http://schemas.openxmlformats.org/officeDocument/2006/relationships/footer" Target="footer18.xml"/><Relationship Id="rId96" Type="http://schemas.openxmlformats.org/officeDocument/2006/relationships/image" Target="media/image46.jpeg"/><Relationship Id="rId111" Type="http://schemas.openxmlformats.org/officeDocument/2006/relationships/hyperlink" Target="mailto:info_cn@u-blox.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header" Target="header3.xml"/><Relationship Id="rId36" Type="http://schemas.openxmlformats.org/officeDocument/2006/relationships/header" Target="header7.xml"/><Relationship Id="rId49" Type="http://schemas.openxmlformats.org/officeDocument/2006/relationships/image" Target="media/image25.jpeg"/><Relationship Id="rId57" Type="http://schemas.openxmlformats.org/officeDocument/2006/relationships/footer" Target="footer10.xml"/><Relationship Id="rId106" Type="http://schemas.openxmlformats.org/officeDocument/2006/relationships/hyperlink" Target="mailto:support_ap@u-blox.com" TargetMode="External"/><Relationship Id="rId114" Type="http://schemas.openxmlformats.org/officeDocument/2006/relationships/hyperlink" Target="mailto:support_in@u-blox.com" TargetMode="External"/><Relationship Id="rId119" Type="http://schemas.openxmlformats.org/officeDocument/2006/relationships/hyperlink" Target="mailto:info_tw@u-blox.com" TargetMode="External"/><Relationship Id="rId10" Type="http://schemas.openxmlformats.org/officeDocument/2006/relationships/footer" Target="footer1.xml"/><Relationship Id="rId31" Type="http://schemas.openxmlformats.org/officeDocument/2006/relationships/footer" Target="footer4.xml"/><Relationship Id="rId44" Type="http://schemas.openxmlformats.org/officeDocument/2006/relationships/image" Target="media/image20.jpeg"/><Relationship Id="rId52" Type="http://schemas.openxmlformats.org/officeDocument/2006/relationships/image" Target="media/image28.jpeg"/><Relationship Id="rId60" Type="http://schemas.openxmlformats.org/officeDocument/2006/relationships/image" Target="media/image30.jpeg"/><Relationship Id="rId65" Type="http://schemas.openxmlformats.org/officeDocument/2006/relationships/header" Target="header14.xml"/><Relationship Id="rId73" Type="http://schemas.openxmlformats.org/officeDocument/2006/relationships/hyperlink" Target="http://www.jedec.org/" TargetMode="External"/><Relationship Id="rId78" Type="http://schemas.openxmlformats.org/officeDocument/2006/relationships/image" Target="media/image41.jpeg"/><Relationship Id="rId81" Type="http://schemas.openxmlformats.org/officeDocument/2006/relationships/footer" Target="footer15.xml"/><Relationship Id="rId86" Type="http://schemas.openxmlformats.org/officeDocument/2006/relationships/image" Target="media/image43.jpeg"/><Relationship Id="rId94" Type="http://schemas.openxmlformats.org/officeDocument/2006/relationships/footer" Target="footer20.xml"/><Relationship Id="rId99" Type="http://schemas.openxmlformats.org/officeDocument/2006/relationships/hyperlink" Target="mailto:info@u-blox.com" TargetMode="External"/><Relationship Id="rId101" Type="http://schemas.openxmlformats.org/officeDocument/2006/relationships/image" Target="media/image49.jpeg"/><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image" Target="media/image6.jpeg"/><Relationship Id="rId39" Type="http://schemas.openxmlformats.org/officeDocument/2006/relationships/header" Target="header8.xml"/><Relationship Id="rId109" Type="http://schemas.openxmlformats.org/officeDocument/2006/relationships/hyperlink" Target="mailto:info_cn@u-blox.com" TargetMode="External"/><Relationship Id="rId34" Type="http://schemas.openxmlformats.org/officeDocument/2006/relationships/image" Target="media/image16.jpeg"/><Relationship Id="rId50" Type="http://schemas.openxmlformats.org/officeDocument/2006/relationships/image" Target="media/image26.jpeg"/><Relationship Id="rId55" Type="http://schemas.openxmlformats.org/officeDocument/2006/relationships/header" Target="header10.xml"/><Relationship Id="rId76" Type="http://schemas.openxmlformats.org/officeDocument/2006/relationships/image" Target="media/image39.jpeg"/><Relationship Id="rId97" Type="http://schemas.openxmlformats.org/officeDocument/2006/relationships/image" Target="media/image47.jpeg"/><Relationship Id="rId104" Type="http://schemas.openxmlformats.org/officeDocument/2006/relationships/hyperlink" Target="mailto:support_us@u-blox.com" TargetMode="External"/><Relationship Id="rId120" Type="http://schemas.openxmlformats.org/officeDocument/2006/relationships/hyperlink" Target="mailto:support_tw@u-blox.com" TargetMode="External"/><Relationship Id="rId7" Type="http://schemas.openxmlformats.org/officeDocument/2006/relationships/image" Target="media/image1.jpeg"/><Relationship Id="rId71" Type="http://schemas.openxmlformats.org/officeDocument/2006/relationships/image" Target="media/image35.jpeg"/><Relationship Id="rId92" Type="http://schemas.openxmlformats.org/officeDocument/2006/relationships/footer" Target="footer19.xml"/><Relationship Id="rId2" Type="http://schemas.openxmlformats.org/officeDocument/2006/relationships/styles" Target="styles.xml"/><Relationship Id="rId29" Type="http://schemas.openxmlformats.org/officeDocument/2006/relationships/header" Target="header4.xml"/><Relationship Id="rId24" Type="http://schemas.openxmlformats.org/officeDocument/2006/relationships/image" Target="media/image12.jpeg"/><Relationship Id="rId40" Type="http://schemas.openxmlformats.org/officeDocument/2006/relationships/footer" Target="footer8.xml"/><Relationship Id="rId45" Type="http://schemas.openxmlformats.org/officeDocument/2006/relationships/image" Target="media/image21.jpeg"/><Relationship Id="rId66" Type="http://schemas.openxmlformats.org/officeDocument/2006/relationships/footer" Target="footer14.xml"/><Relationship Id="rId87" Type="http://schemas.openxmlformats.org/officeDocument/2006/relationships/image" Target="media/image44.jpeg"/><Relationship Id="rId110" Type="http://schemas.openxmlformats.org/officeDocument/2006/relationships/hyperlink" Target="mailto:support_cn@u-blox.com" TargetMode="External"/><Relationship Id="rId115" Type="http://schemas.openxmlformats.org/officeDocument/2006/relationships/hyperlink" Target="mailto:info_jp@u-blo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6212</Words>
  <Characters>35410</Characters>
  <Application>Microsoft Office Word</Application>
  <DocSecurity>0</DocSecurity>
  <Lines>295</Lines>
  <Paragraphs>83</Paragraphs>
  <ScaleCrop>false</ScaleCrop>
  <Company>CHINA</Company>
  <LinksUpToDate>false</LinksUpToDate>
  <CharactersWithSpaces>41539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2</cp:revision>
  <dcterms:created xsi:type="dcterms:W3CDTF">2015-10-28T02:20:00Z</dcterms:created>
  <dcterms:modified xsi:type="dcterms:W3CDTF">2015-10-28T02:20:00Z</dcterms:modified>
</cp:coreProperties>
</file>